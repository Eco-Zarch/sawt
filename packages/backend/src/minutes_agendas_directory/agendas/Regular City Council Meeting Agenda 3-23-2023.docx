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cityofno.granicus.com/GeneratedAgendaViewer.php?view_id=42&amp;clip_id=4474</w:t>
        <w:br/>
        <w:t>6/23/23, 5:39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LESLI D.</w:t>
        <w:br/>
        <w:t>OLIVER M.</w:t>
        <w:br/>
        <w:t>GREEN, JR.</w:t>
        <w:br/>
        <w:t>THOMAS, JR.</w:t>
        <w:br/>
        <w:t>KING III</w:t>
        <w:br/>
        <w:t>HARRIS</w:t>
        <w:br/>
        <w:t>GIARRUSSO</w:t>
        <w:br/>
        <w:t>Councilmember</w:t>
        <w:br/>
        <w:t>Councilmember</w:t>
        <w:br/>
        <w:t>Councilmember</w:t>
        <w:br/>
        <w:t>III</w:t>
        <w:br/>
        <w:t>Councilmember</w:t>
        <w:br/>
        <w:t>Councilmember</w:t>
        <w:br/>
        <w:t>District C</w:t>
        <w:br/>
        <w:t>District B</w:t>
        <w:br/>
        <w:t>District E</w:t>
        <w:br/>
        <w:t>District D</w:t>
        <w:br/>
        <w:t>District A</w:t>
        <w:br/>
        <w:t>AGENDA</w:t>
        <w:br/>
        <w:t>Regular City Council Meeting</w:t>
        <w:br/>
        <w:t>held in the City Hall Council Chamber</w:t>
        <w:br/>
        <w:t>on Thursday, March 23, 2023 at 10:00 A.M.</w:t>
        <w:br/>
        <w:t>EV</w:t>
        <w:br/>
        <w:t>N</w:t>
        <w:br/>
        <w:t>OF</w:t>
        <w:br/>
        <w:t>PRESIDENT</w:t>
        <w:br/>
        <w:t>VICE PRESIDENT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OF</w:t>
        <w:br/>
        <w:t>LOUISIANA</w:t>
        <w:br/>
        <w:t>1. ROLL CALL - LORA W. JOHNSON, CLERK OF COUNCIL</w:t>
        <w:br/>
        <w:t>2. INVOCATION - RABBI DANIEL SHERMAN, SENIOR RABBI, TEMPLE SINAI</w:t>
        <w:br/>
        <w:t>PLEDGE OF ALLEGIANCE - EUGENE J. GREEN, JR ., COUNCILMEMBER</w:t>
        <w:br/>
        <w:t>3.</w:t>
        <w:br/>
        <w:t>DISTRICT "D"</w:t>
        <w:br/>
        <w:t>4. NATIONAL ANTHEM</w:t>
        <w:br/>
        <w:t>PUBLIC E-COMMENT FORMS, RULES AND INFORMATION ARE AVAILABLE AT</w:t>
        <w:br/>
        <w:t>5.</w:t>
        <w:br/>
        <w:t>https://council.nola.gov/home/</w:t>
        <w:br/>
        <w:t>https://cityofno.granicus.com/GeneratedAgendaViewer.php?view_id=42&amp;clip_id=4474</w:t>
        <w:br/>
        <w:t>1/56</w:t>
        <w:br/>
        <w:t>cityofno.granicus.com/GeneratedAgendaViewer.php?view_id=42&amp;clip_id=4474</w:t>
        <w:br/>
        <w:t>6/23/23, 5:39 PM</w:t>
        <w:br/>
        <w:t>SPECIAL ORDERS OF BUSINESS</w:t>
        <w:br/>
        <w:t>FIRST ORDER OF BUSINESS - PRESENTATION - JUDGE EDWIN LOMBARD</w:t>
        <w:br/>
        <w:t>1.</w:t>
        <w:br/>
        <w:t>Brief:</w:t>
        <w:br/>
        <w:t>Honoring the career and retirement of Judge Edwin Lombard.</w:t>
        <w:br/>
        <w:t>Annotation:</w:t>
        <w:br/>
        <w:t>ELECTRONICALLY SUBMITTED.</w:t>
        <w:br/>
        <w:t>(Cm. Harris).</w:t>
        <w:br/>
        <w:t>APPEARED.</w:t>
        <w:br/>
        <w:t>SECOND ORDER OF BUSINESS - PRESENTATION - BISHOP LESTER LOVE, BIG</w:t>
        <w:br/>
        <w:t>2.</w:t>
        <w:br/>
        <w:t>FREEDIA AND KENNETH BRAZILE</w:t>
        <w:br/>
        <w:t>Brief:</w:t>
        <w:br/>
        <w:t>Recognizing the late Mark David Brazile for his services to the community, various</w:t>
        <w:br/>
        <w:t>organizations and churches in and around the state of Louisiana. Mark served as a cultural</w:t>
        <w:br/>
        <w:t>bearer and many years as artist/designer at The New Orleans Jazz &amp; Heritage Festival,</w:t>
        <w:br/>
        <w:t>Essence Music Festivals, Second Line Parades and float artist for Blaine Kern's Mardi Gras</w:t>
        <w:br/>
        <w:t>World. Mark was the floral designer for the Meeting of the Court between the krewes of Rex</w:t>
        <w:br/>
        <w:t>and Comus. Mark also decorated the New Orleans City Council Receptionist area during the</w:t>
        <w:br/>
        <w:t>Mardi Gras season. He also was featured on</w:t>
        <w:br/>
        <w:t>WWL-TV Naturally N'awlins with Frank Davis transforming the main lobby of the famous</w:t>
        <w:br/>
        <w:t>Roosevelt (Fairmont) Hotel into a "Winter Wonderland". His model is created every year</w:t>
        <w:br/>
        <w:t>letting all know Christmas has arrived.</w:t>
        <w:br/>
        <w:t>Annotation:</w:t>
        <w:br/>
        <w:t>ELECTRONICALLY SUBMITTED.</w:t>
        <w:br/>
        <w:t>(Cm. Thomas).</w:t>
        <w:br/>
        <w:t>APPEARED.</w:t>
        <w:br/>
        <w:t>56. RESOLUTION - NO. R-23-123 - BY: COUNCILMEMBERS THOMAS, MORRELL,</w:t>
        <w:br/>
        <w:t>MORENO, GIARRUSSO, HARRIS, KING AND GREEN</w:t>
        <w:br/>
        <w:t>Brief:</w:t>
        <w:br/>
        <w:t>Honoring the life and legacy of Mark David Bazile and express sincere condolences to his</w:t>
        <w:br/>
        <w:t>family.</w:t>
        <w:br/>
        <w:t>Annotation:</w:t>
        <w:br/>
        <w:t>ELECTRONICALLY SUBMITTED.</w:t>
        <w:br/>
        <w:t>(Council Rule 34. Postponement Deadline 7/21/23).</w:t>
        <w:br/>
        <w:t>R-23-123</w:t>
        <w:br/>
        <w:t>THIRD ORDER OF BUSINESS - PRESENTATION - MS. CHRISTINE MCBRIDE,</w:t>
        <w:br/>
        <w:t>3.</w:t>
        <w:br/>
        <w:t>SENIOR DIRECTOR OF EXPERIENTIAL &amp; OPERATIONS OF ESSENCE FESTIVAL</w:t>
        <w:br/>
        <w:t>OF CULTURE</w:t>
        <w:br/>
        <w:t>Brief:</w:t>
        <w:br/>
        <w:t>2023 Essence Festival of Culture.</w:t>
        <w:br/>
        <w:t>2/56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Annotation:</w:t>
        <w:br/>
        <w:t>ELECTRONICALLY SUBMITTED.</w:t>
        <w:br/>
        <w:t>(Cm. Harris).</w:t>
        <w:br/>
        <w:t>APPEARED.</w:t>
        <w:br/>
        <w:t>24. LEGISLATIVE GROUPING</w:t>
        <w:br/>
        <w:t>24a. CAL. NO. 34,084 - BY: COUNCILMEMBER MORENO</w:t>
        <w:br/>
        <w:t>Brief:</w:t>
        <w:br/>
        <w:t>An Ordinance to amend and reordain Section 70-462 of the Code of the City of New Orleans</w:t>
        <w:br/>
        <w:t>relative to Equitable Business Opportunities program reporting for contracts executed by the</w:t>
        <w:br/>
        <w:t>City of New Orleans; and to provide otherwise with respect thereto.</w:t>
        <w:br/>
        <w:t>Annotation:</w:t>
        <w:br/>
        <w:t>ELECTRONICALLY SUBMITTED.</w:t>
        <w:br/>
        <w:t>(Council Rule 34. Postponement Deadline 7/7/23).</w:t>
        <w:br/>
        <w:t>34084-29383 M.C.S.</w:t>
        <w:br/>
        <w:t>24b. AMENDMENT TO ORDINANCE CALENDAR NO. 34,084 - BY: COUNCILMEMBER</w:t>
        <w:br/>
        <w:t>MORENO</w:t>
        <w:br/>
        <w:t>Brief:</w:t>
        <w:br/>
        <w:t>1) On page 3, after line 54, insert the following:</w:t>
        <w:br/>
        <w:t>"(c) The annual Equitable Business Opportunities Scorecard program report shall be made</w:t>
        <w:br/>
        <w:t>available on the City of New Orleans website.</w:t>
        <w:br/>
        <w:t>(d) The Chief Administrative Office, Department of Finance, Office of Supplier Diversity, and</w:t>
        <w:br/>
        <w:t>the Office of Performance &amp; Accountability shall create an updated public-facing dashboard</w:t>
        <w:br/>
        <w:t>with information required in Sec. 70-462."</w:t>
        <w:br/>
        <w:t>Annotation:</w:t>
        <w:br/>
        <w:t>ELECTRONICALLY SUBMITTED.</w:t>
        <w:br/>
        <w:t>(Council Rule 34. Postponement Deadline 7/21/23).</w:t>
        <w:br/>
        <w:t>34084 Amendment</w:t>
        <w:br/>
        <w:t>34084 AS AM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March 23,</w:t>
        <w:br/>
        <w:t>Communications from Entergy New Orleans, LLC ("ENO"):</w:t>
        <w:br/>
        <w:t>2023:</w:t>
        <w:br/>
        <w:t>https://cityofno.granicus.com/GeneratedAgendaViewer.php?view_id=42&amp;clip_id=4474</w:t>
        <w:br/>
        <w:t>3/56</w:t>
        <w:br/>
        <w:t>cityofno.granicus.com/GeneratedAgendaViewer.php?view_id=42&amp;clip_id=4474</w:t>
        <w:br/>
        <w:t>6/23/23, 5:39 PM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March 23,</w:t>
        <w:br/>
        <w:t>2023:</w:t>
        <w:br/>
        <w:t>Communications from Entergy New Orleans, LLC ("ENO"):</w:t>
        <w:br/>
        <w:t>1. New Orleans Power Station Louisiana Department of Environmental Quality Report, UD-</w:t>
        <w:br/>
        <w:t>16-02</w:t>
        <w:br/>
        <w:t>2. Final Accounting of Up-Front Financing Costs, UD-22-01</w:t>
        <w:br/>
        <w:t>Annotation:</w:t>
        <w:br/>
        <w:t>ELECTRONICALLY SUBMITTED.</w:t>
        <w:br/>
        <w:t>RECEIVED.</w:t>
        <w:br/>
        <w:t>Erin Spears</w:t>
        <w:br/>
        <w:t>Entergy-Courtney R. Nicholson</w:t>
        <w:br/>
        <w:t>Entergy-W. Bailey Alford III</w:t>
        <w:br/>
        <w:t>COMMUNICATION - FROM W. NICHOLAS DIETZEN IV, DWYER, CAMBRE &amp;</w:t>
        <w:br/>
        <w:t>2.</w:t>
        <w:br/>
        <w:t>SUFFERN, LAW FIRM - REPRESENTING ALEXANDRA LAND &amp; DEVELOPMENT,</w:t>
        <w:br/>
        <w:t>LLC</w:t>
        <w:br/>
        <w:t>Brief:</w:t>
        <w:br/>
        <w:t>Requesting to appeal the Central Business District Historic District Landmarks Commission's</w:t>
        <w:br/>
        <w:t>decision of the nomination for the study as a local historic landmark and its failure to consider</w:t>
        <w:br/>
        <w:t>a staff recommended six month deferral of the nomination for property located at 1001</w:t>
        <w:br/>
        <w:t>Howard Avenue.</w:t>
        <w:br/>
        <w:t>Annotation:</w:t>
        <w:br/>
        <w:t>RECEIVED. (Hearing Date Set For 4/6/23).</w:t>
        <w:br/>
        <w:t>W. Nicholas Dietzen IV - 1001 Howard Avenue</w:t>
        <w:br/>
        <w:t>COMMUNICATION - FROM TYRELL T. MORRIS, MBA, CPE, EXECUTIVE</w:t>
        <w:br/>
        <w:t>3.</w:t>
        <w:br/>
        <w:t>DIRECTOR, ORLEANS PARISH COMMUNICATION DISTRICT</w:t>
        <w:br/>
        <w:t>Brief:</w:t>
        <w:br/>
        <w:t>Submitting an update on the Alternative Dispatch Program soon to launch which OPCD</w:t>
        <w:br/>
        <w:t>believes will greatly improve the quality of service to our residents struggling with mental</w:t>
        <w:br/>
        <w:t>illness.</w:t>
        <w:br/>
        <w:t>4/56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Annotation:</w:t>
        <w:br/>
        <w:t>ELECTRONICALLY SUBMITTED.</w:t>
        <w:br/>
        <w:t>RECEIVED.</w:t>
        <w:br/>
        <w:t>Tyrell T. Morris OPCD</w:t>
        <w:br/>
        <w:t>COMMUNICATION - FROM AMY B. TREPAGNIER, DIRECTOR OF PERSONNEL,</w:t>
        <w:br/>
        <w:t>4.</w:t>
        <w:br/>
        <w:t>CITY OF NEW ORLEANS, DEPARTMENT OF CIVIL SERVICE</w:t>
        <w:br/>
        <w:t>Brief:</w:t>
        <w:br/>
        <w:t>Submitting for Council approval Amendments to the Classified Pay Plan (Aviation Board)</w:t>
        <w:br/>
        <w:t>Hiring Rates in accordance with Article X, Section 10 of the Constitution of Louisiana as</w:t>
        <w:br/>
        <w:t>adopted by the 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- Aviation Board</w:t>
        <w:br/>
        <w:t>COMMUNICATION - FROM AMY B. TREPAGNIER, DIRECTOR OF PERSONNEL,</w:t>
        <w:br/>
        <w:t>5.</w:t>
        <w:br/>
        <w:t>CITY OF NEW ORLEANS, DEPARTMENT OF CIVIL SERVICE</w:t>
        <w:br/>
        <w:t>Brief:</w:t>
        <w:br/>
        <w:t>Submitting for Council approval Amendments to the Classified Pay Plan (Sewerage and Water</w:t>
        <w:br/>
        <w:t>Board) New Classification in accordance with Article X, Section 10 of the Constitution of</w:t>
        <w:br/>
        <w:t>Louisiana as adopted by the 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- SWB</w:t>
        <w:br/>
        <w:t>COMMUNICATION - FROM AMY B. TREPAGNIER, DIRECTOR OF PERSONNEL,</w:t>
        <w:br/>
        <w:t>6.</w:t>
        <w:br/>
        <w:t>CITY OF NEW ORLEANS, DEPARTMENT OF CIVIL SERVICE</w:t>
        <w:br/>
        <w:t>Brief:</w:t>
        <w:br/>
        <w:t>Submitting for Council approval Amendments to the Classified Pay Plan (Sewerage and Water</w:t>
        <w:br/>
        <w:t>Board) Hiring Rates (Safety Coordinator Series) in accordance with Article X, Section 10 of</w:t>
        <w:br/>
        <w:t>the Constitution of Louisiana as adopted by the Civil Service Commission at its meeting of</w:t>
        <w:br/>
        <w:t>March 3, 2023.</w:t>
        <w:br/>
        <w:t>Annotation:</w:t>
        <w:br/>
        <w:t>ELECTRONICALLY SUBMITTED.</w:t>
        <w:br/>
        <w:t>RECEIVED AND REFERRED TO THE BUDGET COMMITTEE.</w:t>
        <w:br/>
        <w:t>Amy B. Trepagnier - SWB</w:t>
        <w:br/>
        <w:t>COMMUNICATION - FROM AMY B. TREPAGNIER, DIRECTOR OF PERSONNEL,</w:t>
        <w:br/>
        <w:t>7.</w:t>
        <w:br/>
        <w:t>CITY OF NEW ORLEANS, DEPARTMENT OF CIVIL SERVICE</w:t>
        <w:br/>
        <w:t>5/56</w:t>
        <w:br/>
        <w:t>https://cityofno.granicus.com/GeneratedAgendaViewer.php?view_id=42&amp;clip_id=4474</w:t>
        <w:br/>
        <w:t>6/23/23, 5:39 PM</w:t>
        <w:br/>
        <w:t>cityofno.granicus.com/GeneratedAgendaViewer.php?view_id=42&amp;clip_id=4474</w:t>
        <w:br/>
        <w:t>Brief:</w:t>
        <w:br/>
        <w:t>Submitting for Council approval Amendments to the Classified Pay Plan (Finance) New</w:t>
        <w:br/>
        <w:t>Classifications and Title Change: Revenue Field Agent Series in accordance with Article X,</w:t>
        <w:br/>
        <w:t>Section 10 of the Constitution of Louisiana as adopted by the Civil Service Commission at its</w:t>
        <w:br/>
        <w:t>meeting of March 3, 2023.</w:t>
        <w:br/>
        <w:t>Annotation:</w:t>
        <w:br/>
        <w:t>ELECTRONICALLY SUBMITTED.</w:t>
        <w:br/>
        <w:t>RECEIVED AND REFERRED TO THE BUDGET COMMITTEE.</w:t>
        <w:br/>
        <w:t>Amy B. Trepagnier Finance</w:t>
        <w:br/>
        <w:t>COMMUNICATION - FROM AMY B. TREPAGNIER, DIRECTOR OF PERSONNEL,</w:t>
        <w:br/>
        <w:t>8.</w:t>
        <w:br/>
        <w:t>CITY OF NEW ORLEANS, DEPARTMENT OF CIVIL SERVICE</w:t>
        <w:br/>
        <w:t>Brief:</w:t>
        <w:br/>
        <w:t>Submitting for Council approval Amendments to the Classified Pay Plan (Finance) Hiring</w:t>
        <w:br/>
        <w:t>Rates: Finance Bureau Chiefs in accordance with Article X, Section 10 of the Constitution of</w:t>
        <w:br/>
        <w:t>Louisiana as adopted by the 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Finance</w:t>
        <w:br/>
        <w:t>COMMUNICATION - FROM AMY B. TREPAGNIER, DIRECTOR OF PERSONNEL,</w:t>
        <w:br/>
        <w:t>9.</w:t>
        <w:br/>
        <w:t>CITY OF NEW ORLEANS, DEPARTMENT OF CIVIL SERVICE</w:t>
        <w:br/>
        <w:t>Brief:</w:t>
        <w:br/>
        <w:t>Submitting for Council approval Amendments to the Classified Pay Plan (Police) Pilot Special</w:t>
        <w:br/>
        <w:t>Rate of Pay: Police Recruiter Incentive Pay in accordance with Article X, Section 10 of the</w:t>
        <w:br/>
        <w:t>Constitution of Louisiana as adopted by the Civil Service Commission at its meeting of March</w:t>
        <w:br/>
        <w:t>3, 2023.</w:t>
        <w:br/>
        <w:t>Annotation:</w:t>
        <w:br/>
        <w:t>ELECTRONICALLY SUBMITTED.</w:t>
        <w:br/>
        <w:t>RECEIVED. (See Motion No. M-23-108).</w:t>
        <w:br/>
        <w:t>Amy B. Trepagnier Police</w:t>
        <w:br/>
        <w:t>10.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Option 1: Council</w:t>
        <w:br/>
        <w:t>Requested Police Hiring Rates per Resolution 22-530 Hiring Rates: (Commissioned Officers)</w:t>
        <w:br/>
        <w:t>in accordance with Article X, Section 10 of the Constitution of Louisiana as adopted by the</w:t>
        <w:br/>
        <w:t>Civil Service Commission at its meeting of March 3, 2023.</w:t>
        <w:br/>
        <w:t>Annotation:</w:t>
        <w:br/>
        <w:t>https://cityofno.granicus.com/GeneratedAgendaViewer.php?view_id=42&amp;clip_id=4474</w:t>
        <w:br/>
        <w:t>6/56</w:t>
        <w:br/>
        <w:t>cityofno.granicus.com/GeneratedAgendaViewer.php?view_id=42&amp;clip_id=4474</w:t>
        <w:br/>
        <w:t>6/23/23, 5:39 PM</w:t>
        <w:br/>
        <w:t>ELECTRONICALLY SUBMITTED.</w:t>
        <w:br/>
        <w:t>RECEIVED AND REFERRED TO THE BUDGET COMMITTEE.</w:t>
        <w:br/>
        <w:t>Amy B. Trepagnier Police</w:t>
        <w:br/>
        <w:t>11. COMMUNICATION - FROM AMY B. TREPAGNIER, DIRECTOR OF PERSONNEL,</w:t>
        <w:br/>
        <w:t>CITY OF NEW ORLEANS, DEPARTMENT OF CIVIL SERVICE</w:t>
        <w:br/>
        <w:t>Brief:</w:t>
        <w:br/>
        <w:t>Submitting for Council approval Amendment to the Classified Pay Plan Option 2: Council</w:t>
        <w:br/>
        <w:t>Requested Police Hiring Rates per Resolution 22-530 Hiring Rates: (Commissioned Officers)</w:t>
        <w:br/>
        <w:t>in accordance with Article X, Section 10 of the Constitution of Louisiana as adopted by the</w:t>
        <w:br/>
        <w:t>Civil Service Commission at its meeting of March 3, 2023.</w:t>
        <w:br/>
        <w:t>Annotation:</w:t>
        <w:br/>
        <w:t>ELECTRONICALLY SUBMITTED.</w:t>
        <w:br/>
        <w:t>RECEIVED AND REFERRED TO THE BUDGET COMMITTEE.</w:t>
        <w:br/>
        <w:t>Amy B. Trepagnier Police</w:t>
        <w:br/>
        <w:t>12.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(Police) Hiring Rates</w:t>
        <w:br/>
        <w:t>and New Classification (Social Services Series) in accordance with Article X, Section 10 of</w:t>
        <w:br/>
        <w:t>the Constitution of Louisiana as adopted by the Civil Service Commission at its meeting of</w:t>
        <w:br/>
        <w:t>March 3, 2023.</w:t>
        <w:br/>
        <w:t>Annotation:</w:t>
        <w:br/>
        <w:t>ELECTRONICALLY SUBMITTED.</w:t>
        <w:br/>
        <w:t>RECEIVED AND REFERRED TO THE BUDGET COMMITTEE.</w:t>
        <w:br/>
        <w:t>Amy B. Trepagnier Police</w:t>
        <w:br/>
        <w:t>COMMUNICATION - FROM AMY B. TREPAGNIER, DIRECTOR OF PERSONNEL,</w:t>
        <w:br/>
        <w:t>13.</w:t>
        <w:br/>
        <w:t>CITY OF NEW ORLEANS, DEPARTMENT OF CIVIL SERVICE</w:t>
        <w:br/>
        <w:t>Brief:</w:t>
        <w:br/>
        <w:t>Submitting for Council approval Amendments to the Classified (Police) Police Hiring Rates:</w:t>
        <w:br/>
        <w:t>Police Academy in accordance with Article X, Section 10 of the Constitution of Louisiana as</w:t>
        <w:br/>
        <w:t>adopted by the Civil Service Commission at its meeting of March 3, 2023.</w:t>
        <w:br/>
        <w:t>Annotation:</w:t>
        <w:br/>
        <w:t>ELECTRONICALLY SUBMITTED.</w:t>
        <w:br/>
        <w:t>RECEIVED. (See Motion No. M-23-107).</w:t>
        <w:br/>
        <w:t>Amy B. Trepagnier Police</w:t>
        <w:br/>
        <w:t>14. COMMUNICATION - FROM BRUCE M. GOODWIN, ARCHITECT, ASSOCIATE</w:t>
        <w:br/>
        <w:t>PROFESSOR, SCHOOL OF ARCHITECTURE, TULANE UNIVERSITY</w:t>
        <w:br/>
        <w:t>https://cityofno.granicus.com/GeneratedAgendaViewer.php?view_id=42&amp;clip_id=4474</w:t>
        <w:br/>
        <w:t>7/56</w:t>
        <w:br/>
        <w:t>cityofno.granicus.com/GeneratedAgendaViewer.php?view_id=42&amp;clip_id=4474</w:t>
        <w:br/>
        <w:t>6/23/23, 5:39 PM</w:t>
        <w:br/>
        <w:t>Brief:</w:t>
        <w:br/>
        <w:t>Requesting a variance from the requirements of the University Area Off-Street Parking</w:t>
        <w:br/>
        <w:t>Interim Zoning District for permit application 23-05437-RNVS Renovation (Structural) for</w:t>
        <w:br/>
        <w:t>property located at 6301 Annunciation Street.</w:t>
        <w:br/>
        <w:t>Annotation:</w:t>
        <w:br/>
        <w:t>ELECTRONICALLY SUBMITTED.</w:t>
        <w:br/>
        <w:t>RECEIVED. (Hearing Date Set For 4/6/23).</w:t>
        <w:br/>
        <w:t>Bruce Goodwin IZD 6301 Annunication St</w:t>
        <w:br/>
        <w:t>COMMUNICATION - FROM TARA G. RICHARD, DIRECTOR OF COUNCIL</w:t>
        <w:br/>
        <w:t>15.</w:t>
        <w:br/>
        <w:t>RELATIONS, OFFICE OF MAYOR LATOYA CANTRELL</w:t>
        <w:br/>
        <w:t>Brief:</w:t>
        <w:br/>
        <w:t>Submitting a proposed agreement between the City of New Orleans and Sev1 Tech, LLC .,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Tara G. Richard - Sev1 Tech LLC</w:t>
        <w:br/>
        <w:t>COMMUNICATION - FROM TARA G. RICHARD, DIRECTOR OF COUNCIL</w:t>
        <w:br/>
        <w:t>16.</w:t>
        <w:br/>
        <w:t>RELATIONS, OFFICE OF MAYOR LATOYA CANTRELL</w:t>
        <w:br/>
        <w:t>Brief:</w:t>
        <w:br/>
        <w:t>Submitting a proposed agreement between the City of New Orleans and Acadian Ambulance</w:t>
        <w:br/>
        <w:t>Service, Inc ., a completed contract summary form and the related Motion, pursuant to Rule</w:t>
        <w:br/>
        <w:t>57.</w:t>
        <w:br/>
        <w:t>Annotation:</w:t>
        <w:br/>
        <w:t>ELECTRONICALLY SUBMITTED.</w:t>
        <w:br/>
        <w:t>RECEIVED AND REFERRED TO THE COMMUNITY DEVELOPMENT COMMITTEE.</w:t>
        <w:br/>
        <w:t>Tara Richard - Contract approval -Acadian Ambulance Services</w:t>
        <w:br/>
        <w:t>COMMUNICATION - FROM TARA G. RICHARD, DIRECTOR OF COUNCIL</w:t>
        <w:br/>
        <w:t>17.</w:t>
        <w:br/>
        <w:t>RELATIONS, OFFICE OF MAYOR LATOYA CANTRELL</w:t>
        <w:br/>
        <w:t>Brief:</w:t>
        <w:br/>
        <w:t>Submitting a proposed agreement between the City of New Orleans and Quartech, a</w:t>
        <w:br/>
        <w:t>completed contract summary form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Tara Richard - Contract approval -Quartech</w:t>
        <w:br/>
        <w:t>https://cityofno.granicus.com/GeneratedAgendaViewer.php?view_id=42&amp;clip_id=4474</w:t>
        <w:br/>
        <w:t>8/56</w:t>
        <w:br/>
        <w:t>cityofno.granicus.com/GeneratedAgendaViewer.php?view_id=42&amp;clip_id=4474</w:t>
        <w:br/>
        <w:t>6/23/23, 5:39 PM</w:t>
        <w:br/>
        <w:t>COMMUNICATION - FROM DARREN P. LOMBARD, CLERK OF CRIMINAL</w:t>
        <w:br/>
        <w:t>18.</w:t>
        <w:br/>
        <w:t>DISTRICT COURT</w:t>
        <w:br/>
        <w:t>Brief:</w:t>
        <w:br/>
        <w:t>Submitting in collaboration with Councilmember Green the following Temporary Emergency</w:t>
        <w:br/>
        <w:t>polling location changes recommended to the City Council: Ward/ Precinct: From: To: 9/30</w:t>
        <w:br/>
        <w:t>N.O. Baptist Theological N.O. Baptist Theological Seminary</w:t>
        <w:br/>
        <w:t>Seminary - Leavell 3939</w:t>
        <w:br/>
        <w:t>Gentilly Blvd. Building 3939 Gentilly Blvd. (Entrance at Providence Place and Gentilly</w:t>
        <w:br/>
        <w:t>Blvd.) 9/30A N.O. Baptist Theological N.O. Baptist Theological Seminary</w:t>
        <w:br/>
        <w:t>Seminary -</w:t>
        <w:br/>
        <w:t>Leavell 3939 Gentilly Blvd. Building 3939 Gentilly Blvd. (Entrance at Providence Place</w:t>
        <w:br/>
        <w:t>and Gentilly Blvd.) 9/31 N.O. Baptist Theological N.O. Baptist Theological Seminary</w:t>
        <w:br/>
        <w:t>Seminary - Leavell 3939 Gentilly Blvd. Building</w:t>
        <w:br/>
        <w:t>3939 Gentilly Blvd. (Entrance at</w:t>
        <w:br/>
        <w:t>Providence Place and Gentilly Blvd.) 9/31A N.O. Baptist Theological N.O. Baptist</w:t>
        <w:br/>
        <w:t>Theological Seminary Seminary - Leavell 3939 Gentilly Blvd. Building 3939 Gentilly</w:t>
        <w:br/>
        <w:t>Blvd. (Entrance at Providence Place and Gentilly Blvd.) 9/31B N.O. Baptist Theological</w:t>
        <w:br/>
        <w:t>N.O. Baptist Theological Seminary Seminary - Leavell 3939 Gentilly Blvd. Building</w:t>
        <w:br/>
        <w:t>3939 Gentilly Blvd. (Entrance at Providence Place and Gentilly Blvd.)</w:t>
        <w:br/>
        <w:t>Annotation:</w:t>
        <w:br/>
        <w:t>ELECTRONICALLY SUBMITTED.</w:t>
        <w:br/>
        <w:t>RECEIVED.</w:t>
        <w:br/>
        <w:t>Darren P. Lombard Polling Places</w:t>
        <w:br/>
        <w:t>19. REPORT - OF THE EXECUTIVE DIRECTOR OF THE CITY PLANNING</w:t>
        <w:br/>
        <w:t>COMMISSION</w:t>
        <w:br/>
        <w:t>Brief:</w:t>
        <w:br/>
        <w:t>Transmitting Zoning Docket Numbers 3/23 - Cm. Harris, 11/23 - Cm. Harris, Cn. Deadline</w:t>
        <w:br/>
        <w:t>5/22/23.</w:t>
        <w:br/>
        <w:t>Annotation:</w:t>
        <w:br/>
        <w:t>ELECTRONICALLY SUBMITTED.</w:t>
        <w:br/>
        <w:t>RECEIVED. (Hearing Date Set For 4/6/23).</w:t>
        <w:br/>
        <w:t>CPC Transmittal letter 2-28-23</w:t>
        <w:br/>
        <w:t>20. REPORT - OF ANITA CURRAN, COUNCIL RESEARCH OFFICER - NEW ORLEANS</w:t>
        <w:br/>
        <w:t>CITY COUNCIL</w:t>
        <w:br/>
        <w:t>Brief:</w:t>
        <w:br/>
        <w:t>Transmitting a demolition report for the following property: * 2020 Calhoun Street, 23-01161-</w:t>
        <w:br/>
        <w:t>DEMO-Council District "A"</w:t>
        <w:br/>
        <w:t>Annotation:</w:t>
        <w:br/>
        <w:t>ELECTRONICALLY SUBMITTED.</w:t>
        <w:br/>
        <w:t>RECEIVED.</w:t>
        <w:br/>
        <w:t>Anita Curran-Demo Report -2020 Calhoun St.</w:t>
        <w:br/>
        <w:t>21. REPORT - OF ANITA CURRAN, COUNCIL RESEARCH OFFICER - NEW ORLEANS</w:t>
        <w:br/>
        <w:t>CITY COUNCIL</w:t>
        <w:br/>
        <w:t>9/56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Brief:</w:t>
        <w:br/>
        <w:t>Submitting in accordance with City Code section 70-467, the annual report identifying the</w:t>
        <w:br/>
        <w:t>Council's disadvantaged business enterprise (DBE) participation goals and attainment rates</w:t>
        <w:br/>
        <w:t>for professional service contracts granted in 2022.</w:t>
        <w:br/>
        <w:t>Annotation:</w:t>
        <w:br/>
        <w:t>ELECTRONICALLY SUBMITTED.</w:t>
        <w:br/>
        <w:t>RECEIVED.</w:t>
        <w:br/>
        <w:t>Anita Curran-Report -DBE.</w:t>
        <w:br/>
        <w:t>22. REPORT - OF HENRIETTA BROWN, A.A.E ., MBA, DEPUTY DIRECTOR - FINANCE</w:t>
        <w:br/>
        <w:t>&amp; ADMINISTRATION, LOUIS ARMSTRONG NEW ORLEANS, INTERNATIONAL</w:t>
        <w:br/>
        <w:t>AIRPORT</w:t>
        <w:br/>
        <w:t>Brief:</w:t>
        <w:br/>
        <w:t>Submitting in accordance with Section 22-52, the New Orlans Aviation Board (NOAB) End of</w:t>
        <w:br/>
        <w:t>Quarter Report - Financial Activity for quarters ending 12/31/22 and 3/17/23.</w:t>
        <w:br/>
        <w:t>Annotation:</w:t>
        <w:br/>
        <w:t>ELECTRONICALLY SUBMITTED.</w:t>
        <w:br/>
        <w:t>RECEIVED.</w:t>
        <w:br/>
        <w:t>Henriietta Brown</w:t>
        <w:br/>
        <w:t>23. CAL. NO. 34,083 - BY: COUNCILMEMBERS HARRIS AND GIARRUSSO</w:t>
        <w:br/>
        <w:t>Brief:</w:t>
        <w:br/>
        <w:t>An Ordinance to amend and reordain Articles 8, 9, 10, 11, 12, 13, 14, 15, 17, 20, 21, 22, and</w:t>
        <w:br/>
        <w:t>26 of the Comprehensive Zoning Ordinance (Ordinance No. 4264 M.C.S ., as amended by</w:t>
        <w:br/>
        <w:t>Ordinance No. 26,413 M.C.S. and subsequent amendments), to modify the Residential Short</w:t>
        <w:br/>
        <w:t>Term Rentals regulations to bring them into compliance with the decision by the United States</w:t>
        <w:br/>
        <w:t>Court of Appeals for the Fifth Circuit, which determined the homestead exemption</w:t>
        <w:br/>
        <w:t>requirement to be unconstitutional; and otherwise to provide with respect thereto. (ZONING</w:t>
        <w:br/>
        <w:t>DOCKET NO. 2/23)</w:t>
        <w:br/>
        <w:t>Annotation:</w:t>
        <w:br/>
        <w:t>ELECTRONICALLY SUBMITTED.</w:t>
        <w:br/>
        <w:t>(90 Days, Cn. Deadline 5/31/23).</w:t>
        <w:br/>
        <w:t>(Cn. Deadline 5/25/23).</w:t>
        <w:br/>
        <w:t>34083</w:t>
        <w:br/>
        <w:t>24. MOTION - NO. M-23-87 - BY: COUNCILMEMBERS GIARRUSSO AND MORRELL</w:t>
        <w:br/>
        <w:t>Brief:</w:t>
        <w:br/>
        <w:t>Ratifying, confirming and approving the reappointment of Charles David Thompson, nominee</w:t>
        <w:br/>
        <w:t>of the District A councilmember, as a member of the Industrial Development Board, effective</w:t>
        <w:br/>
        <w:t>upon approval by the Council of the City of New Orleans, for a term ending January 1, 2029.</w:t>
        <w:br/>
        <w:t>Annotation:</w:t>
        <w:br/>
        <w:t>https://cityofno.granicus.com/GeneratedAgendaViewer.php?view_id=42&amp;clip_id=4474</w:t>
        <w:br/>
        <w:t>10/56</w:t>
        <w:br/>
        <w:t>cityofno.granicus.com/GeneratedAgendaViewer.php?view_id=42&amp;clip_id=4474</w:t>
        <w:br/>
        <w:t>6/23/23, 5:39 PM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M-23-87</w:t>
        <w:br/>
        <w:t>25. MOTION - NO. M-23-88 - BY: COUNCILMEMBER KING (BY REQUEST).</w:t>
        <w:br/>
        <w:t>Brief:</w:t>
        <w:br/>
        <w:t>Ratifying, confirming and approving the Mayor's reappointment of Dr. Rochelle Head</w:t>
        <w:br/>
        <w:t>Dunham, as a member of the Sanford "Sandy" Krasnoff New Orleans Criminal Justice</w:t>
        <w:br/>
        <w:t>Council (community representative for mental health), effective upon approval by the Council</w:t>
        <w:br/>
        <w:t>of the City of New Orleans, for a term that will expire on December 31, 2023.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M-23-88</w:t>
        <w:br/>
        <w:t>26. MOTION - NO. M-23-89 - BY: COUNCILMEMBER THOMAS</w:t>
        <w:br/>
        <w:t>Brief:</w:t>
        <w:br/>
        <w:t>Ratifying, confirming and approving the reappointment of Hunter Thomas, nominee of the</w:t>
        <w:br/>
        <w:t>District E councilmember, as a member of the Finance Authority of New Orleans, effective</w:t>
        <w:br/>
        <w:t>upon approval by the Council of the City of New Orleans, for a term ending on February 5,</w:t>
        <w:br/>
        <w:t>2026.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M-23-89</w:t>
        <w:br/>
        <w:t>27. MOTION - NO. M-23-90 - BY: COUNCILMEMBERS GIARRUSSO (BY REQUEST).</w:t>
        <w:br/>
        <w:t>AND MORRELL</w:t>
        <w:br/>
        <w:t>Brief:</w:t>
        <w:br/>
        <w:t>Ratifying, confirming and approving the Mayor's appointment of Dr. Dawn Broussard (vice</w:t>
        <w:br/>
        <w:t>Michael Cowan), representing Loyola University, as a member of the Ethics Review Board,</w:t>
        <w:br/>
        <w:t>effective upon approval by the Council of the City of New Orleans, for a term that will expire</w:t>
        <w:br/>
        <w:t>on June 30, 2029.</w:t>
        <w:br/>
        <w:t>Annotation:</w:t>
        <w:br/>
        <w:t>ELECTRONICALLY SUBMITTED.</w:t>
        <w:br/>
        <w:t>(Council Rule 34. Postponement Deadline 7/21/23).</w:t>
        <w:br/>
        <w:t>11/56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(Questionnaire received. Governmental Affairs Committee recommended approval).</w:t>
        <w:br/>
        <w:t>ADOPTED.</w:t>
        <w:br/>
        <w:t>M-23-90</w:t>
        <w:br/>
        <w:t>28. MOTION - NO. M-23-91 - BY: COUNCILMEMBERS GIARRUSSO (BY REQUEST).</w:t>
        <w:br/>
        <w:t>AND MORRERLL</w:t>
        <w:br/>
        <w:t>Brief:</w:t>
        <w:br/>
        <w:t>Ratifying, confirming and approving the Mayor's reappointment of Thelma French,</w:t>
        <w:br/>
        <w:t>representing Total Community Action, as a member of the Sanford "Sandy" Krasnoff New</w:t>
        <w:br/>
        <w:t>Orleans Criminal Justice Council, effective upon approval by the Council of the City of New</w:t>
        <w:br/>
        <w:t>Orleans, for a term that will expire on December 31, 2023.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M-23-91</w:t>
        <w:br/>
        <w:t>29. MOTION - NO. M-23-92 - BY: COUNCILMEMBER THOMAS (BY REQUEST).</w:t>
        <w:br/>
        <w:t>Brief:</w:t>
        <w:br/>
        <w:t>Ratifying, confirming and approving the Mayor's appointment of Eric Jones (vice Cleveland</w:t>
        <w:br/>
        <w:t>Spears III), as a member of the Downtown Development District, representing the Chamber of</w:t>
        <w:br/>
        <w:t>Commerce, effective upon approval by the Council of the City of New Orleans, for a term that</w:t>
        <w:br/>
        <w:t>will expire on June 30, 2027.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M-23-92</w:t>
        <w:br/>
        <w:t>30. MOTION - NO. M-23-93 - BY: COUNCILMEMBERS GIARRUSSO AND MORRELL</w:t>
        <w:br/>
        <w:t>Brief:</w:t>
        <w:br/>
        <w:t>Ratifying, confirming and approving the reappointment of Richard Cahn, nominee of the</w:t>
        <w:br/>
        <w:t>District A councilmember, as a member of the Fairgrounds Citizen Advisory Committee,</w:t>
        <w:br/>
        <w:t>effective upon approval by the Council of the City of New Orleans, for a term ending on June</w:t>
        <w:br/>
        <w:t>30, 2026.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12/56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M-23-93</w:t>
        <w:br/>
        <w:t>31. MOTION - NO. M-23-94 - BY: COUNCILMEMBERS GIARRUSSO AND MORRELL</w:t>
        <w:br/>
        <w:t>Brief:</w:t>
        <w:br/>
        <w:t>Ratifying, confirming and approving the reappointment of Wayne Benjamin, nominee of the</w:t>
        <w:br/>
        <w:t>District A councilmember, as a member of the Fairgrounds Citizen Advisory Committee,</w:t>
        <w:br/>
        <w:t>effective upon approval by the Council of the City of New Orleans, for a term ending on June</w:t>
        <w:br/>
        <w:t>30, 2027.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M-23-94</w:t>
        <w:br/>
        <w:t>32. MOTION - NO. M-23-95 - BY: COUNCILMEMBER GREEN (BY REQUEST)</w:t>
        <w:br/>
        <w:t>Brief:</w:t>
        <w:br/>
        <w:t>Ratifying, confirming and approving the Mayor's appointment of Edwin Murray (vice Paul</w:t>
        <w:br/>
        <w:t>Flowers), as a member of the Downtown Development District, effective upon approval by</w:t>
        <w:br/>
        <w:t>the Council of the City of New Orleans, for a term that will expire on June 30, 2027.</w:t>
        <w:br/>
        <w:t>Annotation:</w:t>
        <w:br/>
        <w:t>ELECTRONICALLY SUBMITTED.</w:t>
        <w:br/>
        <w:t>(Council Rule 34. Postponement Deadline 7/21/23).</w:t>
        <w:br/>
        <w:t>(Questionnaire received. Governmental Affairs Committee recommended approval).</w:t>
        <w:br/>
        <w:t>ADOPTED.</w:t>
        <w:br/>
        <w:t>M-23-95</w:t>
        <w:br/>
        <w:t>MOTION TO ADOPT CONSENT AGENDA AND REFER OTHER MATTERS TO THE</w:t>
        <w:br/>
        <w:t>A.</w:t>
        <w:br/>
        <w:t>PROPER AGENCY.</w:t>
        <w:br/>
        <w:t>B. AND THE CONSENT AGENDA WAS ADOPTED.</w:t>
        <w:br/>
        <w:t>54. RESOLUTION - NO. R-23-119 - BY: COUNCILMEMBER GREEN</w:t>
        <w:br/>
        <w:t>Brief:</w:t>
        <w:br/>
        <w:t>Approving and adopting the Locally Preferred Alternative for the BRT East-West Bank</w:t>
        <w:br/>
        <w:t>Corridor Project, set forth in the RTA Board report.</w:t>
        <w:br/>
        <w:t>Annotation:</w:t>
        <w:br/>
        <w:t>ELECTRONICALLY SUBMITTED.</w:t>
        <w:br/>
        <w:t>(Council Rule 34. Postponement Deadline 7/21/23).</w:t>
        <w:br/>
        <w:t>R-23-119</w:t>
        <w:br/>
        <w:t>13/56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REGULAR AGENDA</w:t>
        <w:br/>
        <w:t>LEGISLATIVE GROUPING</w:t>
        <w:br/>
        <w:t>1.</w:t>
        <w:br/>
        <w:t>COMMUNICATION - FROM TARA G. RICHARD, DIRECTOR OF COUNCIL</w:t>
        <w:br/>
        <w:t>1a.</w:t>
        <w:br/>
        <w:t>RELATIONS, OFFICE OF MAYOR LATOYA CANTRELL</w:t>
        <w:br/>
        <w:t>Brief:</w:t>
        <w:br/>
        <w:t>Submitting a proposed agreement between the City of New Orleans and Microsoft, a</w:t>
        <w:br/>
        <w:t>completed contract Summary Form and the related Motion, pursuant to Rule 57.</w:t>
        <w:br/>
        <w:t>Annotation:</w:t>
        <w:br/>
        <w:t>ELECTRONICALLY SUBMITTED.</w:t>
        <w:br/>
        <w:t>RECEIVED.</w:t>
        <w:br/>
        <w:t>Tara Richard - Contract approval - Microsoft</w:t>
        <w:br/>
        <w:t>1b. MOTION - NO. M-23-96 - BY: COUNCILMEMBER KING (BY REQUEST).</w:t>
        <w:br/>
        <w:t>Brief:</w:t>
        <w:br/>
        <w:t>Adding the President of the Council as a signatory to the contract between the City of New</w:t>
        <w:br/>
        <w:t>Orleans and Microsoft, and authorizing the President of the Council to sign the contract</w:t>
        <w:br/>
        <w:t>between the City of New Orleans and Microsoft.</w:t>
        <w:br/>
        <w:t>Annotation:</w:t>
        <w:br/>
        <w:t>ELECTRONICALLY SUBMITTED.</w:t>
        <w:br/>
        <w:t>(Council Rule 34. Postponement Deadline 7/21/23).</w:t>
        <w:br/>
        <w:t>(MICROSOFT - ENROLLMENT AGREEMENT).</w:t>
        <w:br/>
        <w:t>M-23-96 - Contract</w:t>
        <w:br/>
        <w:t>LEGISLATIVE GROUPING</w:t>
        <w:br/>
        <w:t>2.</w:t>
        <w:br/>
        <w:t>COMMUNICATION - FROM TARA G. RICHARD, DIRECTOR OF COUNCIL</w:t>
        <w:br/>
        <w:t>2a.</w:t>
        <w:br/>
        <w:t>RELATIONS, OFFICE OF MAYOR LATOYA CANTRELL</w:t>
        <w:br/>
        <w:t>Brief:</w:t>
        <w:br/>
        <w:t>Submitting a proposed agreement between the City of New Orleans and Microsoft, a</w:t>
        <w:br/>
        <w:t>completed contract Summary Form and the related Motion, pursuant to Rule 57.</w:t>
        <w:br/>
        <w:t>Annotation:</w:t>
        <w:br/>
        <w:t>ELECTRONICALLY SUBMITTED.</w:t>
        <w:br/>
        <w:t>RECEIVED.</w:t>
        <w:br/>
        <w:t>Tara Richard - Contract approval - Microsoft</w:t>
        <w:br/>
        <w:t>26. MOTION - NO. M-23-97 - BY: COUNCILMEMBER KING (BY REQUEST).</w:t>
        <w:br/>
        <w:t>https://cityofno.granicus.com/GeneratedAgendaViewer.php?view_id=42&amp;clip_id=4474</w:t>
        <w:br/>
        <w:t>14/56</w:t>
        <w:br/>
        <w:t>cityofno.granicus.com/GeneratedAgendaViewer.php?view_id=42&amp;clip_id=4474</w:t>
        <w:br/>
        <w:t>6/23/23, 5:39 PM</w:t>
        <w:br/>
        <w:t>Brief:</w:t>
        <w:br/>
        <w:t>Adding the President of the Council as a signatory to the contract between the City of New</w:t>
        <w:br/>
        <w:t>Orleans and Microsoft, and authorizing the President of the Council to sign the contract</w:t>
        <w:br/>
        <w:t>between the City of New Orleans and Microsoft.</w:t>
        <w:br/>
        <w:t>Annotation:</w:t>
        <w:br/>
        <w:t>ELECTRONICALLY SUBMITTED.</w:t>
        <w:br/>
        <w:t>(Council Rule 34. Postponement Deadline 7/21/23).</w:t>
        <w:br/>
        <w:t>(MICROSOFT - SERVER &amp; CLOUD ENROLLMENT AGREEMENT).</w:t>
        <w:br/>
        <w:t>M-23-97 - Contract</w:t>
        <w:br/>
        <w:t>LAND USE MATTERS ALL LAND USE ARE SCHEDULED TO COMMENCE AT 11:00</w:t>
        <w:br/>
        <w:t>A.</w:t>
        <w:br/>
        <w:t>A.M. OR THEREAFTER. All public comments on land use items are subject to City</w:t>
        <w:br/>
        <w:t>Council Rule 10.1B, whereby each land use matter is limited to a maximum public comment</w:t>
        <w:br/>
        <w:t>period of 20 minutes, with speakers being limited to two minutes, per item.</w:t>
        <w:br/>
        <w:t>LEGISLATIVE GROUPING</w:t>
        <w:br/>
        <w:t>1.</w:t>
        <w:br/>
        <w:t>DEMOLITION REQUEST - OF ANGELA RACHAL</w:t>
        <w:br/>
        <w:t>1a.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2126 Mandeville Street, 23-03269 - DEMO-RSFD - Council District "D"</w:t>
        <w:br/>
        <w:t>Annotation:</w:t>
        <w:br/>
        <w:t>ELECTRONICALLY SUBMITTED.</w:t>
        <w:br/>
        <w:t>(Cm. Green, District D, Cn. Deadline 4/17/23).</w:t>
        <w:br/>
        <w:t>(Communication received at the meeting of 2/16/23).</w:t>
        <w:br/>
        <w:t>(Report received at the meeting of 3/9/23).</w:t>
        <w:br/>
        <w:t>HEARING HELD.</w:t>
        <w:br/>
        <w:t>Angela Rachal - 2126 Mandeville Street</w:t>
        <w:br/>
        <w:t>Anita Curran Demo Report - 2126 Mandeville St</w:t>
        <w:br/>
        <w:t>1b. MOTION - NO. M-23-114 - BY: COUNCILMEMBER GREEN</w:t>
        <w:br/>
        <w:t>Brief:</w:t>
        <w:br/>
        <w:t>Approving the demolition permit for the property located at 2126 Mandeville Street.</w:t>
        <w:br/>
        <w:t>Annotation:</w:t>
        <w:br/>
        <w:t>ELECTRONICALLY SUBMITTED.</w:t>
        <w:br/>
        <w:t>(Council Rule 34. Postponement Deadline 7/21/23).</w:t>
        <w:br/>
        <w:t>M-23-114</w:t>
        <w:br/>
        <w:t>LEGISLATIVE GROUPING</w:t>
        <w:br/>
        <w:t>2.</w:t>
        <w:br/>
        <w:t>https://cityofno.granicus.com/GeneratedAgendaViewer.php?view_id=42&amp;clip_id=4474</w:t>
        <w:br/>
        <w:t>15/56</w:t>
        <w:br/>
        <w:t>cityofno.granicus.com/GeneratedAgendaViewer.php?view_id=42&amp;clip_id=4474</w:t>
        <w:br/>
        <w:t>6/23/23, 5:39 PM</w:t>
        <w:br/>
        <w:t>2a. DEMOLITION REQUEST - OF LOYOLA UNIVERSITY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2020 Calhoun Street, 23-01161-DEMO - Council District "A"</w:t>
        <w:br/>
        <w:t>Annotation:</w:t>
        <w:br/>
        <w:t>ELECTRONICALLY SUBMITTED.</w:t>
        <w:br/>
        <w:t>(Cm. Giarrusso, District A, Cn. Deadline 5/8/23).</w:t>
        <w:br/>
        <w:t>(Communication received at the meeting of 3/9/23).</w:t>
        <w:br/>
        <w:t>HEARING HELD.</w:t>
        <w:br/>
        <w:t>Loyola University DEMO - 2020 Calhoun Street</w:t>
        <w:br/>
        <w:t>Anita Curran-Demo Report -2020 Calhoun St.</w:t>
        <w:br/>
        <w:t>2b. MOTION - NO. M-23-104 - BY: COUNCILMEMBER GIARRUSSO</w:t>
        <w:br/>
        <w:t>Brief:</w:t>
        <w:br/>
        <w:t>Approving the demolition permit for the property located at 2020 Calhoun Street.</w:t>
        <w:br/>
        <w:t>Annotation:</w:t>
        <w:br/>
        <w:t>ELECTRONICALLY SUBMITTED.</w:t>
        <w:br/>
        <w:t>(Council Rule 34. Postponement Deadline 7/21/23).</w:t>
        <w:br/>
        <w:t>M-23-104</w:t>
        <w:br/>
        <w:t>LEGISLATIVE GROUPING</w:t>
        <w:br/>
        <w:t>3.</w:t>
        <w:br/>
        <w:t>HDLC APPEAL - OF STEPHANIE NEVAREZ ' ROOFING SOLUTIONS OFFICE</w:t>
        <w:br/>
        <w:t>3a.</w:t>
        <w:br/>
        <w:t>MANAGER</w:t>
        <w:br/>
        <w:t>Brief:</w:t>
        <w:br/>
        <w:t>Requesting to appeal the Historic District Landmarks Commission's decision of "de-facto</w:t>
        <w:br/>
        <w:t>denial" for property located at 900 South Peters Street.</w:t>
        <w:br/>
        <w:t>Annotation:</w:t>
        <w:br/>
        <w:t>(Cm. Harris, District B, Cn. Deadline 4/2/23).</w:t>
        <w:br/>
        <w:t>(Report received at the meeting of 3/9/23).</w:t>
        <w:br/>
        <w:t>(Applicant submitted letter requesting to Withdraw).</w:t>
        <w:br/>
        <w:t>ON DEADLINE.</w:t>
        <w:br/>
        <w:t>WITHDRAWN. (At the applicant's request).</w:t>
        <w:br/>
        <w:t>Stephanie Nevarez HDLC Appeal 900 South Peters St</w:t>
        <w:br/>
        <w:t>HDLC REport - 900 S Peters St</w:t>
        <w:br/>
        <w:t>HDLC appeal 900 S Peters St. WD-Ltr</w:t>
        <w:br/>
        <w:t>https://cityofno.granicus.com/GeneratedAgendaViewer.php?view_id=42&amp;clip_id=4474</w:t>
        <w:br/>
        <w:t>16/56</w:t>
        <w:br/>
        <w:t>cityofno.granicus.com/GeneratedAgendaViewer.php?view_id=42&amp;clip_id=4474</w:t>
        <w:br/>
        <w:t>6/23/23, 5:39 PM</w:t>
        <w:br/>
        <w:t>3b. MOTION (LYING OVER) - NO. M-23-L -BY: COUNCILMEMBER HARRIS</w:t>
        <w:br/>
        <w:t>Brief:</w:t>
        <w:br/>
        <w:t>Denying the applicant's request to appeal the decision of de-facto denial for property located</w:t>
        <w:br/>
        <w:t>at 900 S. Peters Street.</w:t>
        <w:br/>
        <w:t>Annotation:</w:t>
        <w:br/>
        <w:t>ELECTRONICALLY SUBMITTED.</w:t>
        <w:br/>
        <w:t>(Council Rule 34. Postponement Deadline 7/7/23).</w:t>
        <w:br/>
        <w:t>WITHDRAWN.</w:t>
        <w:br/>
        <w:t>M-23-LLO</w:t>
        <w:br/>
        <w:t>VCC APPEAL - OF NIKKI SZALWINSKI</w:t>
        <w:br/>
        <w:t>4.</w:t>
        <w:br/>
        <w:t>Brief:</w:t>
        <w:br/>
        <w:t>Requesting to appeal the Vieux Carre Commission's decision of "approval" on January 18,</w:t>
        <w:br/>
        <w:t>2023, for the shed and generator plan location and size of shed due to safety and structural</w:t>
        <w:br/>
        <w:t>concerns for property located at 1009 Burgundy Street.</w:t>
        <w:br/>
        <w:t>Annotation:</w:t>
        <w:br/>
        <w:t>ELECTRONICALLY SUBMITTED.</w:t>
        <w:br/>
        <w:t>(Cm. King, District CB, Cn. Deadline 4/23/23).</w:t>
        <w:br/>
        <w:t>CONTINUED TO THE MEETING OF 4/20/23.</w:t>
        <w:br/>
        <w:t>Nikki Szalwinski - VCC Appeal - 1009 Burgundy Street</w:t>
        <w:br/>
        <w:t>LEGISLATIVE GROUPING</w:t>
        <w:br/>
        <w:t>5 .</w:t>
        <w:br/>
        <w:t>UNIVERSITY AREA PARKING INTERIM ZONING DISTRICT APPEAL - OF ZACH</w:t>
        <w:br/>
        <w:t>5a.</w:t>
        <w:br/>
        <w:t>SMITH, OWNER, ZACH SMITH CONSULTING &amp; DESIGN</w:t>
        <w:br/>
        <w:t>Brief:</w:t>
        <w:br/>
        <w:t>Requesting to appeal the University Area Off-Street Parking Interim Zoning District for</w:t>
        <w:br/>
        <w:t>property located at 2616 Joliet Street.</w:t>
        <w:br/>
        <w:t>Annotation:</w:t>
        <w:br/>
        <w:t>ELECTRONICALLY SUBMITTED.</w:t>
        <w:br/>
        <w:t>(Cm. Giarrusso, District A, Cn. Deadline N/A).</w:t>
        <w:br/>
        <w:t>(Communication received at the meeting of 3/9/23).</w:t>
        <w:br/>
        <w:t>HEARING HELD.</w:t>
        <w:br/>
        <w:t>Zach Smith - Appeal Letter - 2616 Joliet Street</w:t>
        <w:br/>
        <w:t>5b. MOTION - NO. M-23-109 -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2616 Joliet</w:t>
        <w:br/>
        <w:t>Street.</w:t>
        <w:br/>
        <w:t>https://cityofno.granicus.com/GeneratedAgendaViewer.php?view_id=42&amp;clip_id=4474</w:t>
        <w:br/>
        <w:t>17/56</w:t>
        <w:br/>
        <w:t>6/23/23, 5:39 PM</w:t>
        <w:br/>
        <w:t>cityofno.granicus.com/GeneratedAgendaViewer.php?view_id=42&amp;clip_id=4474</w:t>
        <w:br/>
        <w:t>Annotation:</w:t>
        <w:br/>
        <w:t>ELECTRONICALLY SUBMITTED.</w:t>
        <w:br/>
        <w:t>(Council Rule 34. Postponement Deadline 7/21/23).</w:t>
        <w:br/>
        <w:t>M-23-109</w:t>
        <w:br/>
        <w:t>LEGISLATIVE GROUPING</w:t>
        <w:br/>
        <w:t>6.</w:t>
        <w:br/>
        <w:t>UNIVERSITY AREA PARKING INTERIM ZONING DISTRICT APPEAL - OF</w:t>
        <w:br/>
        <w:t>6a.</w:t>
        <w:br/>
        <w:t>CHRISTIAN POKORN, POKORN CONSTRUCTION, INC.</w:t>
        <w:br/>
        <w:t>Brief:</w:t>
        <w:br/>
        <w:t>Requesting to appeal the University Area Parking Interim Zoning District for property located</w:t>
        <w:br/>
        <w:t>at 3025 Delachaise Street.</w:t>
        <w:br/>
        <w:t>Annotation:</w:t>
        <w:br/>
        <w:t>ELECTRONICALLY SUBMITTED.</w:t>
        <w:br/>
        <w:t>(Cm. Harris, District B, Cn. Deadline N/A).</w:t>
        <w:br/>
        <w:t>(Communication received at the meeting of 3/9/23).</w:t>
        <w:br/>
        <w:t>HEARING HELD.</w:t>
        <w:br/>
        <w:t>Christian Pokorn - Appeal Letter - 3025 Delachaise Street</w:t>
        <w:br/>
        <w:t>6b. MOTION - NO. M-23-100 - BY: COUNCILMEMBER HARRIS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3025</w:t>
        <w:br/>
        <w:t>Delachaise Street.</w:t>
        <w:br/>
        <w:t>Annotation:</w:t>
        <w:br/>
        <w:t>ELECTRONICALLY SUBMITTED.</w:t>
        <w:br/>
        <w:t>(Council Rule 34. Postponement Deadline 7/21/23).</w:t>
        <w:br/>
        <w:t>M-23-100</w:t>
        <w:br/>
        <w:t>LEGISLATIVE GROUPING</w:t>
        <w:br/>
        <w:t>7.</w:t>
        <w:br/>
        <w:t>7a. UNIVERSITY AREA PARKING INTERIM ZONING DISTRICT APPEAL - OF</w:t>
        <w:br/>
        <w:t>CHRISTIAN POKORN, POKORN CONSTRUCTION, INC.</w:t>
        <w:br/>
        <w:t>Brief:</w:t>
        <w:br/>
        <w:t>Requesting to appeal the University Area Parking Interim Zoning District for property located</w:t>
        <w:br/>
        <w:t>at 3027 Delachaise Street.</w:t>
        <w:br/>
        <w:t>Annotation:</w:t>
        <w:br/>
        <w:t>ELECTRONICALLY SUBMITTED.</w:t>
        <w:br/>
        <w:t>(Cm. Harris, District B, Cn. Deadline N/A).</w:t>
        <w:br/>
        <w:t>(Communication received at the meeting of 3/9/23).</w:t>
        <w:br/>
        <w:t>HEARING HELD.</w:t>
        <w:br/>
        <w:t>18/56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Christian Pokorn - Appeal Letter - 3027 Delachaise Street</w:t>
        <w:br/>
        <w:t>7b. MOTION - NO. M-23-101 - BY: COUNCILMEMBER HARRIS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3027</w:t>
        <w:br/>
        <w:t>Delachaise Street.</w:t>
        <w:br/>
        <w:t>Annotation:</w:t>
        <w:br/>
        <w:t>ELECTRONICALLY SUBMITTED.</w:t>
        <w:br/>
        <w:t>(Council Rule 34. Postponement Deadline 7/21/23).</w:t>
        <w:br/>
        <w:t>M-23-101</w:t>
        <w:br/>
        <w:t>LEGISLATIVE GROUPING</w:t>
        <w:br/>
        <w:t>8.</w:t>
        <w:br/>
        <w:t>UNIVERSITY AREA OFF-STREET PARKING INTERIM ZONING DISTRICT APPEAL</w:t>
        <w:br/>
        <w:t>8a.</w:t>
        <w:br/>
        <w:t>- OF GREGORY J. HACKENBERG, AIA NCARB</w:t>
        <w:br/>
        <w:t>Brief:</w:t>
        <w:br/>
        <w:t>Requesting a variance from the requirements of the University Area Off-Street Parking</w:t>
        <w:br/>
        <w:t>Interim Zoning District. The Zoning Department has determined that the renovation and</w:t>
        <w:br/>
        <w:t>addition proposed for the single-family residence will require two additional parking spaces</w:t>
        <w:br/>
        <w:t>for property located at 8325 Willow Street.</w:t>
        <w:br/>
        <w:t>Annotation:</w:t>
        <w:br/>
        <w:t>ELECTRONICALLY SUBMITTED.</w:t>
        <w:br/>
        <w:t>(Cm. Giarrusso, District A, Cn. Deadline N/A).</w:t>
        <w:br/>
        <w:t>(Communication received at the meeting of 3/9/23).</w:t>
        <w:br/>
        <w:t>HEARING HELD.</w:t>
        <w:br/>
        <w:t>Gregory J Hackenberg - IZD Appeal Letter - 8325 Willow Street</w:t>
        <w:br/>
        <w:t>8b. MOTION - NO. M-23-110 -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8325</w:t>
        <w:br/>
        <w:t>Willow Street.</w:t>
        <w:br/>
        <w:t>Annotation:</w:t>
        <w:br/>
        <w:t>ELECTRONICALLY SUBMITTED.</w:t>
        <w:br/>
        <w:t>(Council Rule 34. Postponement Deadline 7/21/23).</w:t>
        <w:br/>
        <w:t>M-23-110</w:t>
        <w:br/>
        <w:t>LEGISLATIVE GROUPING</w:t>
        <w:br/>
        <w:t>9.</w:t>
        <w:br/>
        <w:t>19/56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UNIVERSITY AREA PARKING INTERIM ZONING DISTRICT APPEAL - OF ZACH</w:t>
        <w:br/>
        <w:t>9a.</w:t>
        <w:br/>
        <w:t>SMITH, OWNER, ZACH SMITH CONSULTING &amp; DESIGN</w:t>
        <w:br/>
        <w:t>Brief:</w:t>
        <w:br/>
        <w:t>Requesting to appeal the University Area Off-Street Parking Interim Zoning District for</w:t>
        <w:br/>
        <w:t>property located at 2505 Leonidas Street.</w:t>
        <w:br/>
        <w:t>Annotation:</w:t>
        <w:br/>
        <w:t>ELECTRONICALLY SUBMITTED.</w:t>
        <w:br/>
        <w:t>(Cm. Giarrusso, District A, Cn. Deadline N/A).</w:t>
        <w:br/>
        <w:t>(Communication received at the meeting of 3/9/23).</w:t>
        <w:br/>
        <w:t>HEARING HELD.</w:t>
        <w:br/>
        <w:t>Zach Smith - Appeal Letter - 2505 Leonidas Street</w:t>
        <w:br/>
        <w:t>9b. MOTION - NO. M-23-111 -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2505</w:t>
        <w:br/>
        <w:t>Leonidas Street.</w:t>
        <w:br/>
        <w:t>Annotation:</w:t>
        <w:br/>
        <w:t>ELECTRONICALLY SUBMITTED.</w:t>
        <w:br/>
        <w:t>(Council Rule 34. Postponement Deadline 7/21/23).</w:t>
        <w:br/>
        <w:t>M-23-111</w:t>
        <w:br/>
        <w:t>11. ZONING DOCKET NO. 100/22 - CITY COUNCIL MOTION NO. M-22-449</w:t>
        <w:br/>
        <w:t>Brief:</w:t>
        <w:br/>
        <w:t>Requesting an Amendment to the text of the Comprehensive Zoning Ordinance to amend</w:t>
        <w:br/>
        <w:t>Article 19 to re-establish the University Area Off-Street Parking Interim Zoning District, the</w:t>
        <w:br/>
        <w:t>intent of which is to require off-street vehicular parking for any increase in the number of</w:t>
        <w:br/>
        <w:t>existing bedrooms. The proposed text changes would affect properties located in the area</w:t>
        <w:br/>
        <w:t>generally bounded by Cecil Street, a straight line connecting Cecil Street to Monticello</w:t>
        <w:br/>
        <w:t>Avenue, Monticello Avenue, to Leake Avenue, to River Drive, to Riverview Drive, to East</w:t>
        <w:br/>
        <w:t>Drive, to Tchoupitoulas Street, turning north on Jefferson Avenue, turning east on South</w:t>
        <w:br/>
        <w:t>Claiborne Avenue, turning north on Toledano Street, connecting to Washington Avenue,</w:t>
        <w:br/>
        <w:t>turning east on Earhart Boulevard, turning north on South Carrollton Avenue, turning east on</w:t>
        <w:br/>
        <w:t>Tulane Avenue/Airline Highway connecting to Palmetto Street, to Northline Street, to</w:t>
        <w:br/>
        <w:t>Monticello Avenue, to Cecil Street (Municipal Addresses: Multiple). The recommendation of</w:t>
        <w:br/>
        <w:t>the City Planning Commission being "FOR MODIFIED APPROVAL".</w:t>
        <w:br/>
        <w:t>Annotation:</w:t>
        <w:br/>
        <w:t>ELECTRONICALLY SUBMITTED.</w:t>
        <w:br/>
        <w:t>(Cms. Giarrusso, District A and Harris, District B, Cn. Deadline 4/17/23).</w:t>
        <w:br/>
        <w:t>CONTINUED TO THE MEETING OF 4/6/23.</w:t>
        <w:br/>
        <w:t>ZD NO. 100-22 Final Report with attachments</w:t>
        <w:br/>
        <w:t>12. ZONING DOCKET NO. 5/23 - CITY COUNCIL MOTION NO. M-22-447</w:t>
        <w:br/>
        <w:t>20/56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Brief:</w:t>
        <w:br/>
        <w:t>Requesting a Planned Development in an HU-RD2 Historic Urban Two-Family Residential</w:t>
        <w:br/>
        <w:t>District and an HUC Historic Urban Corridor Use Restriction Overlay District to allow the</w:t>
        <w:br/>
        <w:t>adaptive re-use of an existing institutional structure as a multiple-family residence, on Square</w:t>
        <w:br/>
        <w:t>682, Lots 16-19, in the First Municipal District, bounded by South Rendon Street, Cleveland</w:t>
        <w:br/>
        <w:t>Avenue, Palmyra Street, and Jefferson Davis Parkway (Municipal Addresses: 217 South</w:t>
        <w:br/>
        <w:t>Rendon Street and 3300 Cleveland Avenue). The recommendation of the City Planning</w:t>
        <w:br/>
        <w:t>Commission being "FOR DENIAL".</w:t>
        <w:br/>
        <w:t>Annotation:</w:t>
        <w:br/>
        <w:t>ELECTRONICALLY SUBMITTED.</w:t>
        <w:br/>
        <w:t>(Cm. Harris, District B, Cn. Deadline 5/8/23).</w:t>
        <w:br/>
        <w:t>CONTINUED TO THE MEETING OF 4/6/23.</w:t>
        <w:br/>
        <w:t>ZD NO 5-23 Final</w:t>
        <w:br/>
        <w:t>13. LEGISLATIVE GROUPING</w:t>
        <w:br/>
        <w:t>13a. ZONING DOCKET NO. 7/23 - HOLY ANOINTED HOUSE OF PRAYER</w:t>
        <w:br/>
        <w:t>Brief:</w:t>
        <w:br/>
        <w:t>Requesting a Conditional Use to permit a small childcare center in an S-RD Suburban Two-</w:t>
        <w:br/>
        <w:t>Family Residential District, on Square 2873, Lots 7 and 8, in the Third Municipal District,</w:t>
        <w:br/>
        <w:t>bounded by Senate Street, Alfred Street, Harrison Avenue, and Jumonville Street (Municipal</w:t>
        <w:br/>
        <w:t>Addresses: 1373-1377 Senate Street). The recommendation of the City Planning</w:t>
        <w:br/>
        <w:t>Commission being "FOR APPROVAL", subject to four (4) waivers and six (6) provisos.</w:t>
        <w:br/>
        <w:t>Annotation:</w:t>
        <w:br/>
        <w:t>ELECTRONICALLY SUBMITTED.</w:t>
        <w:br/>
        <w:t>(Cm. Green, District D, Cn. Deadline 4/17/23).</w:t>
        <w:br/>
        <w:t>HEARING HELD.</w:t>
        <w:br/>
        <w:t>ZD NO. 7-23 Final Staff Report</w:t>
        <w:br/>
        <w:t>13b. MOTION - NO. M-23-115 - BY: COUNCILMEMBER GREEN</w:t>
        <w:br/>
        <w:t>Brief:</w:t>
        <w:br/>
        <w:t>Approving the applicant's request for properties located at 1373-1377 Senate Street, subject to</w:t>
        <w:br/>
        <w:t>four (4) waivers and six (6) provisos recommended by the City Planning Commission.</w:t>
        <w:br/>
        <w:t>Annotation:</w:t>
        <w:br/>
        <w:t>ELECTRONICALLY SUBMITTED.</w:t>
        <w:br/>
        <w:t>(Council Rule 34. Postponement Deadline 7/21/23).</w:t>
        <w:br/>
        <w:t>M-23-115</w:t>
        <w:br/>
        <w:t>14. LEGISLATIVE GROUPING</w:t>
        <w:br/>
        <w:t>14a. ZONING DOCKET NO. 8/23 - CITY COUNCIL MOTION NO. M-22-534</w:t>
        <w:br/>
        <w:t>21/56</w:t>
        <w:br/>
        <w:t>https://cityofno.granicus.com/GeneratedAgendaViewer.php?view_id=42&amp;clip_id=4474</w:t>
        <w:br/>
        <w:t>6/23/23, 5:39 PM</w:t>
        <w:br/>
        <w:t>cityofno.granicus.com/GeneratedAgendaViewer.php?view_id=42&amp;clip_id=4474</w:t>
        <w:br/>
        <w:t>Brief:</w:t>
        <w:br/>
        <w:t>Requesting a Zoning Change from an HU-RD1 Historic Urban Two-Family Residential</w:t>
        <w:br/>
        <w:t>District to an HU-B1 Historic Urban Neighborhood Business District and a conditional use to</w:t>
        <w:br/>
        <w:t>permit a reception facility, on Square 15, Lots 14, 70, 71, and 72, in the Fifth Municipal</w:t>
        <w:br/>
        <w:t>District, bounded by Pace Boulevard, Wall Boulevard, Elizardi Boulevard, and the Magellan</w:t>
        <w:br/>
        <w:t>Canal (Municipal Addresses: 1784 Pace Boulevard and 1778 Elizardi Boulevard). The</w:t>
        <w:br/>
        <w:t>recommendation of the City Planning Commission being "FOR APPROVAL", subject to three</w:t>
        <w:br/>
        <w:t>(3) provisos.</w:t>
        <w:br/>
        <w:t>Annotation:</w:t>
        <w:br/>
        <w:t>ELECTRONICALLY SUBMITTED.</w:t>
        <w:br/>
        <w:t>(Cm. King, District C, Cn. Deadline 5/8/23).</w:t>
        <w:br/>
        <w:t>HEARING HELD.</w:t>
        <w:br/>
        <w:t>ZD NO 8-23 Final Staff Report</w:t>
        <w:br/>
        <w:t>14b. MOTION - NO. M-23-122 - BY: COUNCILMEMBER KING</w:t>
        <w:br/>
        <w:t>Brief:</w:t>
        <w:br/>
        <w:t>Approving the applicant's request for properties located at 1784 Pace Boulevard and 1778</w:t>
        <w:br/>
        <w:t>Elizardi Boulevard, subject to three (3) provisos recommended by the City Planning</w:t>
        <w:br/>
        <w:t>Commission.</w:t>
        <w:br/>
        <w:t>Annotation:</w:t>
        <w:br/>
        <w:t>ELECTRONICALLY SUBMITTED.</w:t>
        <w:br/>
        <w:t>(Council Rule 34. Postponement Deadline 7/21/23).</w:t>
        <w:br/>
        <w:t>M-23-122</w:t>
        <w:br/>
        <w:t>15. ZONING DOCKET NO. 9/23 - N&amp;B INVESTMENT GROUP, LLC</w:t>
        <w:br/>
        <w:t>Brief:</w:t>
        <w:br/>
        <w:t>Requesting an Amendment to Ordinance No. 23,346 MCS (Zoning Docket 069/08, which</w:t>
        <w:br/>
        <w:t>granted a conditional use to permit a large childcare center) to now authorize the use of the</w:t>
        <w:br/>
        <w:t>property as a community center in an HU-RD2 Historic Urban Two-Family Residential</w:t>
        <w:br/>
        <w:t>District, on Square 844, Lots 21-A and 22-A, in the Third Municipal District, bounded by</w:t>
        <w:br/>
        <w:t>Lizardi Street, Forstall Street, North Prieur Street, and North Roman Street (Municipal</w:t>
        <w:br/>
        <w:t>Address: 1804 Lizardi Street). The recommendation of the City Planning Commission being</w:t>
        <w:br/>
        <w:t>"FOR APPROVAL", subject to three (3) provisos.</w:t>
        <w:br/>
        <w:t>Annotation:</w:t>
        <w:br/>
        <w:t>ELECTRONICALLY SUBMITTED.</w:t>
        <w:br/>
        <w:t>(Cm. Thomas, District E, Cn. Deadline 5/8/23).</w:t>
        <w:br/>
        <w:t>CONTINUED TO THE MEETING OF 4/6/23.</w:t>
        <w:br/>
        <w:t>ZD NO 9-23 Final Report</w:t>
        <w:br/>
        <w:t>16. LEGISLATIVE GROUPING</w:t>
        <w:br/>
        <w:t>16a. ZONING DOCKET NO. 10/23 - FRENCH QUARTER LANAUX MANSION, LLC</w:t>
        <w:br/>
        <w:t>22/56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Brief:</w:t>
        <w:br/>
        <w:t>Requesting a Conditional Use to permit a principal bed and breakfast in an HMR-2 Historic</w:t>
        <w:br/>
        <w:t>Marigny/Tremé/Bywater Residential District, on Square 5, Lot 5, in the Third Municipal</w:t>
        <w:br/>
        <w:t>District, bounded by Esplanade Avenue, Chartres Street, Decatur Street, and Frenchmen Street</w:t>
        <w:br/>
        <w:t>(Municipal Address: 547 Esplanade Avenue). The recommendation of the City Planning</w:t>
        <w:br/>
        <w:t>Commission being "FOR APPROVAL", subject to two (2) provisos.</w:t>
        <w:br/>
        <w:t>Annotation:</w:t>
        <w:br/>
        <w:t>ELECTRONICALLY SUBMITTED.</w:t>
        <w:br/>
        <w:t>(Cm. King, District C, Cn. Deadline 5/8/23).</w:t>
        <w:br/>
        <w:t>HEARING HELD.</w:t>
        <w:br/>
        <w:t>ZD NO 10-23 Final</w:t>
        <w:br/>
        <w:t>16b. MOTION - NO. M-23-121 - BY: COUNCILMEMBER KING</w:t>
        <w:br/>
        <w:t>Brief:</w:t>
        <w:br/>
        <w:t>Approving the applicant's request for property located at 547 Esplanade Avenue, subject to</w:t>
        <w:br/>
        <w:t>two (2) provisos recommended by the City Planning Commission.</w:t>
        <w:br/>
        <w:t>Annotation:</w:t>
        <w:br/>
        <w:t>ELECTRONICALLY SUBMITTED.</w:t>
        <w:br/>
        <w:t>(Council Rule 34. Postponement Deadline 7/21/23).</w:t>
        <w:br/>
        <w:t>M-23-121</w:t>
        <w:br/>
        <w:t>17. LEGISLATIVE GROUPING</w:t>
        <w:br/>
        <w:t>17a. STREET NAME CHANGE 5/22 - SUNO KNIGHTS DRIVE</w:t>
        <w:br/>
        <w:t>Brief:</w:t>
        <w:br/>
        <w:t>Requesting the reconsideration of the renaming of Press Drive from Emmett W Bashful</w:t>
        <w:br/>
        <w:t>Boulevard through the intersection with Leon C. Simon Drive to the end of the public and/or</w:t>
        <w:br/>
        <w:t>private drive as SUNO Knights Drive. The recommendation of the City Planning Commission</w:t>
        <w:br/>
        <w:t>being "FOR APPROVAL".</w:t>
        <w:br/>
        <w:t>Annotation:</w:t>
        <w:br/>
        <w:t>ELECTRONICALLY SUBMITTED.</w:t>
        <w:br/>
        <w:t>(Cm. Green, District D, Cn. Deadline N/A).</w:t>
        <w:br/>
        <w:t>HEARING HELD.</w:t>
        <w:br/>
        <w:t>SNC 5-22 SUNO Knights Drive Reconsideration</w:t>
        <w:br/>
        <w:t>17b. MOTION - NO. M-23-116 - BY: COUNCILMEMBER GREEN</w:t>
        <w:br/>
        <w:t>Brief:</w:t>
        <w:br/>
        <w:t>Approving the renaming of Press Drive from Emmett W. Bashful Boulevard through the</w:t>
        <w:br/>
        <w:t>intersection with Leon C. Simon Drive to the end of the public and/or private drive as SUNO</w:t>
        <w:br/>
        <w:t>Knights Drive.</w:t>
        <w:br/>
        <w:t>Annotation:</w:t>
        <w:br/>
        <w:t>23/56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ELECTRONICALLY SUBMITTED.</w:t>
        <w:br/>
        <w:t>(Council Rule 34. Postponement Deadline 7/21/23).</w:t>
        <w:br/>
        <w:t>M-23-116</w:t>
        <w:br/>
        <w:t>18. LEGISLATIVE GROUPING</w:t>
        <w:br/>
        <w:t>18a. STREET NAME CHANGE 6/22 - RONEAGLE WAY</w:t>
        <w:br/>
        <w:t>Brief:</w:t>
        <w:br/>
        <w:t>Requesting the consideration of renaming Cadillac Street from I-610 to Park Island Drive as</w:t>
        <w:br/>
        <w:t>Roneagle Way. The recommendation of the City Planning Commission being "FOR</w:t>
        <w:br/>
        <w:t>DENIAL".</w:t>
        <w:br/>
        <w:t>Annotation:</w:t>
        <w:br/>
        <w:t>ELECTRONICALLY SUBMITTED.</w:t>
        <w:br/>
        <w:t>(Cm. Green, District D, Cn. Deadline N/A).</w:t>
        <w:br/>
        <w:t>HEARING HELD.</w:t>
        <w:br/>
        <w:t>SNC 6-22 Roneagle Way</w:t>
        <w:br/>
        <w:t>18b. MOTION - NO. M-23-117 - BY: COUNCILMEMBER GREEN</w:t>
        <w:br/>
        <w:t>Brief:</w:t>
        <w:br/>
        <w:t>Approving the renaming of Cadillac Street between I-610 and Park Island Drive to Roneagle</w:t>
        <w:br/>
        <w:t>Way.</w:t>
        <w:br/>
        <w:t>Annotation:</w:t>
        <w:br/>
        <w:t>ELECTRONICALLY SUBMITTED.</w:t>
        <w:br/>
        <w:t>(Council Rule 34. Postponement Deadline 7/21/23).</w:t>
        <w:br/>
        <w:t>M-23-117</w:t>
        <w:br/>
        <w:t>19. STREET NAME CHANGE 7/22 - SHIRLEY TAYLOR WAY</w:t>
        <w:br/>
        <w:t>Brief:</w:t>
        <w:br/>
        <w:t>Requesting consideration of the renaming of the entirety of N. Rocheblave Street between</w:t>
        <w:br/>
        <w:t>Jourdan Avenue and Dubreuil Street as Shirley Taylor Way. The recommendation of the City</w:t>
        <w:br/>
        <w:t>Planning Commission being "FOR MODIFIED APPROVAL" to Shirley Taylor Street.</w:t>
        <w:br/>
        <w:t>Annotation:</w:t>
        <w:br/>
        <w:t>ELECTRONICALLY SUBMITTED.</w:t>
        <w:br/>
        <w:t>(Cm. Thomas, District E, Cn. Deadline N/A).</w:t>
        <w:br/>
        <w:t>HEARING HELD.</w:t>
        <w:br/>
        <w:t>SNC 7-22 Shirley Taylor Street</w:t>
        <w:br/>
        <w:t>56d. MOTION - NO. M-23-126 - BY: COUNCILMEMBER THOMAS</w:t>
        <w:br/>
        <w:t>Brief:</w:t>
        <w:br/>
        <w:t>Granting the applicant's request for consideration of the renaming of the entirety of N.</w:t>
        <w:br/>
        <w:t>https://cityofno.granicus.com/GeneratedAgendaViewer.php?view_id=42&amp;clip_id=4474</w:t>
        <w:br/>
        <w:t>24/56</w:t>
        <w:br/>
        <w:t>cityofno.granicus.com/GeneratedAgendaViewer.php?view_id=42&amp;clip_id=4474</w:t>
        <w:br/>
        <w:t>6/23/23, 5:39 PM</w:t>
        <w:br/>
        <w:t>Rocheblave Street between Jourdan Avenue and Dubreuil Street as Shirley Taylor Way, as</w:t>
        <w:br/>
        <w:t>modified in the City Planning Commission's report on STREET NAME CHANGE NO. NO.</w:t>
        <w:br/>
        <w:t>7/22.</w:t>
        <w:br/>
        <w:t>Annotation:</w:t>
        <w:br/>
        <w:t>ELECTRONICALLY SUBMITTED.</w:t>
        <w:br/>
        <w:t>(Council Rule 34. Postponement Deadline 7/21/23).</w:t>
        <w:br/>
        <w:t>20.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4/6/23.</w:t>
        <w:br/>
        <w:t>33893</w:t>
        <w:br/>
        <w:t>21. CAL. NO. 34,017 - BY: COUNCILMEMBER MORRELL</w:t>
        <w:br/>
        <w:t>Brief:</w:t>
        <w:br/>
        <w:t>An Ordinance to amend and reordain section 34-1.1 of the Code of the City of New Orleans to</w:t>
        <w:br/>
        <w:t>require annual reporting to City Council of the mayor?s Mardi Gras advisory council's</w:t>
        <w:br/>
        <w:t>recommendations; and otherwise to provide with respect thereto.</w:t>
        <w:br/>
        <w:t>Annotation:</w:t>
        <w:br/>
        <w:t>ELECTRONICALLY SUBMITTED.</w:t>
        <w:br/>
        <w:t>(Council Rule 34. Postponement Deadline 5/5/23).</w:t>
        <w:br/>
        <w:t>(Referred to the Governmental Affairs Committee).CONTINUED TO THE MEETING OF</w:t>
        <w:br/>
        <w:t>4/20/23.</w:t>
        <w:br/>
        <w:t>34017</w:t>
        <w:br/>
        <w:t>25. CAL. NO. 34,085 - BY: COUNCILMEMBER KING (BY REQUEST).</w:t>
        <w:br/>
        <w:t>Brief:</w:t>
        <w:br/>
        <w:t>An Ordinance to authorize the Mayor of the City of New Orleans to enter into a three-year</w:t>
        <w:br/>
        <w:t>Cooperative Endeavor Agreement ("CEA") with Elaine P. Nunez Community College</w:t>
        <w:br/>
        <w:t>("Nunez") to establish a course designed to prepare and train students as emergency medical</w:t>
        <w:br/>
        <w:t>technicians, subject to examination and approval by the National Registry of Emergency</w:t>
        <w:br/>
        <w:t>Medical Technicians (the "Board"), as more fully set forth in the form attached hereto as</w:t>
        <w:br/>
        <w:t>Exhibit "1" and 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https://cityofno.granicus.com/GeneratedAgendaViewer.php?view_id=42&amp;clip_id=4474</w:t>
        <w:br/>
        <w:t>25/56</w:t>
        <w:br/>
        <w:t>cityofno.granicus.com/GeneratedAgendaViewer.php?view_id=42&amp;clip_id=4474</w:t>
        <w:br/>
        <w:t>6/23/23, 5:39 PM</w:t>
        <w:br/>
        <w:t>34085-29384 M.C.S.</w:t>
        <w:br/>
        <w:t>26. CAL. NO. 34,086 - BY: COUNCILMEMBER KING (BY REQUEST).</w:t>
        <w:br/>
        <w:t>Brief:</w:t>
        <w:br/>
        <w:t>An Ordinance to authorize the Mayor of the City of New Orleans to enter into an Amendment</w:t>
        <w:br/>
        <w:t>to the Cooperative Endeavor Agreement ("CEA") between the Mosquito, Termite, &amp; Rodent</w:t>
        <w:br/>
        <w:t>Control Board and the Algiers Development District to extend the CEA's term for one year, as</w:t>
        <w:br/>
        <w:t>more fully set forth in the form attached hereto as Exhibit "1"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7/7/23).</w:t>
        <w:br/>
        <w:t>34086-29385 M.C.S.</w:t>
        <w:br/>
        <w:t>27. CAL. NO. 34,087 - BY: COUNCILMEMBER THOMAS (BY REQUEST).</w:t>
        <w:br/>
        <w:t>Brief:</w:t>
        <w:br/>
        <w:t>An Ordinance to authorize the Mayor of the City of New Orleans to enter into an Amendment</w:t>
        <w:br/>
        <w:t>to the Intergovernmental Agency Agreement ("IGA") between the Mosquito, Termite, &amp;</w:t>
        <w:br/>
        <w:t>Rodent Control Board and the State of Louisiana Military Department ("LMD") to extend the</w:t>
        <w:br/>
        <w:t>IGA's term for one year, as more fully set forth in the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34087-29386 M.C.S.</w:t>
        <w:br/>
        <w:t>28. CAL. NO. 34,088 - BY: COUNCILMEMBER THOMAS (BY REQUEST)</w:t>
        <w:br/>
        <w:t>Brief:</w:t>
        <w:br/>
        <w:t>An Ordinance to authorize the Mayor of the City of New Orleans to enter into an Amendment</w:t>
        <w:br/>
        <w:t>to the Cooperative Endeavor Agreement (?CEA?) between the Mosquito, Termite, &amp; Rodent</w:t>
        <w:br/>
        <w:t>Control Board and Texas A&amp;M AgriLife Extension Service to extend the CEA?s term for two</w:t>
        <w:br/>
        <w:t>(2) years, as more fully set forth in the form attached hereto as Exhibit ?1?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7/7/23).</w:t>
        <w:br/>
        <w:t>34088-29387 MCS</w:t>
        <w:br/>
        <w:t>29. CAL. NO. 34,090 - BY: COUNCILMEMBER MORENO (BY REQUEST)</w:t>
        <w:br/>
        <w:t>Brief:</w:t>
        <w:br/>
        <w:t>An Ordinance authorizing the Mayor of the City of New Orleans to enter into a Cooperative</w:t>
        <w:br/>
        <w:t>https://cityofno.granicus.com/GeneratedAgendaViewer.php?view_id=42&amp;clip_id=4474</w:t>
        <w:br/>
        <w:t>26/56</w:t>
        <w:br/>
        <w:t>cityofno.granicus.com/GeneratedAgendaViewer.php?view_id=42&amp;clip_id=4474</w:t>
        <w:br/>
        <w:t>6/23/23, 5:39 PM</w:t>
        <w:br/>
        <w:t>Endeavor Agreement between the City of New Orleans (the "City"), and Greater New</w:t>
        <w:br/>
        <w:t>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Cooperative Endeavor Agreement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7/7/23).</w:t>
        <w:br/>
        <w:t>34090-29388 MCS</w:t>
        <w:br/>
        <w:t>30. CAL. NO. 34,091 - BY: COUNCILMEMBERS GIARRUSSO, MORENO, GREEN AND</w:t>
        <w:br/>
        <w:t>THOMAS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34091</w:t>
        <w:br/>
        <w:t>31. CAL. NO. 34,092 - BY: COUNCILMEMBERS GIARRUSSO, MORENO, GREEN AND</w:t>
        <w:br/>
        <w:t>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34092</w:t>
        <w:br/>
        <w:t>CAL. NO. 34,093 - BY: COUNCILMEMBERS GIARRUSSO, MORENO, GREEN,</w:t>
        <w:br/>
        <w:t>32.</w:t>
        <w:br/>
        <w:t>THOMAS AND KING (BY REQUEST)</w:t>
        <w:br/>
        <w:t>27/56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34093</w:t>
        <w:br/>
        <w:t>33. CAL. NO. 34,094 - BY: COUNCILMEMBERS GIARRUSSO, MORENO, GREEN,</w:t>
        <w:br/>
        <w:t>THOMAS AND KING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</w:t>
        <w:br/>
        <w:t>CONTINUED TO THE MEETING OF 4/6/23.</w:t>
        <w:br/>
        <w:t>34094</w:t>
        <w:br/>
        <w:t>34. CAL. NO. 34,095 - BY: COUNCILMEMBERS GIARRUSSO, MORENO, GREEN AND</w:t>
        <w:br/>
        <w:t>THOMAS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34095</w:t>
        <w:br/>
        <w:t>28/56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CAL. NO. 34,096 - BY: COUNCILMEMBERS GIARRUSSO, MORENO, GREEN AND</w:t>
        <w:br/>
        <w:t>35.</w:t>
        <w:br/>
        <w:t>THOMAS (BY REQUEST)</w:t>
        <w:br/>
        <w:t>Brief:</w:t>
        <w:br/>
        <w:t>An Ordinance to amend Ordinance No. 29,266 M.C.S ., as amended, entitled ?An Ordinance</w:t>
        <w:br/>
        <w:t>Providing an Operating Budget of Expenditures for the City of New Orleans for the Year</w:t>
        <w:br/>
        <w:t>2023 ?,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CONTINUED TO THE MEETING OF 4/6/23.</w:t>
        <w:br/>
        <w:t>34096</w:t>
        <w:br/>
        <w:t>36. CAL. NO. 34,097 - BY: COUNCILMEMBER THOMAS (BY REQUEST).</w:t>
        <w:br/>
        <w:t>Brief:</w:t>
        <w:br/>
        <w:t>An Ordinance to authorize the Mayor of the City of New Orleans to enter into Amendment</w:t>
        <w:br/>
        <w:t>No. 1 to a previously executed Cooperative Endeavor Agreement ("the CEA") between the</w:t>
        <w:br/>
        <w:t>City of New Orleans (the "City"), Capital Area Corporate Recycling Council ("CACRC"),</w:t>
        <w:br/>
        <w:t>and Comp-U-Dopt, Inc. ("Comp-U-Dopt") for the valuable public purpose of providing</w:t>
        <w:br/>
        <w:t>electronic waste removal and recycling services, reducing dumping fees, reducing electronic</w:t>
        <w:br/>
        <w:t>waste in landfills, and providing greater access to technology, to extend the term thereof for</w:t>
        <w:br/>
        <w:t>one (1) year, and to increase the maximum aggregate amount of compensation, as more fully</w:t>
        <w:br/>
        <w:t>set forth in the Amendment No. 1 form attached hereto as Exhibit 1 and made a part hereof;</w:t>
        <w:br/>
        <w:t>and otherwise to provide with respect thereto.</w:t>
        <w:br/>
        <w:t>Annotation:</w:t>
        <w:br/>
        <w:t>ELECTRONICALLY SUBMITTED.</w:t>
        <w:br/>
        <w:t>(Council Rule 34. Postponement Deadline 7/7/23).</w:t>
        <w:br/>
        <w:t>34097-29389 MCS</w:t>
        <w:br/>
        <w:t>22. LEGISLATIVE GROUPING</w:t>
        <w:br/>
        <w:t>22a. CAL. NO. 34,082 - BY: COUNCILMEMBER MORENO</w:t>
        <w:br/>
        <w:t>Brief:</w:t>
        <w:br/>
        <w:t>An Ordinance to amend and reordain Sections 26-613, 26-614, 26-615, 26-616, 26-617, 26-</w:t>
        <w:br/>
        <w:t>618, 26-619, 26-620, 26-623, 26-624, 26-625, 26-628, and 26-629 of the Code of the City of</w:t>
        <w:br/>
        <w:t>New Orleans and to ordain Section 26-630 of the Code of the City of New Orleans relative to</w:t>
        <w:br/>
        <w:t>short-term rentals, to establish application procedures, permit types and fees, operating</w:t>
        <w:br/>
        <w:t>regulations, enforcement parameters, penalties, and to provide for an effective date; and to</w:t>
        <w:br/>
        <w:t>provide otherwise with respect thereto.</w:t>
        <w:br/>
        <w:t>Annotation:</w:t>
        <w:br/>
        <w:t>ELECTRONICALLY SUBMITTED.</w:t>
        <w:br/>
        <w:t>(Council Rule 34. Postponement Deadline 6/30/23).</w:t>
        <w:br/>
        <w:t>29/56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34082-29381 MCS</w:t>
        <w:br/>
        <w:t>22b. AMENDMENT NUMBER 1 TO ORDINANCE CALENDAR NO. 34,082 - BY:</w:t>
        <w:br/>
        <w:t>COUNCILMEMBER MORENO</w:t>
        <w:br/>
        <w:t>Brief:</w:t>
        <w:br/>
        <w:t>1)</w:t>
        <w:br/>
        <w:t>On page 1, lines 7 and 9, delete "-" after the article and section numbers, respectively, and</w:t>
        <w:br/>
        <w:t>insert " " in lieu thereof.</w:t>
        <w:br/>
        <w:t>On page 2, line 24, delete "-" after the section number and insert " " in lieu thereof.</w:t>
        <w:br/>
        <w:t>2)</w:t>
        <w:br/>
        <w:t>On page 2, after line 33, insert the following: "Noise monitoring device means a device</w:t>
        <w:br/>
        <w:t>3)</w:t>
        <w:br/>
        <w:t>capable of all of the following (i) monitoring noise levels (ii) detecting exposure to noise</w:t>
        <w:br/>
        <w:t>levels that exceed an acceptable level for more than a continuous five-minute period (iii)</w:t>
        <w:br/>
        <w:t>sending real-time alerts to the subject short-term rental owner and operator, and (iv) being</w:t>
        <w:br/>
        <w:t>programmed to receive real-time alerts if noise levels continuously exceed an acceptable</w:t>
        <w:br/>
        <w:t>level for the five-minute period. The noise monitoring device must comply with all laws,</w:t>
        <w:br/>
        <w:t>rules and regulations regarding privacy."</w:t>
        <w:br/>
        <w:t>On page 3, line 36, insert the following after "rentals.": "The term owner shall not include a</w:t>
        <w:br/>
        <w:t>4)</w:t>
        <w:br/>
        <w:t>person holding only a usufruct or leasehold interest in the property."</w:t>
        <w:br/>
        <w:t>On page 3, line 46, delete "-" after the section number and insert " " in lieu thereof.</w:t>
        <w:br/>
        <w:t>5)</w:t>
        <w:br/>
        <w:t>On page 4, line 59, delete "non-transferable." and insert the following in lieu thereof:</w:t>
        <w:br/>
        <w:t>6)</w:t>
        <w:br/>
        <w:t>"strictly personal and may not be transferred or assigned."</w:t>
        <w:br/>
        <w:t>On page 4, line 60, delete "Any change in ownership requires a new short-term rental owner</w:t>
        <w:br/>
        <w:t>7)</w:t>
        <w:br/>
        <w:t>permit." and insert the following in lieu thereof: "In the event the holder of a short-term</w:t>
        <w:br/>
        <w:t>rental owner's permit ceases to own the property or fails to renew the permit timely, the</w:t>
        <w:br/>
        <w:t>permit shall be immediately void, and short-term rental use shall be prohibited on the</w:t>
        <w:br/>
        <w:t>property. Except as provided in subsection (f), any subsequent application for a short-term</w:t>
        <w:br/>
        <w:t>rental owner's permit on the property shall be subject to the lottery/equitable distribution</w:t>
        <w:br/>
        <w:t>provisions set forth in Sec. 26-617(g)."</w:t>
        <w:br/>
        <w:t>On page 4, after line 60, insert the following: ? (f) Property that is identified as co-owned in</w:t>
        <w:br/>
        <w:t>8)</w:t>
        <w:br/>
        <w:t>the initial application for a short-term rental owner?s permit shall not be subject to the</w:t>
        <w:br/>
        <w:t>lottery/equitable distribution provisions set forth in Sec. 26-617(g) when the holder of a</w:t>
        <w:br/>
        <w:t>short-term rental owner?s permit ceases to own the property, provided that one of the co-</w:t>
        <w:br/>
        <w:t>owners identified on the initial application submits an application for a short-term rental</w:t>
        <w:br/>
        <w:t>owner permit within 60 days of termination of co-ownership .?</w:t>
        <w:br/>
        <w:t>9) On page 4, line 61, delete "(f)" and insert the following in lieu thereof: "(g)"</w:t>
        <w:br/>
        <w:t>10) On page 4, line 64, delete "-" after the section number and insert " " in lieu thereof.</w:t>
        <w:br/>
        <w:t>https://cityofno.granicus.com/GeneratedAgendaViewer.php?view_id=42&amp;clip_id=4474</w:t>
        <w:br/>
        <w:t>30/56</w:t>
        <w:br/>
        <w:t>6/23/23, 5:39 PM</w:t>
        <w:br/>
        <w:t>cityofno.granicus.com/GeneratedAgendaViewer.php?view_id=42&amp;clip_id=4474</w:t>
        <w:br/>
        <w:t>11) On page 4, line 76, delete "$1,000.00." and insert the following in lieu thereof: "$1,000"</w:t>
        <w:br/>
        <w:t>12) On page 4, after line 76, insert the following: "c. Operator card replacement fee: $25"</w:t>
        <w:br/>
        <w:t>13) On page 4, line 79, delete ?$1,000.00 .? and insert the following in lieu thereof: ? $1,000?</w:t>
        <w:br/>
        <w:t>14) On page 5, line 80, delete "$10,000.00." and insert the following in lieu thereof: "$10,000"</w:t>
        <w:br/>
        <w:t>15) On page 5, lines 84 and 85, delete "-" after the division and section numbers, respectively,</w:t>
        <w:br/>
        <w:t>and insert " " in lieu thereof.</w:t>
        <w:br/>
        <w:t>16) On page 6, delete lines 114-116 in their entirety, and insert the following in lieu thereof:</w:t>
        <w:br/>
        <w:t>"(10) The owner or resident of a dwelling unit required to be affordable by the Mandatory</w:t>
        <w:br/>
        <w:t>Inclusionary Zoning, Voluntary Inclusionary Zoning, Affordable Housing Planned</w:t>
        <w:br/>
        <w:t>Development, or Small Multifamily Affordable Housing provisions of the Comprehensive</w:t>
        <w:br/>
        <w:t>Zoning Ordinance shall not be eligible for a short-term rental permit for that dwelling unit."</w:t>
        <w:br/>
        <w:t>17) On page 7, lines 138-139, delete "any which is reserved exclusively for use by the resident</w:t>
        <w:br/>
        <w:t>operator in a non-commercial short-term rental;" and insert the following in lieu thereof: ",</w:t>
        <w:br/>
        <w:t>and for non-commercial short-term rentals, the bedroom reserved exclusively for the use of</w:t>
        <w:br/>
        <w:t>the operator;"</w:t>
        <w:br/>
        <w:t>18) On page 8, line 150, delete "system." And insert the following in lieu thereof: "device. Non-</w:t>
        <w:br/>
        <w:t>commercial short-term rental operators shall not be required to include a noise monitoring</w:t>
        <w:br/>
        <w:t>device as part of their noise abatement plans."</w:t>
        <w:br/>
        <w:t>19) On page 9, after line 178, insert the following: "(d) The department shall deny any short-</w:t>
        <w:br/>
        <w:t>term rental application that does not contain all of the information listed in Sec. 26-617(b)</w:t>
        <w:br/>
        <w:t>and (c)."</w:t>
        <w:br/>
        <w:t>20) On page 9, line 179, delete "(d)" and insert the following in lieu thereof."(e)"</w:t>
        <w:br/>
        <w:t>21) On page 9, line 191, delete "(e)" and insert the following in lieu thereof: "(f)"</w:t>
        <w:br/>
        <w:t>22) On page 10, line 200, delete "and".</w:t>
        <w:br/>
        <w:t>23) On page 10, line 201, after "rental" insert the following: "; and"</w:t>
        <w:br/>
        <w:t>24) On page 10, after line 201, insert the following: "d. Any IRS Forms 1099 or other financial</w:t>
        <w:br/>
        <w:t>reports or documents provided to owners or operators by any platform related to rental</w:t>
        <w:br/>
        <w:t>activity on each platform used."</w:t>
        <w:br/>
        <w:t>25) On page 10, line 212, delete "(f)" and insert the following in lieu thereof: "(g)"</w:t>
        <w:br/>
        <w:t>31/56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26) On page 11, line 217, after the word "department." Insert the following: "The duration of a</w:t>
        <w:br/>
        <w:t>permit may be reduced, and all corresponding fees prorated, to facilitate the implementation</w:t>
        <w:br/>
        <w:t>of the lottery/equitable distribution system."</w:t>
        <w:br/>
        <w:t>27) On page 11, after line 217, insert the following: "(h) For co-owned property, only one</w:t>
        <w:br/>
        <w:t>owner's permit shall be required, provided that the applicant certifies to the department that</w:t>
        <w:br/>
        <w:t>all owners independently meet the requirements for an owner's permit and that the applicant</w:t>
        <w:br/>
        <w:t>has secured all necessary approvals from the other owners to obtain a short-term rental</w:t>
        <w:br/>
        <w:t>permit."</w:t>
        <w:br/>
        <w:t>28) On page 11, line 218, delete "-" after the section number and insert "-" in lieu thereof.</w:t>
        <w:br/>
        <w:t>29) On page 11, line 222, delete ?$1,000,000.00? and insert the following in lieu thereof: ?</w:t>
        <w:br/>
        <w:t>$1,000,000?</w:t>
        <w:br/>
        <w:t>30) On page 17, after line 354, insert the following: "(18) Advertising more than one dwelling</w:t>
        <w:br/>
        <w:t>unit for short-term rental in a single advertisement or listing."</w:t>
        <w:br/>
        <w:t>31) On page 17, lines 361 and 362, delete "-" after the division and section numbers,</w:t>
        <w:br/>
        <w:t>respectively, and insert "-" in lieu thereof.</w:t>
        <w:br/>
        <w:t>32) On page 18, line 375, delete "such other" and insert the following in lieu thereof: "at least</w:t>
        <w:br/>
        <w:t>two other forms of"'</w:t>
        <w:br/>
        <w:t>33) On page 18, lines 375-376, delete ?as the department may reasonably require ,? and insert the</w:t>
        <w:br/>
        <w:t>following in lieu thereof: ? with a matching address, including without limitation a utility</w:t>
        <w:br/>
        <w:t>bill, driver?s license or state ID, or bank or credit card statement ,?</w:t>
        <w:br/>
        <w:t>34) On page 18, after line 384, insert the following: ? (c) The department shall deny any short-</w:t>
        <w:br/>
        <w:t>term rental operator application that does not contain all of the information listed in Sec. 26-</w:t>
        <w:br/>
        <w:t>619(a) and (b) .?</w:t>
        <w:br/>
        <w:t>35) On page 18, line 385, delete ?(c)? and insert the following in lieu thereof: ? (d)?</w:t>
        <w:br/>
        <w:t>36) On page 18, line 391, delete "(d)" and insert the following in lieu thereof: "(e)"</w:t>
        <w:br/>
        <w:t>37) On page 19, line 397, delete "-" after the section number and insert " " in lieu thereof.</w:t>
        <w:br/>
        <w:t>38) On page 23, lines 494 and 496, delete "-" after the division and section numbers,</w:t>
        <w:br/>
        <w:t>respectively, and insert " " in lieu thereof.</w:t>
        <w:br/>
        <w:t>39) On page 24, after line 513, insert the following: "(e) The platform submits to the</w:t>
        <w:br/>
        <w:t>department, every month, a report, in a form approved by the department, that contains the</w:t>
        <w:br/>
        <w:t>32/56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following information about each of the short-term rentals listed through platform during the</w:t>
        <w:br/>
        <w:t>applicable reporting period:</w:t>
        <w:br/>
        <w:t>(1) The total number of short-term rentals listed on the platform during the applicable</w:t>
        <w:br/>
        <w:t>reporting period.</w:t>
        <w:br/>
        <w:t>(2) The permit number of each short-term rental listed on the platform during the applicable</w:t>
        <w:br/>
        <w:t>reporting period.</w:t>
        <w:br/>
        <w:t>(3) The address, including the unit number if applicable, of each short-term rental listed on</w:t>
        <w:br/>
        <w:t>the platform during the applicable reporting period.</w:t>
        <w:br/>
        <w:t>(4) The Universal Resource Locator (URL) links of each short-term rental listed on the</w:t>
        <w:br/>
        <w:t>platform.</w:t>
        <w:br/>
        <w:t>(5) Whether the short-term rental is for an entire or partial unit.</w:t>
        <w:br/>
        <w:t>(6) The exact number of nights that each short-term rental listed on the platform was rented</w:t>
        <w:br/>
        <w:t>to guests during the applicable reporting period.</w:t>
        <w:br/>
        <w:t>(7) The amount of rent paid by guests in connection with the rental of each short-term rental</w:t>
        <w:br/>
        <w:t>listed on the platform during the applicable reporting period.</w:t>
        <w:br/>
        <w:t>(8) The total amount of taxes and fees paid by the platform to the city under Sec. 26-622.1 in</w:t>
        <w:br/>
        <w:t>connection with the rental of each short-term rental listed on the platform during the</w:t>
        <w:br/>
        <w:t>applicable reporting period.</w:t>
        <w:br/>
        <w:t>(9) A cumulative tally to date of the number of nights that each short-term rental listed on</w:t>
        <w:br/>
        <w:t>the platform is booked for rental during the remaining months of the applicable calendar</w:t>
        <w:br/>
        <w:t>year."</w:t>
        <w:br/>
        <w:t>40) On page 24, lines 517 and 519, delete "-" after the division and section numbers,</w:t>
        <w:br/>
        <w:t>respectively, and insert "-" in lieu thereof.</w:t>
        <w:br/>
        <w:t>41) On page 26, delete lines 572-573 in their entirety, and insert the following in lieu thereof:</w:t>
        <w:br/>
        <w:t>"(g) Enforcement.</w:t>
        <w:br/>
        <w:t>(1) The department shall prioritize the enforcement and adjudication of violations of Sec.</w:t>
        <w:br/>
        <w:t>26-618(b)(1) - (7) and (17) and Sec. 26-620(b)(1) - (7), (15) and (17) and take all available</w:t>
        <w:br/>
        <w:t>steps to adjudicate said violations immediately upon receiving evidence of the violation</w:t>
        <w:br/>
        <w:t>from a platform or otherwise.</w:t>
        <w:br/>
        <w:t>(2) The department shall not be responsible for the enforcement of correlating taxation</w:t>
        <w:br/>
        <w:t>provisions dictated by Chapter 150 of the Code of the City of New Orleans."</w:t>
        <w:br/>
        <w:t>33/56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42) On page 27, line 579, delete "applications," and insert the following in lieu thereof:</w:t>
        <w:br/>
        <w:t>"applications; owner and operator permits with photo ID cards;"</w:t>
        <w:br/>
        <w:t>43) On page 27, line 579, after ?platform ,? insert the following: ? if available ;?</w:t>
        <w:br/>
        <w:t>44) On page 27, line 581, after ?indicate the? insert the following: ? number of adjudications per</w:t>
        <w:br/>
        <w:t>week and the?</w:t>
        <w:br/>
        <w:t>45) On page 27, line 582, delete ?four? and insert the following in lieu thereof: ? five?</w:t>
        <w:br/>
        <w:t>46) On page 27, line 584, delete "-" after the section number and insert " " in lieu thereof.</w:t>
        <w:br/>
        <w:t>47) On page 27, delete lines 595-597 in their entirety, and insert the following in lieu thereof:</w:t>
        <w:br/>
        <w:t>"(5) There are open violations on the subject property related to any of the following:</w:t>
        <w:br/>
        <w:t>Electrical or mechanical code violations;</w:t>
        <w:br/>
        <w:t>a.</w:t>
        <w:br/>
        <w:t>Work without permits; or</w:t>
        <w:br/>
        <w:t>b.</w:t>
        <w:br/>
        <w:t>The provisions of this Article.</w:t>
        <w:br/>
        <w:t>C.</w:t>
        <w:br/>
        <w:t>(6) The applicant had a short-term rental permit that was revoked or suspended for a term</w:t>
        <w:br/>
        <w:t>that has not yet expired .?</w:t>
        <w:br/>
        <w:t>48) On page 28, line 604, delete "-" after the section number and insert "-" in lieu thereof.</w:t>
        <w:br/>
        <w:t>49) On page 28, line 607, delete "one year" and insert the following in lieu thereof: "five years"</w:t>
        <w:br/>
        <w:t>50) On pages 28-29, delete lines 616-627 in their entirety, and insert the following in lieu</w:t>
        <w:br/>
        <w:t>thereof: "i. The owner violated section 26-618(a)(3).</w:t>
        <w:br/>
        <w:t>The owner violated section 26-618(a)(4).</w:t>
        <w:br/>
        <w:t>ii.</w:t>
        <w:br/>
        <w:t>iii.</w:t>
        <w:br/>
        <w:t>The owner violated section 26-618(a)(7).</w:t>
        <w:br/>
        <w:t>The owner violated section 26-618(a)(8).</w:t>
        <w:br/>
        <w:t>Iv.</w:t>
        <w:br/>
        <w:t>The owner violated section 26-618(b)(1).</w:t>
        <w:br/>
        <w:t>V.</w:t>
        <w:br/>
        <w:t>The owner violated section 26-618(b)(2).</w:t>
        <w:br/>
        <w:t>vi.</w:t>
        <w:br/>
        <w:t>vii. The owner violated section 26-618(b)(3).</w:t>
        <w:br/>
        <w:t>https://cityofno.granicus.com/GeneratedAgendaViewer.php?view_id=42&amp;clip_id=4474</w:t>
        <w:br/>
        <w:t>34/56</w:t>
        <w:br/>
        <w:t>cityofno.granicus.com/GeneratedAgendaViewer.php?view_id=42&amp;clip_id=4474</w:t>
        <w:br/>
        <w:t>6/23/23, 5:39 PM</w:t>
        <w:br/>
        <w:t>viii. The owner violated section 26-618(b)(4).</w:t>
        <w:br/>
        <w:t>The owner violated section 26-618(b)(5).</w:t>
        <w:br/>
        <w:t>ix.</w:t>
        <w:br/>
        <w:t>The owner violated section 26-618(b)(6).</w:t>
        <w:br/>
        <w:t>X.</w:t>
        <w:br/>
        <w:t>The owner violated section 26-618(b)(7).</w:t>
        <w:br/>
        <w:t>xi.</w:t>
        <w:br/>
        <w:t>xii. The owner violated section 26-618(b)(8).</w:t>
        <w:br/>
        <w:t>xiii. The owner violated section 26-618(b)(14).</w:t>
        <w:br/>
        <w:t>xiv. The owner violated section 26-618(b)(17).</w:t>
        <w:br/>
        <w:t>The owner made false, misleading or fraudulent statement(s) in the permit application, or</w:t>
        <w:br/>
        <w:t>XV.</w:t>
        <w:br/>
        <w:t>misrepresented material facts in the permit application, or used any scheme or subterfuge for</w:t>
        <w:br/>
        <w:t>the purpose of evading any requirement of this Article.</w:t>
        <w:br/>
        <w:t>xvi. Any three separate violations of any of the following sections have occurred during a</w:t>
        <w:br/>
        <w:t>twelve-month period:</w:t>
        <w:br/>
        <w:t>(a) 26-618(a)(1)</w:t>
        <w:br/>
        <w:t>(b) 26-618(a)(2)</w:t>
        <w:br/>
        <w:t>(c) 26-618(a)(5)</w:t>
        <w:br/>
        <w:t>(d) 26-618(a)(6)</w:t>
        <w:br/>
        <w:t>(e) 26-618(a)(9)</w:t>
        <w:br/>
        <w:t>(f) 26-618(a)(10)</w:t>
        <w:br/>
        <w:t>(g) 26-618(a)(11)</w:t>
        <w:br/>
        <w:t>(h) 26-618(a)(12)</w:t>
        <w:br/>
        <w:t>(i) 26-618(b)(9)</w:t>
        <w:br/>
        <w:t>(j) 26-618(b)(10)</w:t>
        <w:br/>
        <w:t>https://cityofno.granicus.com/GeneratedAgendaViewer.php?view_id=42&amp;clip_id=4474</w:t>
        <w:br/>
        <w:t>35/56</w:t>
        <w:br/>
        <w:t>6/23/23, 5:39 PM</w:t>
        <w:br/>
        <w:t>cityofno.granicus.com/GeneratedAgendaViewer.php?view_id=42&amp;clip_id=4474</w:t>
        <w:br/>
        <w:t>(k) 26-618(b)(11)</w:t>
        <w:br/>
        <w:t>(1) 26-618(b)(12)</w:t>
        <w:br/>
        <w:t>(m) 26-618(b)(13)</w:t>
        <w:br/>
        <w:t>(n) 26-618(b)(15)</w:t>
        <w:br/>
        <w:t>(0) 26-618(b)(16)"</w:t>
        <w:br/>
        <w:t>51) On page 29, delete lines 630-641 in their entirety, and insert the following in lieu thereof:</w:t>
        <w:br/>
        <w:t>"i. The operator violated section 26-620(a)(3).</w:t>
        <w:br/>
        <w:t>ii.</w:t>
        <w:br/>
        <w:t>The operator violated section 26-620(a)(4).</w:t>
        <w:br/>
        <w:t>The operator violated section 26-620(a)(7).</w:t>
        <w:br/>
        <w:t>iii.</w:t>
        <w:br/>
        <w:t>The operator violated section 26-620(a)(8).</w:t>
        <w:br/>
        <w:t>iv.</w:t>
        <w:br/>
        <w:t>The operator violated section 26-618(b)(1).</w:t>
        <w:br/>
        <w:t>V.</w:t>
        <w:br/>
        <w:t>The operator violated section 26-618(b)(2).</w:t>
        <w:br/>
        <w:t>vi.</w:t>
        <w:br/>
        <w:t>The operator violated section 26-618(b)(3).</w:t>
        <w:br/>
        <w:t>vii.</w:t>
        <w:br/>
        <w:t>viii. The operator violated section 26-618(b)(4).</w:t>
        <w:br/>
        <w:t>The operator violated section 26-618(b)(5).</w:t>
        <w:br/>
        <w:t>ix.</w:t>
        <w:br/>
        <w:t>The operator violated section 26-618(b)(6).</w:t>
        <w:br/>
        <w:t>X.</w:t>
        <w:br/>
        <w:t>The operator violated section 26-618(b)(7).</w:t>
        <w:br/>
        <w:t>xi.</w:t>
        <w:br/>
        <w:t>xii. The operator violated section 26-620(b)(8).</w:t>
        <w:br/>
        <w:t>xiii. The operator violated section 26-620(b)(14).</w:t>
        <w:br/>
        <w:t>xiv. The operator violated section 26-620(b)(15).</w:t>
        <w:br/>
        <w:t>xv. The operator violated section 26-620(b)(18).</w:t>
        <w:br/>
        <w:t>https://cityofno.granicus.com/GeneratedAgendaViewer.php?view_id=42&amp;clip_id=4474</w:t>
        <w:br/>
        <w:t>36/56</w:t>
        <w:br/>
        <w:t>6/23/23, 5:39 PM</w:t>
        <w:br/>
        <w:t>cityofno.granicus.com/GeneratedAgendaViewer.php?view_id=42&amp;clip_id=4474</w:t>
        <w:br/>
        <w:t>xvi. The operator made false, misleading or fraudulent statement(s) in the permit application, or</w:t>
        <w:br/>
        <w:t>misrepresented material facts in the permit application, or used any scheme or subterfuge for</w:t>
        <w:br/>
        <w:t>the purpose of evading any requirement of this Article.</w:t>
        <w:br/>
        <w:t>xvii. Any three separate violations of any of the following sections have occurred during a</w:t>
        <w:br/>
        <w:t>twelve-month period:</w:t>
        <w:br/>
        <w:t>(a) 26-620(a)(1)</w:t>
        <w:br/>
        <w:t>(b) 26-620(a)(2)</w:t>
        <w:br/>
        <w:t>(c) 26-620(a)(5)</w:t>
        <w:br/>
        <w:t>(d) 26-620(a)(6)</w:t>
        <w:br/>
        <w:t>(e) 26-620(a)(9)</w:t>
        <w:br/>
        <w:t>(f) 26-620(a)(10)</w:t>
        <w:br/>
        <w:t>(g) 26-620(b)(9)</w:t>
        <w:br/>
        <w:t>(h) 26-620(b)(10)</w:t>
        <w:br/>
        <w:t>(i) 26-620(b)(11)</w:t>
        <w:br/>
        <w:t>(j) 26-620(b)(12)</w:t>
        <w:br/>
        <w:t>(k) 26-620(b)(13)</w:t>
        <w:br/>
        <w:t>(1) 26-620(b)(16)</w:t>
        <w:br/>
        <w:t>(m) 26-620(b)(17)</w:t>
        <w:br/>
        <w:t>(n) 26-620(b)(19)"</w:t>
        <w:br/>
        <w:t>52) On page 29, line 644, delete "A" and insert the following in lieu thereof: "When an owner</w:t>
        <w:br/>
        <w:t>or operator permit is revoked under Sec. 26-628(d)(1) or Sec. 26-628(d)(2), a"</w:t>
        <w:br/>
        <w:t>On pages 29-30, lines 645-648, delete ?four years when there have been sustained violations</w:t>
        <w:br/>
        <w:t>53)</w:t>
        <w:br/>
        <w:t>cases, regardless of whether the violations are presented in the same or different hearings, or</w:t>
        <w:br/>
        <w:t>37/56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when the hearing officer determines by a preponderance of the evidence that there was a</w:t>
        <w:br/>
        <w:t>violation of section 26-618(b)(17) .? And insert the following in lieu thereof: ? five years .?</w:t>
        <w:br/>
        <w:t>54) On page 30, line 651, delete "four" and insert the following in lieu thereof: "five"</w:t>
        <w:br/>
        <w:t>55) On page 30, line 665, delete ?one year? and insert the following in lieu thereof: ? five years?</w:t>
        <w:br/>
        <w:t>56) On page 31, line 4, after the section number insert " ".</w:t>
        <w:br/>
        <w:t>57) On page 32, after line 2, insert the following: "SECTION 4. THE COUNCIL OF THE</w:t>
        <w:br/>
        <w:t>CITY OF NEW ORLEANS FURTHER ORDAINS, That upon the effectiveness of this</w:t>
        <w:br/>
        <w:t>Ordinance, existing Sections 26-630, 26-631, 26-632, 26-633, 26-634, 26-635, 26-636, 26-</w:t>
        <w:br/>
        <w:t>637, and 26-638 in Article XII of Chapter 26 of the Code are hereby renumbered as Sections</w:t>
        <w:br/>
        <w:t>26-640, 26-641, 26-642, 26-643, 26-644, 26-645, 26-646, 26-647, and 26-648, respectively."</w:t>
        <w:br/>
        <w:t>Annotation:</w:t>
        <w:br/>
        <w:t>ELECTRONICALLY SUBMITTED.</w:t>
        <w:br/>
        <w:t>(Council Rule 34. Postponement Deadline 7/21/23).</w:t>
        <w:br/>
        <w:t>34082 Amendment 1</w:t>
        <w:br/>
        <w:t>22c. AMENDMENT NUMBER 2 TO ORDINANCE CALENDAR NO. 34,082 - BY:</w:t>
        <w:br/>
        <w:t>COUNCILMEMBER HARRIS</w:t>
        <w:br/>
        <w:t>Brief:</w:t>
        <w:br/>
        <w:t>1. On page 10, line 213, remove the words "lottery or other mechanism" and insert the</w:t>
        <w:br/>
        <w:t>following in lieu thereof: "first come, first served mechanism, whereby completed</w:t>
        <w:br/>
        <w:t>applications are reviewed in the order they are received,"</w:t>
        <w:br/>
        <w:t>2.</w:t>
        <w:br/>
        <w:t>On page 10, line 214, after the word "permits." and before the word "The", insert the</w:t>
        <w:br/>
        <w:t>following new sentence: "The first such application which is determined to be complete,</w:t>
        <w:br/>
        <w:t>and which meets all applicable requirements herein and in the Comprehensive Zoning</w:t>
        <w:br/>
        <w:t>Ordinance, shall be awarded the owner permit."</w:t>
        <w:br/>
        <w:t>On page 11, lines 216 and 217, remove all existing text and insert the following in lieu</w:t>
        <w:br/>
        <w:t>3.</w:t>
        <w:br/>
        <w:t>thereof: "procedure."</w:t>
        <w:br/>
        <w:t>Annotation:</w:t>
        <w:br/>
        <w:t>ELECTRONICALLY SUBMITTED</w:t>
        <w:br/>
        <w:t>(Council Rule 34. Postponement Deadline 7/21/23).</w:t>
        <w:br/>
        <w:t>WITHDRAWN.</w:t>
        <w:br/>
        <w:t>34082 Amendment 2</w:t>
        <w:br/>
        <w:t>22d. AMENDMENT NUMBER 3 TO ORDINANCE CALENDAR NO. 34,082 - BY:</w:t>
        <w:br/>
        <w:t>COUNCILMEMBER HARRIS</w:t>
        <w:br/>
        <w:t>https://cityofno.granicus.com/GeneratedAgendaViewer.php?view_id=42&amp;clip_id=4474</w:t>
        <w:br/>
        <w:t>38/56</w:t>
        <w:br/>
        <w:t>cityofno.granicus.com/GeneratedAgendaViewer.php?view_id=42&amp;clip_id=4474</w:t>
        <w:br/>
        <w:t>6/23/23, 5:39 PM</w:t>
        <w:br/>
        <w:t>Brief:</w:t>
        <w:br/>
        <w:t>1. On page 9, after "(ADA)." on line 178 and before "(d) Every short-term rental" on line 179,</w:t>
        <w:br/>
        <w:t>insert the following new provision: "(9) Proof of completion of a short-term rental course,</w:t>
        <w:br/>
        <w:t>to be provided by the department and made available virtually."</w:t>
        <w:br/>
        <w:t>On page 10, after ?inspection .? on line 211 and before ?(f) The award of owner? on line 212,</w:t>
        <w:br/>
        <w:t>2)</w:t>
        <w:br/>
        <w:t>insert the following new provision: ? (6) Proof of completion of a short-term rental course,</w:t>
        <w:br/>
        <w:t>to be provided by the department and made available virtually, within the previous permit</w:t>
        <w:br/>
        <w:t>year .?</w:t>
        <w:br/>
        <w:t>3)</w:t>
        <w:br/>
        <w:t>On page 18, after "rental." on line 384 and before "(c) Renewals shall" on line 385, insert</w:t>
        <w:br/>
        <w:t>the following new provision: "(6) Proof of completion of a short-term rental course, to be</w:t>
        <w:br/>
        <w:t>provided by the department and made available virtually."</w:t>
        <w:br/>
        <w:t>On page 18, after "applicable." on line 390 and before "(d) The operator" on line 391, insert</w:t>
        <w:br/>
        <w:t>4)</w:t>
        <w:br/>
        <w:t>the following new provision: "(3) Proof of completion of a short-term rental course, to be</w:t>
        <w:br/>
        <w:t>provided by the department and made available virtually, within the previous permit year."</w:t>
        <w:br/>
        <w:t>Annotation:</w:t>
        <w:br/>
        <w:t>ELECTRONICALLY SUBMITTED.</w:t>
        <w:br/>
        <w:t>(Council Rule 34. Postponement Deadline 7/21/23).</w:t>
        <w:br/>
        <w:t>34082 Amendment 3</w:t>
        <w:br/>
        <w:t>22e. AMENDMENT NUMBER 4 TO ORDINANCE CALENDAR NO. 34,082 - BY:</w:t>
        <w:br/>
        <w:t>COUNCILMEMBER HARRIS</w:t>
        <w:br/>
        <w:t>34082 Amendment 4</w:t>
        <w:br/>
        <w:t>22f. AMENDMENT NUMBER 5 TO ORDINANCE CALENDAR NO. 34,082 - BY:</w:t>
        <w:br/>
        <w:t>COUNCILMEMBER KING</w:t>
        <w:br/>
        <w:t>34082 Amendment 5 Cm K</w:t>
        <w:br/>
        <w:t>23. CAL. NO. 34,083 - BY: COUNCILMEMBERS HARRIS AND GIARRUSSO</w:t>
        <w:br/>
        <w:t>Brief:</w:t>
        <w:br/>
        <w:t>An Ordinance to amend and reordain Articles 8, 9, 10, 11, 12, 13, 14, 15, 17, 20, 21, 22, and</w:t>
        <w:br/>
        <w:t>26 of the Comprehensive Zoning Ordinance (Ordinance No. 4264 M.C.S ., as amended by</w:t>
        <w:br/>
        <w:t>Ordinance No. 26,413 M.C.S. and subsequent amendments), to modify the Residential Short</w:t>
        <w:br/>
        <w:t>Term Rentals regulations to bring them into compliance with the decision by the United States</w:t>
        <w:br/>
        <w:t>Court of Appeals for the Fifth Circuit, which determined the homestead exemption</w:t>
        <w:br/>
        <w:t>requirement to be unconstitutional; and otherwise to provide with respect thereto. (ZONING</w:t>
        <w:br/>
        <w:t>DOCKET NO. 2/23)</w:t>
        <w:br/>
        <w:t>Annotation:</w:t>
        <w:br/>
        <w:t>ELECTRONICALLY SUBMITTED.</w:t>
        <w:br/>
        <w:t>(90 Days, Cn. Deadline 5/31/23).Cn. Deadline 5/25/23).</w:t>
        <w:br/>
        <w:t>39/56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23. AMENDMENT TO ORDINANCE CALENDAR NO. 34,083 - BY: COUNCILMEMBER</w:t>
        <w:br/>
        <w:t>HARRIS</w:t>
        <w:br/>
        <w:t>Brief:</w:t>
        <w:br/>
        <w:t>On page 17, after the word "requirements" in line 27, insert the following: "and limitations,</w:t>
        <w:br/>
        <w:t>1.</w:t>
        <w:br/>
        <w:t>including all restrictions on transfer or assignment,"</w:t>
        <w:br/>
        <w:t>On page 17, in line 30, delete the word "rentals" and insert "rental" in its place.</w:t>
        <w:br/>
        <w:t>2.</w:t>
        <w:br/>
        <w:t>3.</w:t>
        <w:br/>
        <w:t>On page 18, on line 51, insert ", if the operator is not the owner" after "agreement"</w:t>
        <w:br/>
        <w:t>On page 18, on line 58, delete "from the City"</w:t>
        <w:br/>
        <w:t>4.</w:t>
        <w:br/>
        <w:t>On page 22, insert the following after line 25: "SECTION 14. THE COUNCIL OF THE</w:t>
        <w:br/>
        <w:t>5.</w:t>
        <w:br/>
        <w:t>CITY OF NEW ORLEANS HEREBY ORDAINS, That the changes to the Comprehensive</w:t>
        <w:br/>
        <w:t>Zoning Ordinance implemented herein shall become effective July 1, 2023."</w:t>
        <w:br/>
        <w:t>Annotation:</w:t>
        <w:br/>
        <w:t>ELECTRONICALLY SUBMITTED. (Council Rule 34. Postponement Deadline 7/21/23).</w:t>
        <w:br/>
        <w:t>34083 Amendment</w:t>
        <w:br/>
        <w:t>23b. AMENDMENT NUMBER 2 TO ORDINANCE CALENDAR NO. 34,083 - BY:</w:t>
        <w:br/>
        <w:t>COUNCILMEMBER HARRIS</w:t>
        <w:br/>
        <w:t>34083 Amendment 2</w:t>
        <w:br/>
        <w:t>23c. AMENDMENT NUMBER 3 TO ORDINANCE CALENDAR NO. 34,083 - BY:</w:t>
        <w:br/>
        <w:t>COUNCILMEMBER HARRIS</w:t>
        <w:br/>
        <w:t>34083 Amendment 3</w:t>
        <w:br/>
        <w:t>23d. AMENDMENT NUMBER 4 TO ORDINANCE CALENDAR NO. 34,083 - BY:</w:t>
        <w:br/>
        <w:t>COUNCILMEMBER KING</w:t>
        <w:br/>
        <w:t>22. 33,082 AND 23 33,083 - ADOPTED AMENDMENTS</w:t>
        <w:br/>
        <w:t>34083 Amendment 4 As Amended</w:t>
        <w:br/>
        <w:t>34083 AS AM</w:t>
        <w:br/>
        <w:t>22a. CAL. NO. 34,082 - BY: COUNCILMEMBER MORENO</w:t>
        <w:br/>
        <w:t>Brief:</w:t>
        <w:br/>
        <w:t>An Ordinance to amend and reordain Sections 26-613, 26-614, 26-615, 26-616, 26-617, 26-</w:t>
        <w:br/>
        <w:t>40/56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618, 26-619, 26-620, 26-623, 26-624, 26-625, 26-628, and 26-629 of the Code of the City of</w:t>
        <w:br/>
        <w:t>New Orleans and to ordain Section 26-630 of the Code of the City of New Orleans relative to</w:t>
        <w:br/>
        <w:t>short-term rentals, to establish application procedures, permit types and fees, operating</w:t>
        <w:br/>
        <w:t>regulations, enforcement parameters, penalties, and to provide for an effective date; and to</w:t>
        <w:br/>
        <w:t>provide otherwise with respect thereto.</w:t>
        <w:br/>
        <w:t>Annotation:</w:t>
        <w:br/>
        <w:t>ELECTRONICALLY SUBMITTED.</w:t>
        <w:br/>
        <w:t>(Council Rule 34. Postponement Deadline 6/30/23).</w:t>
        <w:br/>
        <w:t>34082 AS AM</w:t>
        <w:br/>
        <w:t>10. ZONING DOCKET NO. 95/22 - CITY COUNCIL MOTION M-22-467</w:t>
        <w:br/>
        <w:t>Brief:</w:t>
        <w:br/>
        <w:t>Requesting a Text Amendment to Article 19 of the Comprehensive Zoning Ordinance (CZO)</w:t>
        <w:br/>
        <w:t>to establish a new Interim Zoning District (IZD) to be named the Residential Short Term</w:t>
        <w:br/>
        <w:t>Rental Interim Zoning District. The intent of the IZD is to establish a temporary prohibition of</w:t>
        <w:br/>
        <w:t>Residential Short Term Rental (STR) uses citywide and to prevent any issuance of new</w:t>
        <w:br/>
        <w:t>Residential Short Term Rental permits or licenses. The three prohibited use categories include:</w:t>
        <w:br/>
        <w:t>Residential Short Term Rental, Small; Residential Short Term Rental, Large; and Residential</w:t>
        <w:br/>
        <w:t>Short Term Rental, Partial Unit. The proposed Text Amendment would affect properties</w:t>
        <w:br/>
        <w:t>citywide. The recommendation of the City Planning Commission being "FOR MODIFIED</w:t>
        <w:br/>
        <w:t>APPROVAL".</w:t>
        <w:br/>
        <w:t>Annotation:</w:t>
        <w:br/>
        <w:t>ELECTRONICALLY SUBMITTED.</w:t>
        <w:br/>
        <w:t>(All Cms ., Citywide, Cn. Deadline 4/3/23).</w:t>
        <w:br/>
        <w:t>ON DEADLINE.</w:t>
        <w:br/>
        <w:t>HEARING HELD.</w:t>
        <w:br/>
        <w:t>ZD NO. 95-22 - Attachments 1</w:t>
        <w:br/>
        <w:t>ZD NO. 95-22 - Attachments 2</w:t>
        <w:br/>
        <w:t>ZD NO. 95-22 Final Staff Report</w:t>
        <w:br/>
        <w:t>56c. MOTION - NO. M-23-125 - BY: COUNCILMEMBER MORRELL</w:t>
        <w:br/>
        <w:t>Brief:</w:t>
        <w:br/>
        <w:t>Approving and granting the applicant's request for a Text Amendment to Article 19 of the</w:t>
        <w:br/>
        <w:t>Comprehensive Zoning Ordinance to establish a new Interim Zoning District (IZD) to be</w:t>
        <w:br/>
        <w:t>named the Residential Short Term Rental Interim Zoning District, as modified by the City</w:t>
        <w:br/>
        <w:t>Planning Commission, ZD NO. 95/22.</w:t>
        <w:br/>
        <w:t>Annotation:</w:t>
        <w:br/>
        <w:t>ELECTRONICALLY SUBMITTED.</w:t>
        <w:br/>
        <w:t>(Council Rule 34. Postponement Deadline 7/21/23).</w:t>
        <w:br/>
        <w:t>47. MOTION - NO. M-23-105 - BY: COUNCILMEMBER HARRIS</w:t>
        <w:br/>
        <w:t>41/56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Brief:</w:t>
        <w:br/>
        <w:t>Directing the City Planning Commission to conduct a public hearing to consider amending</w:t>
        <w:br/>
        <w:t>and reordaining Ordinance No. 4264 M.C.S ., amended by Ordinance No. 26,413 M.C.S ., as</w:t>
        <w:br/>
        <w:t>amended, the Comprehensive Zoning Ordinance (CZO) of the City of New Orleans, to</w:t>
        <w:br/>
        <w:t>establish within Article 18 the Brown's Dairy Neighborhood District, bounded by Erato</w:t>
        <w:br/>
        <w:t>Street, Baronne Street, Martin Luther King, Jr. Boulevard, and Carondelet Street, to maintain</w:t>
        <w:br/>
        <w:t>and create affordable housing opportunities for long-term residency. For all lots within the</w:t>
        <w:br/>
        <w:t>boundaries, the following use restrictions shall apply, in addition to the use and design</w:t>
        <w:br/>
        <w:t>restrictions provided by the CZO for each base zoning district and other overlay district, and</w:t>
        <w:br/>
        <w:t>in a conflict the heightened restrictions shall prevail. The following uses are prohibited: Bed</w:t>
        <w:br/>
        <w:t>and Breakfast (accessory and principal); Hostel; Hotel/Motel; and Short Term Rental</w:t>
        <w:br/>
        <w:t>(commercial and non-commercial).</w:t>
        <w:br/>
        <w:t>Annotation:</w:t>
        <w:br/>
        <w:t>ELECTRONICALLY SUBMITTED.</w:t>
        <w:br/>
        <w:t>(Council Rule 34. Postponement Deadline 7/21/23).</w:t>
        <w:br/>
        <w:t>M-23-105</w:t>
        <w:br/>
        <w:t>55. MOTION - NO. M-23-120 - BY: COUNCILMEMBER HARRIS</w:t>
        <w:br/>
        <w:t>Brief:</w:t>
        <w:br/>
        <w:t>Directing the City Planning Commission to conduct a study to determine the impacts and</w:t>
        <w:br/>
        <w:t>recommend updated regulations of Commercial Short Term Rentals, as defined in the</w:t>
        <w:br/>
        <w:t>Comprehensive Zoning Ordinance Article 20.3.LLL.2.</w:t>
        <w:br/>
        <w:t>Annotation:</w:t>
        <w:br/>
        <w:t>ELECTRONICALLY SUBMITTED.</w:t>
        <w:br/>
        <w:t>(Council Rule 34. Postponement Deadline 7/21/23).</w:t>
        <w:br/>
        <w:t>M-23-120</w:t>
        <w:br/>
        <w:t>37. CAL. NO. 34,098 - BY: COUNCILMEMBER HARRIS</w:t>
        <w:br/>
        <w:t>Brief:</w:t>
        <w:br/>
        <w:t>An Ordinance authorizing the execution of a cooperative endeavor agreement by and among</w:t>
        <w:br/>
        <w:t>the City of New Orleans, State of Louisiana; Broad Street Sports Entertainment and Dining</w:t>
        <w:br/>
        <w:t>Economic Development District, State of Louisiana; and Five O Fore Golf LLC, related to the</w:t>
        <w:br/>
        <w:t>collection, use, and expenditure of a two percent (2%) sales and use tax to be levied in said</w:t>
        <w:br/>
        <w:t>district, and providing for other matters in connection therewith.</w:t>
        <w:br/>
        <w:t>Annotation:</w:t>
        <w:br/>
        <w:t>ELECTRONICALLY SUBMITTED.</w:t>
        <w:br/>
        <w:t>(Council Rule 34. Postponement Deadline 7/7/23).</w:t>
        <w:br/>
        <w:t>34098-29390 MCS</w:t>
        <w:br/>
        <w:t>38. OLD BUSINESS - RECONSIDERATION - MOTION - NO. M-23-A - BY:</w:t>
        <w:br/>
        <w:t>CONCILMEMBERS GIARRUSSO, THOMAS, MORENO, MORRELL, HARRIS, KING</w:t>
        <w:br/>
        <w:t>AND GREEN (BY REQUEST)</w:t>
        <w:br/>
        <w:t>42/56</w:t>
        <w:br/>
        <w:t>https://cityofno.granicus.com/GeneratedAgendaViewer.php?view_id=42&amp;clip_id=4474</w:t>
        <w:br/>
        <w:t>6/23/23, 5:39 PM</w:t>
        <w:br/>
        <w:t>cityofno.granicus.com/GeneratedAgendaViewer.php?view_id=42&amp;clip_id=4474</w:t>
        <w:br/>
        <w:t>Brief:</w:t>
        <w:br/>
        <w:t>Reconsideration of Motion M-23-A, adding the President of the Council as a signatory to the</w:t>
        <w:br/>
        <w:t>Release between the City and Richard's Disposal, Inc. (RDI) and authorizing the President of</w:t>
        <w:br/>
        <w:t>the Council to sign the Release between the City and RDI. The Motion passed on March 9,</w:t>
        <w:br/>
        <w:t>2023 appended an incorrect version of the contract. Reconsideration is sought so that the</w:t>
        <w:br/>
        <w:t>correct version of the instrument may be approved.</w:t>
        <w:br/>
        <w:t>Annotation:</w:t>
        <w:br/>
        <w:t>ELECTRONICALLY SUBMITTED.</w:t>
        <w:br/>
        <w:t>M-23-A Reconsiderationi</w:t>
        <w:br/>
        <w:t>39. RESOLUTION (LYING OVER) - NO. R-23-70 - BY: COUNCILMEMBER GREEN</w:t>
        <w:br/>
        <w:t>Brief:</w:t>
        <w:br/>
        <w:t>Approving and adopting the Locally Preferred Alternative for BRT East-West Bank Corridor</w:t>
        <w:br/>
        <w:t>Project, set forth in the RTA Board report.</w:t>
        <w:br/>
        <w:t>Annotation:</w:t>
        <w:br/>
        <w:t>ELECTRONICALLY SUBMITTED.</w:t>
        <w:br/>
        <w:t>(Council Rule 34. Postponement Deadline 6/16/23).</w:t>
        <w:br/>
        <w:t>WITHDRAWN.</w:t>
        <w:br/>
        <w:t>R-23-70 LO</w:t>
        <w:br/>
        <w:t>40. MOTION (LYING OVER) - NO. M-23-J - BY: COUNCILMEMBER GREEN</w:t>
        <w:br/>
        <w:t>Brief:</w:t>
        <w:br/>
        <w:t>Directing City Planning Commission to conduct a study to determine the impacts and</w:t>
        <w:br/>
        <w:t>implementation of using the geographical boundaries identified in the City Planning</w:t>
        <w:br/>
        <w:t>Commission's Neighborhood Classification System to provide for ballot voting on short-term</w:t>
        <w:br/>
        <w:t>rental allowances and restrictions in individual neighborhoods.</w:t>
        <w:br/>
        <w:t>Annotation:</w:t>
        <w:br/>
        <w:t>ELECTRONICALLY SUBMITTED.</w:t>
        <w:br/>
        <w:t>(Council Rule 34. Postponement Deadline 7/7/23).</w:t>
        <w:br/>
        <w:t>WITHDRAWN.</w:t>
        <w:br/>
        <w:t>M-23-J LO</w:t>
        <w:br/>
        <w:t>41. MOTION (LYING OVER) - NO. M-23-Z - BY: COUNCILMEMBERS MORRELL AND</w:t>
        <w:br/>
        <w:t>KING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https://cityofno.granicus.com/GeneratedAgendaViewer.php?view_id=42&amp;clip_id=4474</w:t>
        <w:br/>
        <w:t>43/56</w:t>
        <w:br/>
        <w:t>cityofno.granicus.com/GeneratedAgendaViewer.php?view_id=42&amp;clip_id=4474</w:t>
        <w:br/>
        <w:t>6/23/23, 5:39 PM</w:t>
        <w:br/>
        <w:t>Annotation:</w:t>
        <w:br/>
        <w:t>ELECTRONICALLY SUBMITTED.</w:t>
        <w:br/>
        <w:t>(Council Rule 34. Postponement Deadline 7/7/23).</w:t>
        <w:br/>
        <w:t>CONTINUED TO THE MEETING OF 4/6/23.</w:t>
        <w:br/>
        <w:t>M-23-Z LO</w:t>
        <w:br/>
        <w:t>42.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 are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TO THE MEETING OF 4/6/23.</w:t>
        <w:br/>
        <w:t>M-23-AALO</w:t>
        <w:br/>
        <w:t>43. MOTION - NO. M-23-98 - BY: COUNCILMEMBERS MORENO AND HARRIS</w:t>
        <w:br/>
        <w:t>Brief:</w:t>
        <w:br/>
        <w:t>Directing City Planning Commission to conduct a public hearing to consider amending the</w:t>
        <w:br/>
        <w:t>text of the Comprehensive Zoning Ordinance to create a definition and use standards for</w:t>
        <w:br/>
        <w:t>"electric vehicle (EV) charging stations (principal use)" to reduce zoning barriers for EV</w:t>
        <w:br/>
        <w:t>charging stations.</w:t>
        <w:br/>
        <w:t>Annotation:</w:t>
        <w:br/>
        <w:t>ELECTRONICALLY SUBMITTED.</w:t>
        <w:br/>
        <w:t>(Council Rule 34. Postponement Deadline 7/21/23).</w:t>
        <w:br/>
        <w:t>M-23-98</w:t>
        <w:br/>
        <w:t>44. MOTION - NO. M-23-99 - BY: COUNCILMEMBERS HARRIS AND MORRELL</w:t>
        <w:br/>
        <w:t>Brief:</w:t>
        <w:br/>
        <w:t>Directing the City Planning Commission ("CPC") to conduct a public hearing to consider</w:t>
        <w:br/>
        <w:t>amending the text of the Comprehensive Zoning Ordinance to require security measures and</w:t>
        <w:br/>
        <w:t>crime mitigation efforts at Parking Structures and Parking Lots (principal uses), specifically</w:t>
        <w:br/>
        <w:t>within the use standards at Article 20.3.00, 20.3.00.1, and 20.3.00.2, as well any related</w:t>
        <w:br/>
        <w:t>regulations, including Article 21.5. Possible security measures and crime mitigation efforts</w:t>
        <w:br/>
        <w:t>for CPC's consideration include, but are not limited to, required on-site employees and</w:t>
        <w:br/>
        <w:t>parking lot attendants; adequate lighting; and the installation of panic buttons, emergency call</w:t>
        <w:br/>
        <w:t>boxes, and security cameras. CPC is also directed to consider whether certain Parking</w:t>
        <w:br/>
        <w:t>Structures and Parking Lots (principal uses) should be exempt, including those that are not</w:t>
        <w:br/>
        <w:t>44/56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open to the public; those that are locked or gated; and those below a certain number of parking</w:t>
        <w:br/>
        <w:t>spots or square footage.</w:t>
        <w:br/>
        <w:t>Annotation:</w:t>
        <w:br/>
        <w:t>ELECTRONICALLY SUBMITTED.</w:t>
        <w:br/>
        <w:t>(Council Rule 34. Postponement Deadline 7/21/23).</w:t>
        <w:br/>
        <w:t>M-23-99</w:t>
        <w:br/>
        <w:t>45. MOTION - NO. M-23-102 - BY: COUNCILMEMBERS HARRIS AND MORRELL</w:t>
        <w:br/>
        <w:t>Brief:</w:t>
        <w:br/>
        <w:t>Directing the City Planning Commission to conduct a public hearing to consider amending the</w:t>
        <w:br/>
        <w:t>text of the Comprehensive Zoning Ordinance to create standards for affordable</w:t>
        <w:br/>
        <w:t>homeownership opportunities by amending Article 5, Article 26, and/or Article 28, and any</w:t>
        <w:br/>
        <w:t>related articles according to the City Planning Commission, and to consider the community</w:t>
        <w:br/>
        <w:t>land trust model to define and create standards for Affordable Homeownership Development.</w:t>
        <w:br/>
        <w:t>Annotation:</w:t>
        <w:br/>
        <w:t>ELECTRONICALLY SUBMITTED.</w:t>
        <w:br/>
        <w:t>(Council Rule 34. Postponement Deadline 7/21/23).</w:t>
        <w:br/>
        <w:t>M-23-102</w:t>
        <w:br/>
        <w:t>46. MOTION - NO. M-23-103 - BY: COUNCILMEMBER MORRELL</w:t>
        <w:br/>
        <w:t>Brief:</w:t>
        <w:br/>
        <w:t>Motion stating that Rule 54 of the Council's Rules and Regulations is amended and restated</w:t>
        <w:br/>
        <w:t>to read as follows:</w:t>
        <w:br/>
        <w:t>Except as otherwise expressly provided herein, Chief Administrative Office Policy</w:t>
        <w:br/>
        <w:t>Memorandum 9(R) - Travel and Business Expenses - pertaining to travel shall apply to all</w:t>
        <w:br/>
        <w:t>employees of the Council except in instances where payment for travel is executed through a</w:t>
        <w:br/>
        <w:t>Council-issued credit card, in which event Rule 53 shall govern.</w:t>
        <w:br/>
        <w:t>Individual councilmember travel shall not require Chief Administrative Office approval;</w:t>
        <w:br/>
        <w:t>however, a completed "Travel Authorization Form" shall be submitted to the Council Chief of</w:t>
        <w:br/>
        <w:t>Staff before incurring any travel-related expenditures.</w:t>
        <w:br/>
        <w:t>Council Chief of Staff shall provide a quarterly report of all travel by councilmembers to</w:t>
        <w:br/>
        <w:t>the Mayor and the Council. Upon request, all details of transportation and lodging for</w:t>
        <w:br/>
        <w:t>approved travel shall be made available within three (3) business days and all receipts for such</w:t>
        <w:br/>
        <w:t>travel within fourteen (14) business days of the completion of such travel.</w:t>
        <w:br/>
        <w:t>Annotation:</w:t>
        <w:br/>
        <w:t>ELECTRONICALLY SUBMITTED</w:t>
        <w:br/>
        <w:t>(Council Rule 34. Postponement Deadline 7/21/23).</w:t>
        <w:br/>
        <w:t>M-23-103</w:t>
        <w:br/>
        <w:t>48. MOTION - NO. M-23-106 - BY: COUNCILMEMBER HARRIS</w:t>
        <w:br/>
        <w:t>45/56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Brief:</w:t>
        <w:br/>
        <w:t>Waiving fifty percent (50%) of the NORDC facility rental fee for the Love Covers a Multitude</w:t>
        <w:br/>
        <w:t>of Sins Easter Fest event on Saturday, April 8, 2023 from 11:00 a.m. to 2:00 p.m. at A.L.</w:t>
        <w:br/>
        <w:t>Davis Playground located at 2600 LaSalle Street, New Orleans, Louisiana. The fee waiver</w:t>
        <w:br/>
        <w:t>authorized by this Motion shall not include any direct costs to the City.</w:t>
        <w:br/>
        <w:t>Annotation:</w:t>
        <w:br/>
        <w:t>ELECTRONICALLY SUBMITTED.</w:t>
        <w:br/>
        <w:t>(Council Rule 34. Postponement Deadline 7/21/23).</w:t>
        <w:br/>
        <w:t>M-23-106</w:t>
        <w:br/>
        <w:t>49. MOTION - NO. M-23-107 - BY: COUNCILMEMBERS GIARRUSSO, MORENO,</w:t>
        <w:br/>
        <w:t>MORRELL, GREEN AND THOMAS</w:t>
        <w:br/>
        <w:t>Brief:</w:t>
        <w:br/>
        <w:t>Approving the Amendment to the Classified Pay Plan (Police)</w:t>
        <w:br/>
        <w:t>- Police Hiring Rates: Police Academy in accordance with Article X, Section 10 of the</w:t>
        <w:br/>
        <w:t>Constitution of Louisiana as adopted by the Civil Service Commission at its meeting of March</w:t>
        <w:br/>
        <w:t>3, 2023.</w:t>
        <w:br/>
        <w:t>Annotation:</w:t>
        <w:br/>
        <w:t>ELECTRONICALLY SUBMITTED.</w:t>
        <w:br/>
        <w:t>(Council Rule 34. Postponement Deadline 7/21/23).</w:t>
        <w:br/>
        <w:t>M-23-107</w:t>
        <w:br/>
        <w:t>50. MOTION - NO. M-23-108 - BY: COUNCILMEMBERS GIARRUSSO, MORENO,</w:t>
        <w:br/>
        <w:t>MORRELL, GREEN AND THOMAS</w:t>
        <w:br/>
        <w:t>Brief:</w:t>
        <w:br/>
        <w:t>Approving the Amendment to the Classified Pay Plan - Pilot Special Rate of Pay: Police</w:t>
        <w:br/>
        <w:t>Recruiter Incentive Pay in accordance with Article X, Section 10 of the Constitution of</w:t>
        <w:br/>
        <w:t>Louisiana as adopted by the Civil Service Commission at its meeting of March 3, 2023.</w:t>
        <w:br/>
        <w:t>Annotation:</w:t>
        <w:br/>
        <w:t>ELECTRONICALLY SUBMITTED.</w:t>
        <w:br/>
        <w:t>(Council Rule 34. Postponement Deadline 7/21/23).</w:t>
        <w:br/>
        <w:t>M-23-108</w:t>
        <w:br/>
        <w:t>51. RESOLUTION - NO. R-23-112 - BY: COUNCILMEMBER GIARRUSSO (BY</w:t>
        <w:br/>
        <w:t>REQUEST).</w:t>
        <w:br/>
        <w:t>Brief:</w:t>
        <w:br/>
        <w:t>Approving the completed Louisiana Compliance Questionnaire prepared by the Department</w:t>
        <w:br/>
        <w:t>of Finance as part of the 2021 annual audit.</w:t>
        <w:br/>
        <w:t>Annotation:</w:t>
        <w:br/>
        <w:t>ELECTRONICALLY SUBMITTED.</w:t>
        <w:br/>
        <w:t>(Council Rule 34. Postponement Deadline 7/21/23).</w:t>
        <w:br/>
        <w:t>46/56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R-23-112</w:t>
        <w:br/>
        <w:t>52. RESOLUTION - NO. R-23-113 - BY: COUNCILMEMBER GIARRUSSO (BY</w:t>
        <w:br/>
        <w:t>REQUEST).</w:t>
        <w:br/>
        <w:t>Brief:</w:t>
        <w:br/>
        <w:t>Approving the completed Louisiana Compliance Questionnaire prepared by the Department</w:t>
        <w:br/>
        <w:t>of Finance as part of the 2022 annual audit.</w:t>
        <w:br/>
        <w:t>Annotation:</w:t>
        <w:br/>
        <w:t>ELECTRONICALLY SUBMITTED.</w:t>
        <w:br/>
        <w:t>(Council Rule 34. Postponement Deadline 7/21/23).</w:t>
        <w:br/>
        <w:t>R-23-113</w:t>
        <w:br/>
        <w:t>53. MOTION - NO. M-23-118 - BY: COUNCILMEMBER GREEN</w:t>
        <w:br/>
        <w:t>Brief:</w:t>
        <w:br/>
        <w:t>Establishing the following polling location, shown under the "New Site" as the temporary</w:t>
        <w:br/>
        <w:t>polling location for the identified precincts within the Parish of Orleans for the upcoming</w:t>
        <w:br/>
        <w:t>March 25, 2023 municipal primary/special general election:</w:t>
        <w:br/>
        <w:t>Ward/</w:t>
        <w:br/>
        <w:t>Precinct Original Site New Site:</w:t>
        <w:br/>
        <w:t>9/30 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9/30A 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9/31 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9/31AN.O.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9/31B N.O. Baptist Theological N.O. Baptist Theological</w:t>
        <w:br/>
        <w:t>Seminary Seminary - Leavell</w:t>
        <w:br/>
        <w:t>3939 Gentilly Blvd. Building</w:t>
        <w:br/>
        <w:t>3939 Gentilly Blvd.</w:t>
        <w:br/>
        <w:t>(Entrance at Providence Place and Gentilly Blvd.)</w:t>
        <w:br/>
        <w:t>Annotation:</w:t>
        <w:br/>
        <w:t>ELECTRONICALLY SUBMITTED.</w:t>
        <w:br/>
        <w:t>(Council Rule 34. Postponement Deadline 7/21/23).</w:t>
        <w:br/>
        <w:t>47/56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M-23-118</w:t>
        <w:br/>
        <w:t>56b. MOTION - NO. M-23-124 - BY: COUNCILMEMBER MORRELL</w:t>
        <w:br/>
        <w:t>Brief:</w:t>
        <w:br/>
        <w:t>Extending the interim appointment of Michelle Woodfork as Superintendent of the New</w:t>
        <w:br/>
        <w:t>Orleans Police Department for a period of six months from the date on which this instrument</w:t>
        <w:br/>
        <w:t>is adopted.</w:t>
        <w:br/>
        <w:t>Annotation:</w:t>
        <w:br/>
        <w:t>ELECTRONICALLY SUBMITTED.</w:t>
        <w:br/>
        <w:t>(Council Rule 34. Postponement Deadline 7/21/23).</w:t>
        <w:br/>
        <w:t>M-23-124</w:t>
        <w:br/>
        <w:t>ORDINANCES ON FIRST READING</w:t>
        <w:br/>
        <w:t>57.</w:t>
        <w:br/>
        <w:t>CALENDAR NUMBERS 34,099 THRU 34,124.</w:t>
        <w:br/>
        <w:t>INTRODUCED AND LAID OVER AS REQUIRED BY LAW.</w:t>
        <w:br/>
        <w:t>3-23-2023 1 st Reading</w:t>
        <w:br/>
        <w:t>57a. CAL. NO. 34,099 - BY: COUNCILMEMBER KING (BY REQUEST)</w:t>
        <w:br/>
        <w:t>Brief:</w:t>
        <w:br/>
        <w:t>An Ordinanceto authorize the Mayor of the City of New Orleans to enter into a Cooperative</w:t>
        <w:br/>
        <w:t>Endeavor Agreement between the City of New Orleans (the "City") and the Regional Transit</w:t>
        <w:br/>
        <w:t>Authority ("RTA") and the Audubon Commission ("Audubon") to allow and facilitate the</w:t>
        <w:br/>
        <w:t>maintenance of various improvements made at and in the vicinity of the Canal Street Ferry</w:t>
        <w:br/>
        <w:t>Terminal, as more fully set forth in the Cooperative Endeavor Agreement form attached hereto</w:t>
        <w:br/>
        <w:t>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34099</w:t>
        <w:br/>
        <w:t>57b. CAL. NO. 34,100 - BY: COUNCILMEMBER KING (BY REQUEST)</w:t>
        <w:br/>
        <w:t>Brief:</w:t>
        <w:br/>
        <w:t>An Ordinance to authorize the Mayor of the City of New Orleans to enter into the First</w:t>
        <w:br/>
        <w:t>Amendment ("Amendment") to a previously executed Cooperative Endeavor Agreement</w:t>
        <w:br/>
        <w:t>("CEA") between the City of New Orleans (the "City"), and the New Orleans Redevelopment</w:t>
        <w:br/>
        <w:t>Authority, represented herein by Brenda M. Breaux, Executive Director ("NORA" or the</w:t>
        <w:br/>
        <w:t>"Contractor"), relative to a property acquisition and market analysis fund, to modify the</w:t>
        <w:br/>
        <w:t>provisions thereof and extend the term thereof for an additional year, effective as of the date</w:t>
        <w:br/>
        <w:t>this amendment is adopted, as more fully set forth in the Amendment form attached hereto as</w:t>
        <w:br/>
        <w:t>Exhibit "1" and made a part hereof; and otherwise to provide with respect thereto.</w:t>
        <w:br/>
        <w:t>Annotation:</w:t>
        <w:br/>
        <w:t>48/56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ELECTRONICALLY SUBMITTED.</w:t>
        <w:br/>
        <w:t>(Council Rule 34. Postponement Deadline 7/21/23).</w:t>
        <w:br/>
        <w:t>34100</w:t>
        <w:br/>
        <w:t>57c. CAL. NO. 34,101 -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Agenda for Children</w:t>
        <w:br/>
        <w:t>for a term of one year, for the public purpose of providing wage enhancements to childcare</w:t>
        <w:br/>
        <w:t>workers in the City of New Orleans, as more fully detailed in the Cooperative Endeavor</w:t>
        <w:br/>
        <w:t>Agreement form attached hereto as Exhibit "A";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34101</w:t>
        <w:br/>
        <w:t>57d. CAL. NO. 34,102 - BY: COUNCILMEMBER THOMAS (BY REQUEST)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Ubuntu Village Nola (the "Contractor") relative to the Contractor providing</w:t>
        <w:br/>
        <w:t>services to parents involved in the juvenile justice system, in order to extend the Agreement</w:t>
        <w:br/>
        <w:t>for an additional one (1) year; to increase the maximum aggregate amount of compensation; to</w:t>
        <w:br/>
        <w:t>amend the rate of compensation; and to add, modify, or reaffirm certain terms and conditions,</w:t>
        <w:br/>
        <w:t>as 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34102</w:t>
        <w:br/>
        <w:t>57e. CAL. NO. 34,103 - BY: COUNCILMEMBER MORENO</w:t>
        <w:br/>
        <w:t>Brief:</w:t>
        <w:br/>
        <w:t>An Ordinance to amend and reordain Sections 6-32 and 6-39 of the Code of the City of New</w:t>
        <w:br/>
        <w:t>Orleans to provide relative to administrative adjudication of Code violations involving</w:t>
        <w:br/>
        <w:t>permitted and unpermitted short-term rentals and by short-term rental owners and operators.</w:t>
        <w:br/>
        <w:t>Annotation:</w:t>
        <w:br/>
        <w:t>ELECTRONICALLY SUBMITTED.</w:t>
        <w:br/>
        <w:t>(Council Rule 34. Postponement Deadline 7/21/23).</w:t>
        <w:br/>
        <w:t>34103</w:t>
        <w:br/>
        <w:t>49/56</w:t>
        <w:br/>
        <w:t>https://cityofno.granicus.com/GeneratedAgendaViewer.php?view_id=42&amp;clip_id=4474</w:t>
        <w:br/>
        <w:t>6/23/23, 5:39 PM</w:t>
        <w:br/>
        <w:t>cityofno.granicus.com/GeneratedAgendaViewer.php?view_id=42&amp;clip_id=4474</w:t>
        <w:br/>
        <w:t>57f. CAL. NO. 34,104 - BY: COUNCILMEMBER MORRELL</w:t>
        <w:br/>
        <w:t>Brief:</w:t>
        <w:br/>
        <w:t>An Ordinance to provide for the prorating of interim and residential short-term rental permit</w:t>
        <w:br/>
        <w:t>fees, and to provide a termination date for all residential short-term rental permits.</w:t>
        <w:br/>
        <w:t>Annotation:</w:t>
        <w:br/>
        <w:t>ELECTRONICALLY SUBMITTED.</w:t>
        <w:br/>
        <w:t>(Council Rule 34. Postponement Deadline 7/21/23).</w:t>
        <w:br/>
        <w:t>34104</w:t>
        <w:br/>
        <w:t>57g. CAL. NO. 34,105 - BY: COUNCILMEMBER HARRIS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Ozanam Inn</w:t>
        <w:br/>
        <w:t>("Contractor"), for a term greater than one year, for the public purpose of entering into referral</w:t>
        <w:br/>
        <w:t>relationships to help provide shelter and medical services to homeless persons in the City of</w:t>
        <w:br/>
        <w:t>New Orleans, as more fully detailed in the CEA form attached ereto as Exhibit "A"; and</w:t>
        <w:br/>
        <w:t>otherwise to provide with respect thereto.</w:t>
        <w:br/>
        <w:t>Annotation:</w:t>
        <w:br/>
        <w:t>ELECTRONICALLY SUBMITTED.</w:t>
        <w:br/>
        <w:t>Council Rule 34. Postponement Deadline 7/21/23).</w:t>
        <w:br/>
        <w:t>34105</w:t>
        <w:br/>
        <w:t>57h. CAL. NO. 34,106 - BY: COUNCILMEMBER HARRIS</w:t>
        <w:br/>
        <w:t>Brief:</w:t>
        <w:br/>
        <w:t>An Ordinance to temporarily waive certain fees, permit fees, and requirements within and</w:t>
        <w:br/>
        <w:t>around A.L. Davis Playground located at 2600 LaSalle Street, New Orleans, Louisiana, in</w:t>
        <w:br/>
        <w:t>conjunction with the Love Covers a Multitude of Sins Easter Fest on Saturday, April 8, 2023</w:t>
        <w:br/>
        <w:t>from 11:00 a.m. to 2:00 p.m .;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34106</w:t>
        <w:br/>
        <w:t>57i. CAL. NO. 34,107 - BY: COUNCILMEMBER KING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Louisiana</w:t>
        <w:br/>
        <w:t>Department of Veterans Affairs ("Contractor"), for a term greater than one year, for the public</w:t>
        <w:br/>
        <w:t>purpose of locating and contacting veterans or dependents to process and develop claims to</w:t>
        <w:br/>
        <w:t>determine their eligibility for Veteran's benefits, as more fully detailed in the CEA form</w:t>
        <w:br/>
        <w:t>50/56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attached hereto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34107</w:t>
        <w:br/>
        <w:t>57j. CAL. NO. 34,108 - BY: COUNCILMEMBER KING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"City) and the LSU</w:t>
        <w:br/>
        <w:t>AgCenter, for a term greater than one year, for the public purpose of improving the lives and</w:t>
        <w:br/>
        <w:t>economic well-being of New Orleans residents by providing innovative research-based</w:t>
        <w:br/>
        <w:t>educational programs in the City of New Orleans,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34108</w:t>
        <w:br/>
        <w:t>57k. CAL. NO. 34,109 - BY: COUNCILMEMBER GIARRUSSO (BY REQUEST)</w:t>
        <w:br/>
        <w:t>Brief:</w:t>
        <w:br/>
        <w:t>An Ordinance to ratify the execution and delivery by the New Orleans Municipal Yacht</w:t>
        <w:br/>
        <w:t>Harbor Management Corporation ("MYHMC") of Amendment No. 1 to Lease between the</w:t>
        <w:br/>
        <w:t>New Orleans Municipal Yacht Harbor Management Corporation and the Southern Yacht Club,</w:t>
        <w:br/>
        <w:t>which is attached hereto as Exhibit "A"(the "Amendment"), and which amends the Lease</w:t>
        <w:br/>
        <w:t>dated May 6, 2002 the ("SYC Lease"), pursuant to which the City of New Orleans (the</w:t>
        <w:br/>
        <w:t>"City") leased to Southern Yacht Club ("SYC") certain premises adjacent to property owned</w:t>
        <w:br/>
        <w:t>by SYC, which premises is known as Area A, according to Drawing J-79-001-06 by J.J. Krebs</w:t>
        <w:br/>
        <w:t>&amp; Sons, Inc. Civil Engineers and Surveyors, dated December 28, 1984, and which consists of</w:t>
        <w:br/>
        <w:t>three parcels labeled Parcels "A-1", "A-2" and "A-3" on said drawing (the "Demised</w:t>
        <w:br/>
        <w:t>Premises");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34109</w:t>
        <w:br/>
        <w:t>571. CAL. NO. 34,110 - BY: COUNCILMEMBER MORENO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 Total</w:t>
        <w:br/>
        <w:t>Community Action ("Subrecipient"), to utilize $3,200,000.00 in American Rescue Plan funds</w:t>
        <w:br/>
        <w:t>for the valuable public purpose of addressing economic hardship related to the COVID-19</w:t>
        <w:br/>
        <w:t>pandemic by providing assistance to constituents with utility arrearages incurred during the</w:t>
        <w:br/>
        <w:t>51/56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pandemic (the "Public Purpose"), as more fully set forth in the Agreement, attached hereto as</w:t>
        <w:br/>
        <w:t>Exhibit 1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34110</w:t>
        <w:br/>
        <w:t>57m. CAL. NO.34,111 - BY: COUNCILMEMBER HARRIS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State of</w:t>
        <w:br/>
        <w:t>Louisiana, Department of Public Safety and Corrections, Public Safety Services, Office of</w:t>
        <w:br/>
        <w:t>State Police, Crime Laboratory (the "LSPCL"), represented by Colonel Lamar A. Davis,</w:t>
        <w:br/>
        <w:t>Superintendent, for a term greater than one year, for the public purpose of establishing a</w:t>
        <w:br/>
        <w:t>forensic science partnership by providing funding for the outsourcing of DNA cases submitted</w:t>
        <w:br/>
        <w:t>by the New Orleans Police Department ("NOPD") to the LSCPL for the purpose of analyzing</w:t>
        <w:br/>
        <w:t>DNA evidence from crimes that occur in the City of New Orleans, as more fully detailed in</w:t>
        <w:br/>
        <w:t>the CEA form 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34111</w:t>
        <w:br/>
        <w:t>57n. CAL. NO. 34,112 - BY: COUNCILMEMBERS GIARRUSSO, MORENO, MORRELL,</w:t>
        <w:br/>
        <w:t>HARRIS, KING, GREEN AND THOMAS</w:t>
        <w:br/>
        <w:t>Brief:</w:t>
        <w:br/>
        <w:t>An Ordinance to amend and reordain the Unclassified Pay Plan for officers and employees in</w:t>
        <w:br/>
        <w:t>the unclassified service of the City of New Orleans in accordance with Section 3-118 and 4-</w:t>
        <w:br/>
        <w:t>206(g) of the Home Rule Charter of the City of New Orleans to establish the salary range for</w:t>
        <w:br/>
        <w:t>the position of Superintendent of Police (U?0138);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34112</w:t>
        <w:br/>
        <w:t>570. CAL. NO. 34,113 - BY: COUNCILMEMBER MORRELL</w:t>
        <w:br/>
        <w:t>Brief:</w:t>
        <w:br/>
        <w:t>An Ordinance to amend and reordain Sections 159-3 and 159-5, and to ordain Section 159-6</w:t>
        <w:br/>
        <w:t>of the Code of the City of New Orleans, to adjust the number of billing cycles before the</w:t>
        <w:br/>
        <w:t>Sewerage and Water Board of New Orleans forfeits the bill, require notice of meter reading,</w:t>
        <w:br/>
        <w:t>require deferred payment arrangement; to provide that the Council Utilities Regulatory Office</w:t>
        <w:br/>
        <w:t>review appeals for completeness; and to establish enforcement procedures of the judgments</w:t>
        <w:br/>
        <w:t>52/56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for the Sewerage and Water Board of New Orleans billing appeals, respectively.</w:t>
        <w:br/>
        <w:t>Annotation:</w:t>
        <w:br/>
        <w:t>ELECTRONICALLY SUBMITTED.</w:t>
        <w:br/>
        <w:t>(Council Rule 34. Postponement Deadline 7/21/23).</w:t>
        <w:br/>
        <w:t>34113</w:t>
        <w:br/>
        <w:t>57p. CAL. NO. 34,114 - BY: COUNCILMEMBERS GIARRUSSO, MORENO, MORRELL,</w:t>
        <w:br/>
        <w:t>GREEN AND THOMAS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money to the Infrastructure Maintenance Fund to make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34114</w:t>
        <w:br/>
        <w:t>57q. CAL. NO. 34,115 - BY: COUNCILMEMBERS GIARRUSSO, MORENO, MORRELL,</w:t>
        <w:br/>
        <w:t>GREEN AND THOMAS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money to the Department of Public Works to fund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34115</w:t>
        <w:br/>
        <w:t>57r. CAL. NO. 34,116 - BY: COUNCILMEMBERS GIARRUSSO, THOMAS, GREEN AND</w:t>
        <w:br/>
        <w:t>MORENO (BY REQUEST)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New Orleans Fire Department, the New Orleans Health Department, the New</w:t>
        <w:br/>
        <w:t>Orleans Police Department, the New Orleans Public Library, and the New Orleans Recreation</w:t>
        <w:br/>
        <w:t>Development Commission; to appropriate funds to the Chief Administrative Office, the</w:t>
        <w:br/>
        <w:t>53/56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Department of Parks and Parkways, the Department of Property Management, the Department</w:t>
        <w:br/>
        <w:t>of Public Works, and the New Orleans Recreation Development Commission; and otherwise</w:t>
        <w:br/>
        <w:t>to provide with respect thereto.</w:t>
        <w:br/>
        <w:t>Annotation:</w:t>
        <w:br/>
        <w:t>ELECTRONICALLY SUBMITTED.</w:t>
        <w:br/>
        <w:t>(Council Rule 34. Postponement Deadline 7/21/23).</w:t>
        <w:br/>
        <w:t>34116</w:t>
        <w:br/>
        <w:t>57s. CAL. NO. 34,117 -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34117</w:t>
        <w:br/>
        <w:t>57t. CAL. NO. 34,118 -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34118</w:t>
        <w:br/>
        <w:t>57u. CAL. NO. 34,119 - BY: COUNCILMEMBERS GIARRUSSO, GREEN, MORENO AND</w:t>
        <w:br/>
        <w:t>THOMAS (BY REQUEST)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https://cityofno.granicus.com/GeneratedAgendaViewer.php?view_id=42&amp;clip_id=4474</w:t>
        <w:br/>
        <w:t>54/56</w:t>
        <w:br/>
        <w:t>cityofno.granicus.com/GeneratedAgendaViewer.php?view_id=42&amp;clip_id=4474</w:t>
        <w:br/>
        <w:t>6/23/23, 5:39 PM</w:t>
        <w:br/>
        <w:t>Annotation:</w:t>
        <w:br/>
        <w:t>ELECTRONICALLY SUBMITTED.</w:t>
        <w:br/>
        <w:t>(Council Rule 34. Postponement Deadline 7/21/23).</w:t>
        <w:br/>
        <w:t>34119</w:t>
        <w:br/>
        <w:t>57v. CAL. NO. 34,120 - BY: COUNCILMEMBER KING (BY REQUEST)</w:t>
        <w:br/>
        <w:t>Brief:</w:t>
        <w:br/>
        <w:t>An Ordinance to authorize the Mayor of the City of New Orleans to enter into a Cooperative</w:t>
        <w:br/>
        <w:t>Endeavor Agreement between the City of New Orleans (the "City") and the Audubon</w:t>
        <w:br/>
        <w:t>Commission (the "Audubon") for the design and construction of improvements to the</w:t>
        <w:br/>
        <w:t>Audubon Riverview, Audubon Park and Woldenberg Park. And where the specifics of those</w:t>
        <w:br/>
        <w:t>improvements are more fully set forth in the Cooperative Endeavor Agreement form attached</w:t>
        <w:br/>
        <w:t>hereto 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34120</w:t>
        <w:br/>
        <w:t>57w. CAL. NO. 34,121 -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(Council Rule 34. Postponement Deadline 7/21/23). (Fiscal Note received).</w:t>
        <w:br/>
        <w:t>34121</w:t>
        <w:br/>
        <w:t>57x. CAL.NO. 34,122 - BY: COUNCILMEMBER HARRIS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Family Center of Hope, Inc ., relative to the operation of the</w:t>
        <w:br/>
        <w:t>Evening Reporting Center program to provide individualized supervision alternative to secure</w:t>
        <w:br/>
        <w:t>detention for youth pending adjudication, to modify the provisions thereof and extend the</w:t>
        <w:br/>
        <w:t>term thereof for an additional twelve (12) months as more fully set forth in the Amendment</w:t>
        <w:br/>
        <w:t>No. 1 form attached hereto as Exhibit "1" and made a part hereof; and otherwise to provide</w:t>
        <w:br/>
        <w:t>with respect thereto.</w:t>
        <w:br/>
        <w:t>Annotation:</w:t>
        <w:br/>
        <w:t>55/56</w:t>
        <w:br/>
        <w:t>https://cityofno.granicus.com/GeneratedAgendaViewer.php?view_id=42&amp;clip_id=4474</w:t>
        <w:br/>
        <w:t>cityofno.granicus.com/GeneratedAgendaViewer.php?view_id=42&amp;clip_id=4474</w:t>
        <w:br/>
        <w:t>6/23/23, 5:39 PM</w:t>
        <w:br/>
        <w:t>ELECTRONICALLY SUBMITTED.</w:t>
        <w:br/>
        <w:t>(Council Rule 34. Postponement Deadline 7/21/23).</w:t>
        <w:br/>
        <w:t>34122</w:t>
        <w:br/>
        <w:t>57y. CAL. NO. 34,123 - BY: COUNCILMEMBER THOMAS (BY REQUEST)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the Orleans Parish Criminal District Court, relative to the</w:t>
        <w:br/>
        <w:t>operation of the Pretrial Services Program to modify the provisions thereof for an additional 1</w:t>
        <w:br/>
        <w:t>year, as more fully set forth in the Amendment No. 1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34123</w:t>
        <w:br/>
        <w:t>57z.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34124</w:t>
        <w:br/>
        <w:t>58. E-COMMENTS</w:t>
        <w:br/>
        <w:t>AC E-Mail March 23, 2023E-Public Comment Form(1-202)</w:t>
        <w:br/>
        <w:t>59. MOTION TO ADJOURN @ 5:25 P.M.</w:t>
        <w:br/>
        <w:t>56/56</w:t>
        <w:br/>
        <w:t>https://cityofno.granicus.com/GeneratedAgendaViewer.php?view_id=42&amp;clip_id=4474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