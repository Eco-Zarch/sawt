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6/23/23, 5:38 PM cityofno.granicus.com/MinutesViewer.php?view_id=42&amp;clip_id=4554&amp;doc_id=db1b4480-ffe0-11ed-95dd-0050569183fa THE COUNCIL City of New Orleans HELENA MORENO JP MORRELL Councilmember-At-Large Councilmember-At-Large JOSEPH I. LESLI D. FREDDIE EUGENE J. OLIVER M. GIARRUSSO HARRIS KING ITI GREEN, JR. THOMAS, JR. Il Councilmember Councilmember Councilmember Councilmember Councilmember District B District C District D District E District A MINUTES Regular City Council Meeting to be held in City Hall Council Chamber on Thursday, May 25, 2023 at 10:07 A.M. PRESIDENT VICE PRESIDENT JP MORRELL HELENA MORENO Councilmember-At-Large Councilmember-At-Large 1. ROLL CALL - LORA W. JOHNSON, CLERK OF COUNCIL UPON CALLING THE ROLL THE FOLLOWING MEMBERS ANSWERED TO THEIR NAMES. PRESENT: GIARRUSSO GREEN HARRIS KING MORRELL (PRESIDENT) ABSENT: MORENO (VICE PRESIDENT) (ARRIVED LATER) THOMAS https://cityofno.granicus.com/MinutesViewer.php?view_id=42&amp;clip_id=4554&amp;doc_id=db1b4480-ffe0-11ed-95dd-00505691 83fa 1/67 6/23/23, 5:38 PM cityofno.granicus.com/MinutesViewer.php?view_id=42&amp;clip_id=4554&amp;doc_id=db1b4480-ffe0-11ed-95dd-0050569183fa FIVE MEMBERS PRESENT, CONSTITUTING A QUORUM. 2. PASTOR BRANDON BOUTIN - UNITED FELLOWSHIP FULL GOSPEL BAPTIST CHURCH 3. PLEDGE OF ALLEGIANCE HELENA MORENO - COUNCILMEMBER-AT-LARGE 4, NATIONAL ANTHEM PUBLIC E-COMMENT FORMS, RULES AND INFORMATION ARE AVAILABLE AT https://council.nola.gov/home/ SPECIAL ORDERS OF BUSINESS 1. FIRST ORDER OF BUSINESS - PRESENTATION - CAPTAIN STEPHANIE MENTOS, SHERIFF’S OFFICE VICTIM ADVOCATE; DARLENE COSTANZA, CRIMESTOPPERS; SHERILYN PRICE; AND ELIZABETH HANSARD Brief: Emphasizing the importance of support for and the challenges faced by victims of crime. Annotation: ELECTRONICALLY SUBMITTED. (Cm. Green). APPEARED. Speakers: Michael Burnside Albert "Chui" Clark 3. THIRD ORDER OF BUSINESS - PRESENTATION - COUNCILMEMBER JOSEPH I. GIARRUSSO III Brief: Recognizing the retirement of the Honorable Robin M. Giarrusso from the Orleans Parish Civil District Court. Annotation: ELECTRONICALLY SUBMITTED. (Cm. Giarrusso). APPEARED. 2. SECOND ORDER OF BUSINESS - PRESENTATION - BYRON GOODWIN, DIRECTOR OF THE TRAVIS HILL SCHOOL, SHANELL DOWLING, JJIC | PRINCIPAL, SHELACIA CARNEY, OJC PRINCIPAL, AND RACHEL LEWIS, CHIEF ACADEMIC OFFICER https://cityofno.granicus.com/MinutesViewer.php?view_id=42&amp;clip_id=4554&amp;doc_id=db1b4480-ffe0-11 ed-95dd-00505691 83fa 2/67 6/23/23, 5:38 PM cityofno.granicus.com/MinutesViewer.php?view_id=42&amp;clip_id=4554&amp;doc_id=db1b4480-ffe0-11ed-95dd-0050569183fa Brief: Giving an overview of the Travis Hill School's programming and future plans, along with several recent successes/wins by students. Annotation: ELECTRONICALLY SUBMITTED. (Cm. Giarrusso). APPEARED. REGULAR AGENDA 21. CAL. NO. 34,150 - BY: COUNCILMEMBER THOMAS Brief: An Ordinance to amend and reordain Section 66-36 and to ordain Section 66-79 of the Code of the City of New Orleans, in the Smoke Free Air Act, to create operating health and safety regulations for cigar bars; and to provide otherwise with respect thereto. Annotation: ELECTRONICALLY SUBMITTED. (Council Rule 34. Postponement Deadline 8/18/23). CONTINUED TO THE MEETING OF 6/22/23. 34150 22. CAL, NO. 34,156 - BY: COUNCILMEMBERS GIARRUSSO (BY REQUEST) Brief: An Ordinance to amend Ordinance No. 29265 M.C.S., as amended, entitled “An Ordinance Providing an Operating Budget of Revenues for the City of New Orleans for the Year 2023,” to appropriate unassigned fund balance to provide for anticipated budget shortfalls; after the first quarter budget hearings; and otherwise to provide with respect thereto. Annotation: ELECTRONICALLY SUBMITTED. (Council Rule 34. Postponement Deadline 8/18/23). (Fiscal Note received). Technical Correction Needed. 34156 - 29470 M.C.S. Speakers: Michael Burnside Maxwell Ciardullo E-Comment: Casey Giraud Davis MOVED By: Giarrusso SECONDED By: Harris https://cityofno.granicus.com/MinutesViewer.php?view_id=42&amp;clip_id=4554&amp;doc_id=db1b4480-ffe0-11 ed-95dd-00505691 83fa 3/67 6/23/23, 5:38 PM 23. 24. cityofno.granicus.com/MinutesViewer.php?view_id=42&amp;clip_id=4554&amp;doc_id=db1b4480-ffe0-11ed-95dd-0050569183fa ACTION: Adopt YEAS: Giarrusso, Green, Harris, King, Moreno - 5 NAYS: 0 ABSTAIN: Morrell - 1 ABSENT: Thomas - 1 RECUSED: 0 AND THE MOTION PASSED. CAL, NO. 34,157 - BY: COUNCILMEMBERS GIARRUSSO (BY REQUEST) Brief: An Ordinance to amend Ordinance No. 29266 M.C.S., as amended, entitled “An Ordinance Providing an Operating Budget of Expenditures for the City of New Orleans for the Year 2023,” to utilize fund balance to provide for anticipated budget shortfalls after the first quarter budget hearings; and otherwise to provide with respect thereto. Annotation: ELECTRONICALLY SUBMITTED. (Council Rule 34. Postponement Deadline 8/18/23). (Fiscal Note received). Technical Correction Needed. 34157 - 29471 M.C.S. E-Comments: (*Comments read in on this matter were for 34,158). *Bob Morrell *Melissa Flemmings Casey Giraud Davis MOVED BY: Giarrusso SECONDED BY: Green ACTION: Adopt YEAS: Giarrusso, Green, Harris, King, Moreno, Morrell - 6 NAYS: 0 ABSTAIN: 0 ABSENT: Thomas - 1 RECUSED: 0 AND THE MOTION PASSED. CAL. NO. 34,158 - BY: COUNCILMEMBERS GIARRUSSO (BY REQUEST) Brief: An Ordinance to amend Ordinance No. 29266 M.C.S., as amended, entitled “An Ordinance Providing an Operating Budget of Expenditures for the City of New Orleans for the Year 2023,” to reappropriate American Rescue Plan Act Tranche Two Part One funds from other operating to personal services, reappropriate American Rescue Plan Act Tranche One funds to the Chief Administrative Office to support the Police Department K9 and Mounted Units, and to move funding for the Real Timbers Walking Trail to Parks and Parkways; and otherwise to provide with respect thereto. Annotation: ELECTRONICALLY SUBMITTED. (Council Rule 34. Postponement Deadline 8/18/23). https://cityofno.granicus.com/MinutesViewer.php?view_id=42&amp;clip_id=4554&amp;doc_id=db1b4480-ffe0-11 ed-95dd-00505691 83fa 4/67 6/23/23, 5:38 PM 31. cityofno.granicus.com/MinutesViewer.php?view_id=42&amp;clip_id=4554&amp;doc_id=db1b4480-ffe0-11ed-95dd-0050569183fa (Fiscal Note received). Technical Correction Needed. 34158 - 29472 M.CS. Speakers: Michael Burnside Maxwell Ciardullo Jordan Bridges E-Comments: (*Did not speak on this matter). *Bob Morrell *Melissa Flemmings Casey Giraud Davis MOVED BY: Giarrusso SECONDED BY: Green ACTION: Amendment YEAS: Giarrusso, Green, Harris, King, Moreno, Morrell - 6 NAYS: 0 ABSTAIN: 0 ABSENT: Thomas - 1 RECUSED: 0 AND THE MOTION PASSED. 34158AMD MOVED BY: Giarrusso SECONDED BY: Moreno ACTION: As Amended YEAS: Giarrusso, Green, Harris, King, Moreno, Morrell - 6 NAYS: 0 ABSTAIN: 0 ABSENT: Thomas - 1 RECUSED: 0 AND THE MOTION PASSED. 34158 - 29472 M.C.S. AS AMENDED CAL. NO. 34,184 - BY: COUNCILMEMBERS GIARRUSSO, THOMAS, MORENO, HARRIS, KING, MORRELL AND GREEN Brief: An Ordinance to establish the Affordable and Workforce Housing Gap Financing Fund as Division 52 of Article III in Chapter 70 of the Code of the City of New Orleans; to ordain Sections 70-415.327 through 70-415.333 of the Code of the City of New Orleans within said Division; and otherwise to provide with respect thereto. Annotation: ELECTRONICALLY SUBMITTED. (Council Rule 34. Postponement Deadline 9/8/23). Technical Correction needed. https://cityofno.granicus.com/MinutesViewer.php?view_id=42&amp;clip_id=4554&amp;doc_id=db1b4480-ffe0-11 ed-95dd-00505691 83fa 5/67 6/23/23, 5:38 PM 32. cityofno.granicus.com/MinutesViewer.php?view_id=42&amp;clip_id=4554&amp;doc_id=db1b4480-ffe0-11ed-95dd-0050569183fa 34184 - 29478 M.CS. E-Comment: Steven Kennedy Speakers: Michael Burnside Terri North Maxwell Ciardullo MOVED By: Giarrusso SECONDED BY: Green ACTION: Adopt YEAS: Giarrusso, Green, Harris, King, Moreno, Morrell - 6 NAYS: 0 ABSTAIN: 0 ABSENT: Thomas - 1 RECUSED: 0 AND THE MOTION PASSED. CAL. NO. 34,185 - BY: COUNCILMEMBERS GIARRUSSO, MORENO, HARRIS, Brief: An Ordinance to amend Ordinance No. 29265 M.C.S., as amended, entitled "An Ordinance Providing an Operating Budget of Revenues for the City of New Orleans for the Year 2023," to appropriate unassigned fund balance and American Rescue Plan Act (ARPA) funds to fund projects and operations in the Mayor's Office; the Chief Administrative Office; the Office of Workforce Development; the Department of Health; the Department of Finance; the Historic District Landmarks Commission; the New Orleans Fire Department; the Mosquito, Termite and Rodent Control Board; and the Office of Community Development; and otherwise to provide with respect thereto. Annotation: ELECTRONICALLY SUBMITTED. (Council Rule 34. Postponement Deadline 9/8/23). 34185 - 29479 M.C.S. Speakers: Michael Burnside Maxwell Ciardullo Kelder Summers Sarah Omojoza Jordan Bridges Pastor Charles "Chuck" Norris MOVED By: Giarrusso SECONDED BY: Green ACTION: Amendment YEAS: Giarrusso, Green, Harris, King, Moreno - 5 NAYS: 0 ABSTAIN: 0 https://cityofno.granicus.com/MinutesViewer.php?view_id=42&amp;clip_id=4554&amp;doc_id=db1b4480-ffe0-11 ed-95dd-00505691 83fa 6/67 6/23/23, 5:38 PM cityofno.granicus.com/MinutesViewer.php?view_id=42&amp;clip_id=4554&amp;doc_id=db1b4480-ffe0-11ed-95dd-0050569183fa ABSENT: Morrell, Thomas - 2 RECUSED: 0 AND THE MOTION PASSED. MOVED By: Green SECONDED BY: _ King ACTION: Amendment YEAS: Giarrusso, Green, Harris, King, Moreno, Morrell - 6 NAYS: 0 ABSTAIN: 0 ABSENT: Thomas - 1 RECUSED: 0 AND THE MOTION PASSED. MOVED By: Green SECONDED BY: Giarrusso ACTION: Reconsider YEAS: Giarrusso, Green, Harris, King, Moreno, Morrell - 6 NAYS: 0 ABSTAIN: 0 ABSENT: Thomas - 1 RECUSED: 0 AND THE MOTION PASSED. MOVED By: Giarrusso SECONDED BY: Green ACTION: Reconsider YEAS: Giarrusso, Green, Harris, King, Moreno, Morrell - 6 NAYS: 0 ABSTAIN: 0 ABSENT: Thomas - 1 RECUSED: 0 AND THE MOTION PASSED. MOVED By: Green SECONDED BY: Giarrusso ACTION: Amendment YEAS: Giarrusso, Green, Harris, King, Moreno, Morrell - 6 NAYS: 0 ABSTAIN: 0 ABSENT: Thomas - 1 RECUSED: 0 AND THE MOTION PASSED. 34185 AMD - GREEN MOVED By: Giarrusso SECONDED BY: Green ACTION: Amendment YEAS: Giarrusso, Green, Harris, King, Moreno, Morrell - 6 NAYS: 0 ABSTAIN: 0 ABSENT: Thomas - 1 RECUSED: 0 https://cityofno.granicus.com/MinutesViewer.php?view_id=42&amp;clip_id=4554&amp;doc_id=db1b4480-ffe0-11 ed-95dd-00505691 83fa 7/167 6/23/23, 5:38 PM 33. cityofno.granicus.com/MinutesViewer.php?view_id=42&amp;clip_id=4554&amp;doc_id=db1b4480-ffe0-11ed-95dd-0050569183fa AND THE MOTION PASSED. 34185 AMD JIG MOVED By: Giarrusso SECONDED BY: Green ACTION: As Amended YEAS: Giarrusso, Green, Harris, King, Moreno - 5 NAYS: Morrell - 1 ABSTAIN: 0 ABSENT: Thomas - 1 RECUSED: 0 AND THE MOTION PASSED. 34185 - 29479 M.C.S. AS AMENDED CAL. NO. 34,186 - BY: COUNCILMEMBERS GIARRUSSO, MORENO, HARRIS, Brief: An Ordinance to amend Ordinance No. 29266 M.C.S., as amended, entitled "An Ordinance Providing an Operating Budget of Expenditures for the City of New Orleans for the Year 2023," to appropriate unassigned fund balance and American Rescue Plan Act (ARPA) funds to fund projects and operations in the Mayor's Office; the Chief Administrative Office; the Office of Workforce Development; the Department of Health; the Department of Finance; the Historic District Landmarks Commission; the New Orleans Fire Department; the Mosquito, Termite and Rodent Control Board; and the Office of Community Development; and otherwise to provide with respect thereto. Annotation: ELECTRONICALLY SUBMITTED. (Council Rule 34. Postponement Deadline 9/8/23). 34186 - 29480 M.C.S. MOVED BY: Green SECONDED BY: Giarrusso ACTION: Amendment YEAS: Giarrusso, Green, Harris, King, Moreno, Morrell - 6 NAYS: 0 ABSTAIN: 0 ABSENT: Thomas - 1 RECUSED: 0 AND THE MOTION PASSED. 34186 AMD - GREEN MOVED By: Giarrusso SECONDED BY: Green ACTION: Amendment YEAS: Giarrusso, Green, Harris, King, Moreno, Morrell - 6 NAYS: 0 ABSTAIN: 0 https://cityofno.granicus.com/MinutesViewer.php?view_id=42&amp;clip_id=4554&amp;doc_id=db1b4480-ffe0-11 ed-95dd-00505691 83fa 8/67 6/23/23, 5:38 PM 22. cityofno.granicus.com/MinutesViewer.php?view_id=42&amp;clip_id=4554&amp;doc_id=db1b4480-ffe0-11ed-95dd-0050569183fa ABSENT: Thomas - 1 RECUSED: 0 AND THE MOTION PASSED. 34186AMD MOVED By: Giarrusso SECONDED BY: Green ACTION: As Amended YEAS: Giarrusso, Green, Harris, King, Moreno - 5 NAYS: Morrell - 1 ABSTAIN: 0 ABSENT: Thomas - 1 RECUSED: 0 AND THE MOTION PASSED. 34186 - 29480 M.C.S. AS AMENDED CAL. NO. 34,156 - BY: COUNCILMEMBERS GIARRUSSO (BY REQUEST) Brief: An Ordinance to amend Ordinance No. 29265 M.C.S., as amended, entitled “An Ordinance Providing an Operating Budget of Revenues for the City of New Orleans for the Year 2023,” to appropriate unassigned fund balance to provide for anticipated budget shortfalls; after the first quarter budget hearings; and otherwise to provide with respect thereto. Annotation: ELECTRONICALLY SUBMITTED. (Council Rule 34. Postponement Deadline 8/18/23). (Fiscal Note received). Technical Correction Needed. 34156 - 29470 M.C.S. MOVED By: Green SECONDED BY: Giarrusso ACTION: Reconsider YEAS: Giarrusso, Green, King, Moreno, Morrell - 5 NAYS: 0 ABSTAIN: 0 ABSENT: Harris, Thomas - 2 RECUSED: 0 AND THE MOTION PASSED. MOVED By: Giarrusso SECONDED BY: Green ACTION: Adopt YEAS: Giarrusso, Green, Harris, King, Moreno - 5 NAYS: Morrell - 1 ABSTAIN: 0 ABSENT: Thomas - 1 RECUSED: 0 AND THE MOTION PASSED. https://cityofno.granicus.com/MinutesViewer.php?view_id=42&amp;clip_id=4554&amp;doc_id=db1b4480-ffe0-11 ed-95dd-00505691 83fa 9/67 6/23/23, 5:38 PM cityofno.granicus.com/MinutesViewer.php?view_id=42&amp;clip_id=4554&amp;doc_id=db1b4480-ffe0-11ed-95dd-0050569183fa 25. CAL. NO. 34,177 - BY: COUNCILMEMBER MORENO (BY REQUEST) Brief: An Ordinance authorizing the Mayor of the City of New Orleans to enter into a Cooperative Endeavor Agreement between the City of New Orleans (the “City”), and the Louisiana Department of Health (“Contractor’’), for a term greater than one year, for the public purpose of providing the City with grant funds to increase and strengthen the public health workforce of the New Orleans Health Department so that it may have greater capacity to protect and promote the health and wellness of citizens of New Orleans, as more fully set forth in the Cooperative Endeavor Agreement, titled Exhibit “1”; and otherwise to provide with respect thereto. Annotation: ELECTRONICALLY SUBMITTED. (Council Rule 34. Postponement Deadline 9/8/23). 34177 - 29473 M.C:S. E-Comment: Casey Giraud Davis MOVED BY: Moreno SECONDED BY: Green ACTION: Adopt YEAS: Giarrusso, Green, Harris, Moreno, Morrell - 5 NAYS: 0 ABSTAIN: 0 ABSENT: King, Thomas - 2 RECUSED: 0 AND THE MOTION PASSED. 27. CAL. NO. 34,179 - BY: COUNCILMEMBER MORENO Brief: An Ordinance to amend and reordain section 102-115 of the Code of the City of New Orleans to expand the harm-reduction-related exception for fentanyl testing strips in Section 102- 115(e) to include other forms of drug testing equipment; and otherwise to provide with respect thereto. Annotation: ELECTRONICALLY SUBMITTED. (Council Rule 34. Postponement Deadline 9/8/23). 34179 - 29475 M.C.S. MOVED By: Moreno SECONDED BY: Harris ACTION: Adopt YEAS: Giarrusso, Green, Harris, King, Moreno, Morrell - 6 NAYS: 0 ABSTAIN: 0 ABSENT: Thomas - 1 https://cityofno.granicus.com/MinutesViewer.php?view_id=42&amp;clip_id=4554&amp;doc_id=db1b4480-ffe0-11 ed-95dd-00505691 83fa 10/67 6/23/23, 5:38 PM 58. 59, cityofno.granicus.com/MinutesViewer.php?view_id=42&amp;clip_id=4554&amp;doc_id=db1b4480-ffe0-11ed-95dd-0050569183fa RECUSED: 0 AND THE MOTION PASSED. MOVED By: Green SECONDED BY: Morrell ACTION: Suspend the Rules YEAS: Giarrusso, Green, Harris, Moreno, Morrell - 5 NAYS: 0 ABSTAIN: 0 ABSENT: King, Thomas - 2 RECUSED: 0 AND THE MOTION PASSED. MOTION - NO. M-23-239 - BY: COUNCILMEMBER HARRIS (BY REQUEST) Brief: Adding the President of the Council as a signatory to the Loan Agreement and the three accessory contracts between the City of New Orleans and Celeste Landing, L.L.C.; and authorizing the President of the Council to sign the Loan Agreement and three accessory contracts between the City of New Orleans and Celeste Landing L.L.C. Annotation: (Council Rule 34. Postponement Deadline 9/22/23). M-23-239 Prt 1 Constract - Intercreditor Prt 2 Constract - Lease Loan Agreement Prt 3 MOVED By: Harris SECONDED BY: Giarrusso ACTION: Adopt YEAS: Giarrusso, Green, Harris, Moreno, Morrell - 5 NAYS: 0 ABSTAIN: 0 ABSENT: King, Thomas - 2 RECUSED: 0 AND THE MOTION PASSED. MOTION - NO. M-23-240 - BY: COUNCILMEMBER MORRELL (BY REQUEST) Brief: Adding the President of the Council as a signatory to the Professional Services Agreement between the City and Interstate Electronic Systems LLC; and authorizing the President of the Council to sign a Professional Service Agreement between the City and Interstate Electronic Systems LLC. Annotation: (Council Rule 34. Postponement Deadline 9/22/23). M-23-240 https://cityofno.granicus.com/MinutesViewer.php?view_id=42&amp;clip_id=4554&amp;doc_id=db1b4480-ffe0-11 ed-95dd-00505691 83fa 11/67 6/23/23, 5:38 PM 60. 46. cityofno.granicus.com/MinutesViewer.php?view_id=42&amp;clip_id=4554&amp;doc_id=db1b4480-ffe0-11ed-95dd-0050569183fa MOVED By: Morrell SECONDED BY: Giarrusso ACTION: Adopt YEAS: Giarrusso, Green, Harris, Moreno, Morrell - 5 NAYS: 0 ABSTAIN: 0 ABSENT: King, Thomas - 2 RECUSED: 0 AND THE MOTION PASSED. MOTION - NO. M-23-241 - BY: COUNCILMEMBERS MORRELL AND THOMAS (BY REQUEST) Brief: Adding the President of the Council as a signatory to the Amendment No. 2 to the Professional Services Agreement between the City of New Orleans and Children's Hospital; and authorizing the President of the Council to sign Amendment No. 2 to the Professional Services Agreement between the City of New Orleans and Children's Hospital. Annotation: (Council Rule 34. Postponement Deadline 9/22/23). M-23-241 MOVED BY: Morrell SECONDED BY: Moreno ACTION: Adopt YEAS: Giarrusso, Green, Harris, King, Moreno, Morrell - 6 NAYS: 0 ABSTAIN: 0 ABSENT: Thomas - 1 RECUSED: 0 AND THE MOTION PASSED. MOTION - NO. M-23-218 - BY: COUNCILMEMBER KING (BY REQUEST) Brief: Adding the President of the Council as a signatory to the Amendment No. 2 to the contract between the City of New Orleans and Ceres Environmental Services, Inc. (Zone 1); and authorizing the President of the Council to sign the Amendment No. 2 to the contract between the City of New Orleans and Ceres Environmental Services, Inc. Annotation: (Council Rule 34. Postponement Deadline 9/22/23). M-23-218 MOVED BY: King SECONDED BY: Harris ACTION: Adopt YEAS: Green, Harris, King, Moreno, Morrell - 5 NAYS: 0 ABSTAIN: 0 https://cityofno.granicus.com/MinutesViewer.php?view_id=42&amp;clip_id=4554&amp;doc_id=db1b4480-ffe0-11 ed-95dd-00505691 83fa 12/67 6/23/23, 5:38 PM 47. 48. 49, cityofno.granicus.com/MinutesViewer.php?view_id=42&amp;clip_id=4554&amp;doc_id=db1b4480-ffe0-11ed-95dd-0050569183fa ABSENT: Giarrusso, Thomas - 2 RECUSED: 0 AND THE MOTION PASSED. MOTION - NO. M-23-219 - BY: COUNCILMEMBER KING (BY REQUEST) Brief: Adding the President of the Council as a signatory to the Amendment No. 2 to the contract between the City of New Orleans and Ceres Environmental Services, Inc. (Zone 2); and authorizing the President of the Council to sign the Amendment No. 2 to the contract between the City of New Orleans and Ceres Environmental Services, Inc. Annotation: (Council Rule 34. Postponement Deadline 9/22/23). M-23-219 MOVED BY: King SECONDED BY: Harris ACTION: Adopt YEAS: Green, Harris, King, Moreno, Morrell - 5 NAYS: 0 ABSTAIN: 0 ABSENT: Giarrusso, Thomas - 2 RECUSED: 0 AND THE MOTION PASSED. MOTION - NO. M-23-220 - BY: COUNCILMEMBER KING (BY REQUEST) Brief: Adding the President of the Council as a signatory to the Amendment No. 2 to the contract between the City of New Orleans and Ceres Environmental Services, Inc. (Zone 3); and authorizing the President of the Council to sign the Amendment No. 2 to the contract between the City of New Orleans and Ceres Environmental Services, Inc. Annotation: (Council Rule 34. Postponement Deadline 9/22/23). M-23-220 MOVED By: King SECONDED BY: Green ACTION: Adopt YEAS: Green, Harris, King, Moreno, Morrell - 5 NAYS: 0 ABSTAIN: 0 ABSENT: Giarrusso, Thomas - 2 RECUSED: 0 AND THE MOTION PASSED. MOTION - NO. M-23-221 - BY: COUNCILMEMBER KING (BY REQUEST) https://cityofno.granicus.com/MinutesViewer.php?view_id=42&amp;clip_id=4554&amp;doc_id=db1b4480-ffe0-11 ed-95dd-00505691 83fa 13/67 6/23/23, 5:38 PM 50. cityofno.granicus.com/MinutesViewer.php?view_id=42&amp;clip_id=4554&amp;doc_id=db1b4480-ffe0-11ed-95dd-0050569183fa Brief: Adding the President of the Council as a signatory to the Amendment No. 3 to the contract between the City of New Orleans and Witt O’Brien’s LLC; and authorizing the President of the Council to sign the Amendment No. 3 to the contract between the City of New Orleans and Witt O’Brien’s, LLC. Annotation: (Council Rule 34. Postponement Deadline 9/22/23). M-23-221 MOVED By: King SECONDED BY: Moreno ACTION: Adopt YEAS: Giarrusso, Green, Harris, King, Moreno, Morrell - 6 NAYS: 0 ABSTAIN: 0 ABSENT: Thomas - 1 RECUSED: 0 AND THE MOTION PASSED. MOTION — NO. M-23-223 — BY: COUNCILMEMBER HARRIS Brief: Tabulating the votes cast in the Election held on Saturday, April 29, 2023 —- TWINBROOK SECURITY DISTRICT PROPOSITION: VOTES FOR: 241 VOTES AGAINST: 76 TOTAL VOTES: 317 MAJORITY OF VOTES FOR: 241 Annotation: (Council Rule 34. Postponement Deadline 9/22/23). M-23-223 MOVED By: Harris SECONDED BY: Moreno ACTION: Adopt YEAS: Giarrusso, Green, Harris, King, Moreno - 5 NAYS: 0 ABSTAIN: 0 ABSENT: Morrell, Thomas - 2 RECUSED: 0 AND THE MOTION PASSED. COMMUNICATION — FROM ASHLEY J. BECNEL, CHIEF ZONING OFFICIAL, DEPARTMENT OF SAFETY AND PERMITS, CITY OF NEW ORLEANS https://cityofno.granicus.com/MinutesViewer.php?view_id=42&amp;clip_id=4554&amp;doc_id=db1b4480-ffe0-11 ed-95dd-00505691 83fa 14/67 6/23/23, 5:38 PM la. cityofno.granicus.com/MinutesViewer.php?view_id=42&amp;clip_id=4554&amp;doc_id=db1b4480-ffe0-11ed-95dd-0050569183fa Brief: Submitting the following information pursuant to City Code Sec. 2-1000, concerning the adoption of proposed rules (DSP Rule 23-01: Short Term Rental Permit Lotteries): (1) Acopy of the proposed regulations governing Short Term Rental Permit Lotteries, marked for identification as DSP Rule 23-01; (2) Acopy of the legal notice of public hearing published in the Times Picayune New Orleans Advocate newspaper; (3) Asummary of the comments received at the public hearing and virtual listening session held on May 19, 2023 and May 10, 2023, respectively; (4) Adraft resolution which would implement the regulations if adopted. The Department of Safety and Permits also provides that these proposed rules and regulations would have no additional fiscal impact beyond that created by Ordinances 29381 and 29382 MCS. Annotation: RECEIVED. MOVED By: Moreno SECONDED BY: Harris ACTION: Suspend the Rules YEAS: Giarrusso, Green, Harris, King, Moreno - 5 NAYS: 0 ABSTAIN: 0 ABSENT: Morrell, Thomas - 2 RECUSED: 0 AND THE MOTION PASSED. MOVED BY: Moreno SECONDED BY: Harris ACTION: Add Item to Agenda YEAS: Giarrusso, Green, Harris, King, Moreno - 5 NAYS: 0 ABSTAIN: 0 ABSENT: Morrell, Thomas - 2 RECUSED: 0 AND THE MOTION PASSED. LEGISLATIVE GROUPING DEMOLITION APPEAL — OF STEPHEN MCCREADY Brief: Transmitting the application documents for a demolition permit requiring City Council review and approval for the following property: https://cityofno.granicus.com/MinutesViewer.php?view_id=42&amp;clip_id=4554&amp;doc_id=db1b4480-ffe0-11 ed-95dd-00505691 83fa 15/67 6/23/23, 5:38 PM 1b. 2a. cityofno.granicus.com/MinutesViewer.php?view_id=42&amp;clip_id=4554&amp;doc_id=db1b4480-ffe0-11ed-95dd-0050569183fa * 1330-1332 Touro Street, 23-09290 - DEMO-RSF2 - Council District “C” Annotation: ELECTRONICALLY SUBMITTED. (Cm. King, Cn. Deadline 6/25/23). (Communication received at the meeting of 5/11/23). (Report received at the meeting of 5/11/23). HEARING HELD. MOTION — NO. M-23-248 — BY: COUNCILMEMBER KING Brief: Approving the applicant’s demolition request for the property located at 1330-1332 Touro Street. Annotation: (Council Rule 34. Postponement Deadline 9/22/23). M-23-248 MOVED By: King SECONDED BY: Moreno ACTION: Adopt YEAS: Giarrusso, Green, Harris, King, Moreno - 5 NAYS: 0 ABSTAIN: 0 ABSENT: Morrell, Thomas - 2 RECUSED: 0 AND THE MOTION PASSED. LEGISLATIVE GROUPING HDLC APPEAL - OF HEATHER COOPER, AIA, NCARB,_ ROZAS WARD ARCHITECTS Brief: Requesting to appeal the Historic District Landmarks Commission's decision of "denial" regarding the proposed renovation of an existing Significant rated three-story, mixed use building including demolition of the roof structure and construction of new rear addition for property located at 502 Frenchmen Street. Annotation: ELECTRONICALLY SUBMITTED. (Cm. King, District C, Cn. Deadline 6/4/23). (Communication received at the meeting of 4/20/23). (Report received at the meeting of 5/11/23). ON DEADLINE. WITHDRAWN. (At the applicant's request). https://cityofno.granicus.com/MinutesViewer.php?view_id=42&amp;clip_id=4554&amp;doc_id=db1b4480-ffe0-11 ed-95dd-00505691 83fa 16/67 6/23/23, 5:38 PM cityofno.granicus.com/MinutesViewer.php?view_id=42&amp;clip_id=4554&amp;doc_id=db1b4480-ffe0-11ed-95dd-0050569183fa HDLC APPEAL - Heather Cooper - 502 Frenchmen Street E-Comments: Heather Cooper Steven Stewart 2b. MOTION (LYING OVER) - NO. M-23-202 - BY: COUNCILMEMBER KING Brief: Approving the applicant's request for the proposed renovation of an existing Significant rated three-story, mixed use building including demolition of the roof structure and construction of new rear addition for property located at 502 Frenchmen Street. Annotation: (Council Rule 34. Postponement Deadline 9/8/23). WITHDRAWN. LO M-23-202 2c. MOTION — NO. M-23-228 — BY: COUNCILMEMBER KING Brief: Denying the applicant’s request for the proposed renovation of an existing Significant rated three-story, mixed use building including demolition of the roof structure and construction of new rear addition for property located at 502 Frenchmen Street. Annotation: (Council Rule 34. Postponement Deadline 9/22/23). WITHDRAWN. M-23-228 2d. MOTION - NO. M-23-249 - BY: COUNCILMEMBER KING Brief: Approving and granting the applicant's request for the proposed renovation of 502 Frenchman Street, with the following modifications: 1. Applicant shall retain 50% of the historic roof. 2. Final plans shall be subject to the approval of the HDLC. Annotation: (Council Rule 34. Postponement Deadline 9/22/23). Technical Correction needed. WITHDRAWN. M-23-249 3. LEGISLATIVE GROUPING 3a. HDLC APPEAL - OF ZACHARY SMITH, OWNER, ZACH SMITH, CONSULTING &amp; DESIGN https://cityofno.granicus.com/MinutesViewer.php?view_id=42&amp;clip_id=4554&amp;doc_id=db1b4480-ffe0-11 ed-95dd-00505691 83fa 17/67 6/23/23, 5:38 PM 3b. 3c. 3b. cityofno.granicus.com/MinutesViewer.php?view_id=42&amp;clip_id=4554&amp;doc_id=db1b4480-ffe0-11ed-95dd-0050569183fa Brief: Requesting to appeal the Historic District Landmarks Commission's decision of "denial" of the full demolition for property located at 2516 Upperline Street. Annotation: ELECTRONICALLY SUBMITTED. (Cm. Harris, District B, Cn. Deadline 6/4/23). (Communication received at the meeting of 4/20/23). (Report received at the meeting of 5/11/23). ON DEADLINE. HEARING HELD. HDLC APPEAL - Zachary Smith - 2516 Upperline Street MOTION — NO. M-23-234 — BY: COUNCILMEMBER HARRIS Brief: Denying the applicant’s request for full demolition of the property located at 2516 Upperline Street. Annotation: (Council Rule 34. Postponement Deadline 9/22/23). M-23-234 MOTION — NO. M-23-243 — BY: COUNCILMEMBER HARRIS Brief: Approving and granting the applicant’s request for full demolition of the property located at 2516 Upperline Street. Annotation: (Council Rule 34. Postponement Deadline 9/22/23). WITHDRAWN. M-23-243 MOTION — NO. M-23-234 —- BY: COUNCILMEMBER HARRIS Brief: Denying the applicant’s request for full demolition of the property located at 2516 Upperline Street. Annotation: (Council Rule 34. Postponement Deadline 9/22/23). M-23-234 MOVED By: Harris SECONDED By: Moreno ACTION: Adopt https://cityofno.granicus.com/MinutesViewer.php?view_id=42&amp;clip_id=4554&amp;doc_id=db1b4480-ffe0-11 ed-95dd-00505691 83fa 18/67 6/23/23, 5:38 PM Aa. Ab. cityofno.granicus.com/MinutesViewer.php?view_id=42&amp;clip_id=4554&amp;doc_id=db1b4480-ffe0-11ed-95dd-0050569183fa YEAS: Giarrusso, Green, Harris, King, Moreno - 5 NAYS: 0 ABSTAIN: 0 ABSENT: Morrell, Thomas - 2 RECUSED: 0 AND THE MOTION PASSED. LEGISLATIVE GROUPING HDLC APPEAL —~ OF ANGELE AND GREGORY ROMIG Brief: Requesting to appeal the Historic District Landmarks Commission’s decision of “denial” of the application for demolition of more than 50% of the exterior wall structure through the increase in height for properties located at 41 Allard Boulevard and 39 Allard Boulevard. Annotation: ELECTRONICALLY SUBMITTED. (Cm. Giarrusso, District A, Cn. Deadline 6/25/23). (Communication received at the meeting of 5/11/23). HEARING HELD. HDLC Appeal - Angele and Gregory Roming - 39-41 Allard Blvd MOTION — NO. M-23-232 — BY: COUNCILMEMBER GIARRUSSO Brief: Approving and granting the demolition request of more than 50% of the exterior wall structure through the increase in height to the property located at 39 Allard Boulevard and 41 Allard Boulevard. Annotation: (Council Rule 34. Postponement Deadline 9/22/23). M-23-232 MOVED By: Giarrusso SECONDED BY: Green ACTION: Adopt YEAS: Giarrusso, Green, Harris, King, Moreno - 5 NAYS: 0 ABSTAIN: 0 ABSENT: Morrell, Thomas - 2 RECUSED: 0 AND THE MOTION PASSED. HDLC APPEAL - OF RICHARD LINDSAY, ON BEHALF OF SYLVIA _CHRISS- BIBBINS Brief: Requesting to appeal the Historic District Landmarks Commission's decision to levy a fine for https://cityofno.granicus.com/MinutesViewer.php?view_id=42&amp;clip_id=4554&amp;doc_id=db1b4480-ffe0-11 ed-95dd-00505691 83fa 19/67 6/23/23, 5:38 PM 7a. 7b. cityofno.granicus.com/MinutesViewer.php?view_id=42&amp;clip_id=4554&amp;doc_id=db1b4480-ffe0-11ed-95dd-0050569183fa $20,000.00 for property located at 2123 Soniat Street. Annotation: ELECTRONICALLY SUBMITTED. (Cm. Harris, Cn. Postponement Deadline 6/25/23). CONTINUED TO THE MEETING OF 6/8/23. Richard Lindsay - HDLC Appeal _- 2123 Soniat Street VCC APPEAL — OF KAREN GLASER STEIN Brief: Requesting to appeal the Vieux Carré Commission’s decision of “denial” at the meeting of February 8, 2023, to retain work completed without benefit of VCC review and approval, including gallery millwork modifications, per application and materials received 12/16/2022 for properties located at 1000-1012 St. Philip Street. Annotation: ELECTRONICALLY SUBMITTED. (Cm. King, Cn. Deadline 6/25/23). (Communication received at the meeting of 5/11/23). CONTINUED TO THE MEETING OF 6/8/23. VCC Appeal - Karen Glaser Stein - 1000-1012 St Philip Street LEGISLATIVE GROUPING UNIVERSITY AREA OFF-STREET PARKING INTERIM ZONING DISTRICT AREA APPEAL - OF DENNIS A. ROUBION, JR. AND KATHRYN ROUBION Brief: Requesting to appeal the parking requirements established by the University Area Off-Street Parking Interim Zoning District (IZD), per Article 19 of the City's Comprehensive Zoning Ordinance, as it applies to property located at 2030 Octavia Street. Annotation: ELECTRONICALLY SUBMITTED. (Cm. Giarrusso, Cn. Deadline N/A). (Communication received at the meeting of 5/11/23). HEARING HELD. Dennis A. Robion Jr. and Kathryn Robion - 2030 Octavia Street MOTION — NO. M-23-233 — BY: COUNCILMEMBER GIARRUSSO Brief: Granting and approving the applicant’s appeal request for property located at 2030 Octavia Street. Annotation: (Council Rule 34. Postponement Deadline 9/22/23). https://cityofno.granicus.com/MinutesViewer.php?view_id=42&amp;clip_id=4554&amp;doc_id=db1b4480-ffe0-11 ed-95dd-00505691 83fa 20/67 6/23/23, 5:38 PM cityofno.granicus.com/MinutesViewer.php?view_id=42&amp;clip_id=4554&amp;doc_id=db1b4480-ffe0-11ed-95dd-0050569183fa M-23-233 MOVED By: Giarrusso SECONDED BY: Harris ACTION: Adopt YEAS: Giarrusso, Green, Harris, King, Moreno - 5 NAYS: 0 ABSTAIN: 0 ABSENT: Morrell, Thomas - 2 RECUSED: 0 AND THE MOTION PASSED. 8. LEGISLATIVE GROUPING 8a. UNIVERSITY AREA OFF-STREET PARKING INTERIM ZONING DISTRICT AREA APPEAL - OF BRIAN D. BERRY AND JANE CARRIERE BERRY Brief: Requesting to appeal the University Area Off-Street Parking Interim Zoning District requirements, proposing the addition and renovation of a single-family dwelling for property located at 1227 S. Carrollton Avenue. Annotation: ELECTRONICALLY SUBMITTED. (Cm. Giarrusso, Cn. Deadline N/A). (Communication received at the meeting of 5/11/23). HEARING HELD. Brian Berry and Jane Carriere Berry 1227 So. Carrollton Avenue 8b. MOTION —NO. M-23-242 — BY: COUNCILMEMBER GIARRUSSO Brief: Granting and approving the applicant’s appeal request for property located at 1227 S. Carrollton Avenue. Annotation: (Council Rule 34. Postponement Deadline 9/22/23). M-23-242 Speakers: Brian Berry Jane Carriere-Berry MOVED By: Giarrusso SECONDED BY: Moreno ACTION: Adopt YEAS: Giarrusso, Green, Harris, King, Moreno - 5 NAYS: 0 ABSTAIN: 0 https://cityofno.granicus.com/MinutesViewer.php?view_id=42&amp;clip_id=4554&amp;doc_id=db1b4480-ffe0-11 ed-95dd-00505691 83fa 21/67 6/23/23, 5:38 PM 9a. 9b. cityofno.granicus.com/MinutesViewer.php?view_id=42&amp;clip_id=4554&amp;doc_id=db1b4480-ffe0-11ed-95dd-0050569183fa ABSENT: Morrell, Thomas - 2 RECUSED: 0 AND THE MOTION PASSED. LEGISLATIVE GROUPING ZONING DOCKET NO. 13/23 - CITY COUNCIL MOTION NO. M-23-98 Brief: Requesting a Text Amendment to create a definition and use standards for “Electric Vehicle (EV) Charging Station (principal use)” and to reduce zoning barriers for EV charging stations with the following considerations: * Consider updating existing regulations in the Comprehensive Zoning Ordinance to increase opportunities for EV charging stations in appropriate zoning districts; * Consider defining Levels 1, 2, and 3 EV charging stations or other relevant EV charging industry standards when creating use standards and definitions; * Consider requiring EV charging stations in any newly proposed parking lots (principal use) or parking structures (principal use) based off national best practices; * Consider reducing the required number of off-street vehicle parking requirements for developments that include EV charging stations; * Consider limiting EV charging stations (principal use) to zoning districts with existing auto-oriented uses or consider ways to mitigate any potential negative impacts of this auto-oriented use. The proposed Text Amendment would affect regulations that are applied to all zoning districts. The recommendation of the City Planning Commission being “FOR MODIFIED APPROVAL”. Annotation: ELECTRONICALLY SUBMITTED. (All Cms., Cn. Deadline 7/10/23). HEARING HELD. ZD NO. 13/23 MOTION - NO. M-23-246 - BY: COUNICLMEMBER MORENO Brief: Approving the applicant's amendment request for ZD NO. 13/23, subject to the following modifications: https://cityofno.granicus.com/MinutesViewer.php?view_id=42&amp;clip_id=4554&amp;doc_id=db1b4480-ffe0-11 ed-95dd-00505691 83fa 22/67 6/23/23, 5:38 PM cityofno.granicus.com/MinutesViewer.php?view_id=42&amp;clip_id=4554&amp;doc_id=db1b4480-ffe0-11ed-95dd-0050569183fa (1) In Section 22.4.A, Table 22-1 of the Comprehensive Zoning Ordinance, Off-Street Vehicle and Bicycle Parking Requirements, insert a new column titled ELECTRIC VEHICLE CHARGING STATION MINIMUM REQUIREMENTS, beneath which, insert two additional columns with the following titles, use requirements, and footnotes: PERCENTAGE OF TOTAL REQUIRED OFF-STREET VEHICLE PARKING SPACES WITH LEVEL 2 OR LEVEL 3 ELECTRIC VEHICLE CHARGING STATIONS INSTALLED! In this first column, insert "10% or 1 space, whichever is greater" next to the following uses: Airport; Movie Theater; Amusement Facility, Outdoor; Arena; Auditorium; Bed and Breakfast; Brewery; Casino/Gaming Establishment; City Hall; Convention Center; Country Club; Dormitory; Driving Range; Dwelling, Multi-family; Educational Facility, Primary; Educational Facility, Secondary; Educational Facility, University; Educational Facility, Vocational; Financial Institution; Golf Course; Government Offices; Hospital; Hotel/Motel/Hostel; Micro-brewery, micro-distillery; Office; Shopping Center; Shooting Range, Indoor and Outdoor; Short Term Rental, Commercial; Stadium; and Winery. PERCENTAGE OF TOTAL REQUIRED OFF-STREET VEHICLE PARKING SPACES THAT ARE ELECTRIC VEHICLE CHARGING READY? In this second column, insert "10% or 1 space, whichever is greater" next to the following uses: Airport; Amusement Facility, Indoor; Bowling Alley; Movie Theater; Amusement Facility, Outdoor; Arena Auditorium; Bed and Breakfast; Brewery; Casino/ Gaming Establishment; City Hall; Community Center; Convention Center; Country Club; Cultural Facility; Dormitory; Driving Range; Dwelling, Multi-family; Educational Facility, Primary; Educational Facility, Secondary; Educational Facility, University; Educational Facility, Vocational; Financial Institution; Golf Course; Government Offices; Health Club; Hospital; Hotel/Motel/Hostel; Medical/Dental Clinic; Micro-brewery, micro-distillery; Office; Restaurant, Standard; Retail Goods Establishment; Shopping Center; Shooting Range, Indoor and Outdoor; Short Term Rental, Commercial; Stadium; and Winery. At the bottom of Table 22-1 Off-street Vehicle Parking, insert the following footnotes: ' This requirement shall apply to off-street parking https://cityofno.granicus.com/MinutesViewer.php?view_id=42&amp;clip_id=4554&amp;doc_id=db1b4480-ffe0-11 ed-95dd-00505691 83fa 23/67 6/23/23, 5:38 PM cityofno.granicus.com/MinutesViewer.php?view_id=42&amp;clip_id=4554&amp;doc_id=db1b4480-ffe0-11ed-95dd-0050569183fa providing 10 or more spaces. See Section 22.18 for guidance on Level 2 and Level 3 Electric Vehicle Charging standards. * This requirement shall apply to off-street parking providing 10 or more spaces. See section 22.18 for guidance on “Electric Vehicle Ready” requirements. (2) — Insert the following text of new Section 22.5.F of Article 22: 22.5.F REDUCTION OF OFF-STREET VEHICLE PARKING SPACE REQUIREMENTS FOR VOLUNTARY INSTALLATION OF LEVEL 2 AND LEVEL 3 ELECTRIC VEHICLE CHARGING STATIONS: 1. The following reductions in the number of required vehicle parking spaces are permitted when non-required EV Charging Stations are voluntarily installed: a. Where 10% or more of required off-street vehicle parking spaces provide installation of Level 2 Electric Vehicle Charging Stations, a 10% reduction of the off-street vehicle parking space requirement is permitted. b. Where 10% or more of required off-street vehicle parking spaces provide installation of Level 3 Electric Vehicle Charging Stations, a 20% reduction of off-street vehicle parking space requirements is permitted. 2. These benefits may be combined for a maximum of a 30% reduction of off-street vehicle parking space requirements. 3. Uses required to provide installation of Electric Vehicle Charging Stations are eligible for the above reductions if: a. Providing a greater number of Electric Charging Station installations than required per Section 22.4.A General Requirements Table 22-1, and b. The above conditions are met in Section 22.4.A. (3) Insert the following text as new Section 22.18 of Article 22: SECTION 22.18 ELECTRIC VEHICLE CHARGING 1, Level 2 Charging: Level 2 AC (alternating current) offers charging through 240 V (typical in residential applications) or 208 V (typical in commercial applications) electrical service. At least 19 KW of charging capacity must be provided to satisfy https://cityofno.granicus.com/MinutesViewer.php?view_id=42&amp;clip_id=4554&amp;doc_id=db1b4480-ffe0-11 ed-95dd-00505691 83fa 24/67 6/23/23, 5:38 PM cityofno.granicus.com/MinutesViewer.php?view_id=42&amp;clip_id=4554&amp;doc_id=db1b4480-ffe0-11ed-95dd-0050569183fa requirements of Section 22.4.A General Requirements Table 22-1 and achieve parking reductions outlined in Section 22.5.F 2. Level 3 Charging: Level 3 DC (direct-current) chargers are fast charging EV equipment (typically a three-phase AC input). At least 100 KW of charging capacity per plug must be provided to satisfy requirements of Section 22.4.A General Requirements Table 22-1 and achieve parking reductions outlined in Section 22.5.F 3. Electric Vehicle Ready: An off-street parking space is Electric Vehicle Ready if it provides sufficient electrical capacity for a 40-ampere 240-volt branch circuit for the future installation of Electric Vehicle Supply Equipment. Annotation: (Council Rule 34. Postponement Deadline 9/22/23). M-23-246 MOVED By: Moreno SECONDED BY: Harris ACTION: Adopt YEAS: Green, Harris, King, Moreno, Morrell - 5 NAYS: 0 ABSTAIN: 0 ABSENT: Giarrusso, Thomas - 2 RECUSED: 0 AND THE MOTION PASSED. 28. CAL. NO. 34,180 - BY: COUNCILMEMBERS MORENO AND GIARRUSSO Brief: An Ordinance to establish the Youth Fare Transportation Fund as Division 51 of Article II in Chapter 70 of the Code of the City of New Orleans; to ordain Sections 70-415.322 through 70-415.326 of the Code of the City of New Orleans within said Division; and otherwise to provide with respect thereto. Annotation: ELECTRONICALLY SUBMITTED. (Council Rule 34. Postponement Deadline 9/8/23). 34180 - 29476 M.C.S. Speakers: Michael Burnside Courtney Jackson https://cityofno.granicus.com/MinutesViewer.php?view_id=42&amp;clip_id=4554&amp;doc_id=db1b4480-ffe0-11 ed-95dd-00505691 83fa 25/67 6/23/23, 5:38 PM cityofno.granicus.com/MinutesViewer.php?view_id=42&amp;clip_id=4554&amp;doc_id=db1b4480-ffe0-11ed-95dd-0050569183fa E-Comment: Casey Giraud Davis MOVED By: Moreno SECONDED BY: Green ACTION: Adopt YEAS: Green, Harris, King, Moreno, Morrell - 5 NAYS: 0 ABSTAIN: 0 ABSENT: Giarrusso, Thomas - 2 RECUSED: 0 AND THE MOTION PASSED. 29. CAL. NO. 34,182 - BY: COUNCILMEMBER GIARRUSSO (BY REQUEST) Brief: An Ordinance to amend and reordain Section 70-101 of the Code of the City of New Orleans, relative to authorized petty cash accounts, to increase the amount of petty cash available to the Chief Administrative Office’s Equipment Maintenance Division to $10,000 so that the Equipment Maintenance Division has access to sufficient petty cash to pay for vehicle title and registration fees and other related expenses; and otherwise to provide with respect thereto. Annotation: ELECTRONICALLY SUBMITTED. (Council Rule 34. Postponement Deadline 9/8/23). Referred to the Budget Committee. CONTINUED TO THE MEETING OF 6/8/22. 34182 36. CAL. NO. 34,189 - BY: COUNCILMEMBER MORENO (BY REQUEST) Brief: An Ordinance authorizing the Mayor of the City of New Orleans to enter into a Cooperative Endeavor Agreement (“CEA”) between the City of New Orleans (the “City”), and Greater New Orleans, Inc. (“GNO, Inc.”), for a term greater than one year, for the public purpose of promoting economic growth and prosperity in the city for all its citizens in the City of New Orleans, as more fully detailed in the CEA form attached hereto as Exhibit “A”; and otherwise to provide with respect thereto. Annotation: ELECTRONICALLY SUBMITTED. (Council Rule 34. Postponement Deadline 9/8/23). 34189 - 29481 M.C.S. MOVED BY: Moreno SECONDED BY: Harris ACTION: Adopt YEAS: Green, Harris, King, Moreno, Morrell - 5 NAYS: 0 ABSTAIN: 0 https://cityofno.granicus.com/MinutesViewer.php?view_id=42&amp;clip_id=4554&amp;doc_id=db1b4480-ffe0-11 ed-95dd-00505691 83fa 26/67 6/23/23, 5:38 PM 37. 53. cityofno.granicus.com/MinutesViewer.php?view_id=42&amp;clip_id=4554&amp;doc_id=db1b4480-ffe0-11ed-95dd-0050569183fa ABSENT: Giarrusso, Thomas - 2 RECUSED: 0 AND THE MOTION PASSED. MOTION (LYING OVER) - NO. M-22-516 - BY: COUNCILMEMBER MORRELL Brief: Authorizing the creation of committee as an advisory committee, to be known as the City of New Orleans Home Rule Charter Review Committee, to review, opine on and make non- binding recommendations to the New Orleans City Council regarding potential changes to the Home Rule Charter, pursuant Section 3-127 of the City of New Orleans Home Rule Charter. Annotation: ELECTRONICALLY SUBMITTED. (Council Rule 34. Postponement Deadline 3/31/23). (Referred to the Governmental Affairs Committee). CONTINUED TO THE MEETING OF 6/22/23. LO M-22-516 Speaker: Charles Marsala RESOLUTION - NO. R-23-226 - BY: COUNCILMEMBER MORENO Brief: Supporting the work of the New Orleans Food Policy Action Council, representing diverse interests and including representatives from agriculture, public health, business, and food distribution/food access, and would like the Action Council to continue providing recommendations and advice to the City Council on healthy food and farming initiatives that will address the need for an equitable food system within New Orleans. Annotation: (Council Rule 34. Postponement Deadline 9/22/23). R-23-226 Speakers: (*Did not speak) Brynn Comeaux *Haley Holeton E-Comments: Devin Wright Pamela Broom Emily Slazer Eric Rothschild Jamie Montelepre Marie Louise Ryan Maggie Kaiser Sinnidra Taylor Elisa Munoz MOVED By: Moreno https://cityofno.granicus.com/MinutesViewer.php?view_id=42&amp;clip_id=4554&amp;doc_id=db1b4480-ffe0-11 ed-95dd-00505691 83fa 27/67 6/23/23, 5:38 PM 51. 52. cityofno.granicus.com/MinutesViewer.php?view_id=42&amp;clip_id=4554&amp;doc_id=db1b4480-ffe0-11ed-95dd-0050569183fa SECONDED BY: King ACTION: Adopt YEAS: Giarrusso, Green, Harris, King, Moreno, Morrell - 6 NAYS: 0 ABSTAIN: 0 ABSENT: Thomas - 1 RECUSED: 0 AND THE MOTION PASSED. MOTION — NO. M-23-224 — BY: COUNCILMEMBERS THOMAS AND GREEN Brief: Tabulating the votes cast in the Election held on Saturday, April 29, 2023 — EASTOVER NEIGHBORHOOD IMPROVEMENT AND SECURITY DISTRICT PROPOSITION: VOTES FOR: 78 VOTES AGAINST: 126 TOTAL VOTES: 204 MAJORITY OF VOTES: AGAINST: 126 Annotation: (Council Rule 34. Postponement Deadline 9/22/23). M-23-224 Speaker: Mr. Larry Morgan MOVED By: Green SECONDED BY: King ACTION: Adopt YEAS: Giarrusso, Green, King, Moreno, Morrell - 5 NAYS: 0 ABSTAIN: 0 ABSENT: Harris, Thomas - 2 RECUSED: 0 AND THE MOTION PASSED. MOTION - NO. M-23-225 - BY: COUNCILMEMBER MORRELL (BY REQUEST) Brief: Adding the President of the Council as a signatory to the Amendment No. | to the contract between the City of New Orleans and Global Solutions Group, Inc.; and authorizing the President of the Council to sign the Amendment No. 1 to the contract between the City of New Orleans and Global Solutions Group, Inc. Annotation: (Council Rule 34. Postponement Deadline 9/22/23). (Referred to the Governmental Affairs Committee). CONTINUED TO THE MEETING OF 6/8/23. M-23-225 https://cityofno.granicus.com/MinutesViewer.php?view_id=42&amp;clip_id=4554&amp;doc_id=db1b4480-ffe0-11 ed-95dd-00505691 83fa 28/67 6/23/23, 5:38 PM cityofno.granicus.com/MinutesViewer.php?view_id=42&amp;clip_id=4554&amp;doc_id=db1b4480-ffe0-11ed-95dd-0050569183fa 54. MOTION - NO. M-23-227 - BY: COUNCILMEMBER MORENO (BY REQUEST) Brief: Directing the City Planning Commission to conduct a public hearing to consider amending and re-ordaining the Comprehensive Zoning Ordinance (Ordinance No. M.C.S. 4264, as amended by Ordinance No. 26,413 M.C.S. and subsequent amendments) to expand community solar opportunities with the following considerations: i. Consider defining a “Community Solar Project” as “a solar energy system constructed and operated by a public or private entity that connects directly to the electricity distribution network and converts solar energy into electricity and/or stores energy for the primary purpose of serving electric demands offsite from the facility. Community solar projects may allow multiple local subscribers to purchase or lease ownership shares or a percentage of the power produced on the site.” il. Consider creating accessory use standards for "Community Solar Projects,” which may include minimum lot size requirements, setbacks, design standards, and/or landscaping requirements. il. Consider amending Article 21.6.J of the Comprehensive Zoning Ordinance to read as follows: “1, Acollective alternative energy system such as a community solar project, wind energy system, or geothermal energy system is permitted to be constructed upon one or more properties owned by a neighborhood organization, homeowners association, institutional campus, religious institution, non-profit organization, or a public entity. Collective alternative energy systems shall be permitted as accessory use for the purpose of serving electric demands on- site or offsite from, but related to, the 2. Acollective alternative energy system may be constructed on one or more contiguous lots owned by a neighborhood organization, homeowners association, institutional campus, religious institution, non-profit organization, or a public entity. Where collective alternative energy systems are constructed on two or more contiguous lots, all owners shall agree to such arrangement. The agreement shall be recorded as a “collective alternative energy servitude” on each plat of survey to grant access to all participants to maintain equipment. A management plan shall be submitted and servitude recorded. The management plan shall clearly detail the relationship between the accessory Collective Alternative Energy System use and the related on-site or off-site principal use or uses. https://cityofno.granicus.com/MinutesViewer.php?view_id=42&amp;clip_id=4554&amp;doc_id=db1b4480-ffe0-11 ed-95dd-00505691 83fa 29/67 6/23/23, 5:38 PM cityofno.granicus.com/MinutesViewer.php?view_id=42&amp;clip_id=4554&amp;doc_id=db1b4480-ffe0-11ed-95dd-0050569183fa 3. Collective Alternative Energy Systems shall be built in accordance with accessory use standards for the particular type of energy system used, as described in this section. A management plan shall be submitted to the Department of Safety and Permits. The management plan shall clearly detail the relationship between the accessory Collective Alternative Energy System use and the related on-site or off-site principal use or uses.” That the requirement to participate in the Neighborhood Participation Program and any fees are hereby waived. Annotation: (Council Rule 34. Postponement Deadline 9/22/23). M-23-227 MOVED BY: Moreno SECONDED BY: King ACTION: Adopt YEAS: Giarrusso, Green, King, Moreno, Morrell - 5 NAYS: 0 ABSTAIN: 0 ABSENT: Harris, Thomas - 2 RECUSED: 0 AND THE MOTION PASSED. 55. MOTION — NO. M-23-229 —- BY: COUNCILMEMBER MORRELL Brief: Directing the Chief of Staff to issue a Request for Qualifications for a public safety consultant to begin the competitive selection process established by Rule 42. Annotation: (Council Rule 34. Postponement Deadline 9/22/23). M-23-229 MOVED By: Morrell SECONDED BY: Moreno ACTION: Adopt YEAS: Giarrusso, Green, Harris, King, Moreno, Morrell - 6 NAYS: 0 ABSTAIN: 0 ABSENT: Thomas - 1 RECUSED: 0 AND THE MOTION PASSED. 10. LEGISLATIVE GROUPING 10a. ZONING DOCKET NO. 17/23 - CITY COUNCIL MOTION NO. M-23-58 https://cityofno.granicus.com/MinutesViewer.php?view_id=42&amp;clip_id=4554&amp;doc_id=db1b4480-ffe0-11 ed-95dd-00505691 83fa 30/67 6/23/23, 5:38 PM 10b. 11. cityofno.granicus.com/MinutesViewer.php?view_id=42&amp;clip_id=4554&amp;doc_id=db1b4480-ffe0-11ed-95dd-0050569183fa Brief: Requesting a Text Amendment to Article 19 of the Comprehensive Zoning Ordinance (CZO) to establish a new Interim Zoning District (IZD) to be named the Preserving Residential Character Interim Zoning District. The intent of the IZD is to establish a temporary prohibition of new Short-Term Rental, Commercial (STR) uses within a certain area. The proposed Text Amendment would affect properties currently zoned HU-MU Neighborhood Mixed Use District (HU-MU), MU-1 Medium Intensity Mixed-Use District (MU-1), and MU- 2 High-Intensity Mixed Use District (MU-2) within the following boundaries: from Calliope Street (uptown side) at Simon Bolivar Avenue, continuing along Simon Bolivar Avenue (both sides) to Jackson Avenue, continuing along Jackson Avenue (both sides) to Magazine Street, continuing along Magazine Street (both sides) to Louisiana Avenue, continuing along Louisiana Avenue (both sides) to Tchoupitoulas Street, continuing along Tchoupitoulas Street (both sides) to Dufossat Street, continuing back on Tchoupitoulas Street (both sides) to Calliope Street, and continuing along Calliope Street (uptown side) to its intersection with Simon Bolivar Avenue; and excluding the entirety of the Convention Center Neighborhood (CCN) Overlay District. The recommendation of the City Planning Commission being "FOR APPROVAL". Annotation: ELECTRONICALLY SUBMITTED. (All Cms., Cn. Deadline 7/10/23). ZD NO. 17/23 MOTION - NO. M-23-235 - BY: COUNCILMEMBER HARRIS Brief: Approving and granting the applicant's Text Amendment request for ZD NO. 17/23. Annotation: (Council Rule 34. Postponement Deadline 9/22/23). M-23-235 Speaker: Maxwell Ciardullo E-Comment: Sam Levin MOVED By: Harris SECONDED BY: Morrell ACTION: Adopt YEAS: Giarrusso, Green, Harris, King, Moreno, Morrell - 6 NAYS: 0 ABSTAIN: 0 ABSENT: Thomas - 1 RECUSED: 0 AND THE MOTION PASSED. LEGISLATIVE GROUPING https://cityofno.granicus.com/MinutesViewer.php?view_id=42&amp;clip_id=4554&amp;doc_id=db1b4480-ffe0-11 ed-95dd-00505691 83fa 31/67 6/23/23, 5:38 PM lla. 11b. 12. cityofno.granicus.com/MinutesViewer.php?view_id=42&amp;clip_id=4554&amp;doc_id=db1b4480-ffe0-11ed-95dd-0050569183fa ZONING DOCKET NO. 18/23 - CITY COUNCIL MOTION NO. M-23-59 Brief: Requesting a Text Amendment to the Comprehensive Zoning Ordinance (CZO) to amend Article 19 to establish a new Interim Zoning District (IZD) to be named the Bed and Breakfast Interim Zoning District, the intent of which is to ensure that bed and breakfasts are compatible with and preserve the character and integrity of the neighborhoods citywide. The proposed Text Amendment would affect regulations that are applied to all zoning districts. The recommendation of the City Planning Commission being “FOR APPROVAL”. Annotation: ELECTRONICALLY SUBMITTED. (All Cms., Cn. Deadline 7/10/23). HEARING HELD. ZD NO. 18/23 MOTION — NO. M-23-236 — BY: COUNCILMEMBER HARRIS Brief: Approving and granting the applicant’s Text Amendment request for ZD NO. 18/23. Annotation: (Council Rule 34. Postponement Deadline 9/22/23). M-23-236 MOVED By: Harris SECONDED BY: _ King ACTION: Adopt YEAS: Giarrusso, Green, Harris, King, Moreno, Morrell - 6 NAYS: 0 ABSTAIN: 0 ABSENT: Thomas - 1 RECUSED: 0 AND THE MOTION PASSED. ZONING DOCKET NO. 21/23 - NOLA COMMERCIAL PROPERTIES, LLC Brief: Requesting a Conditional Use to permit a reception facility in an HMC-2 Historic Marigny/Tremé/Bywater Commercial District, on Square 636, Lots C and 10, in the Third Municipal District, bounded by North Claiborne Avenue, Pauger Street, North Robertson Street, and Saint Anthony Street (Municipal Address(es): 1830-1840 North Claiborne Avenue and 2224 Pauger Street). The recommendation of the City Planning Commission being “FOR APPROVAL”, subject to five (5) provisos. Annotation: ELECTRONICALLY SUBMITTED. (Cm. King, Cn. Deadline 7/10/23). CONTINUED TO THE MEETING OF 6/8/23. https://cityofno.granicus.com/MinutesViewer.php?view_id=42&amp;clip_id=4554&amp;doc_id=db1b4480-ffe0-11 ed-95dd-00505691 83fa 32/67 6/23/23, 5:38 PM 13. 13a. 13b. cityofno.granicus.com/MinutesViewer.php?view_id=42&amp;clip_id=4554&amp;doc_id=db1b4480-ffe0-11ed-95dd-0050569183fa ZD NO. 21/23 Speaker: Darriel King Dayana January LEGISLATIVE GROUPING ZONING DOCKET NO. 23/23 - KATHLEEN ETIENNE Brief: Requesting a Conditional Use to permit a single-family residence in a GPD General Planned Development District, on Square 17, Lots 9 through 12, in the Fifth Municipal District, bounded by Oliver Street, J. Weiner Bert Street, Bisson Street, and Simms Street (Municipal Addresses: 3513-3525 Oliver Street). The recommendation of the City Planning Commission being "FOR APPROVAL", subject to three (3) provisos. Annotation: ELECTRONICALLY SUBMITTED. (Cm. King, District C, Cn. Deadline 7/10/23). HEARING HELD. ZD NO. 23/23 MOTION - NO. M-23-250 - BY: COUNCILMEMBER KING Brief: Approving and granting the applicant’s Conditional Use request for the properties located at 3513-3525 Oliver Street, subject to three (3) provisos as stated in the City Planning Commission’s report, with a modification to Proviso 1, with two (2) additional provisos, and one (1) waiver, as follows (additions are underlined: deletions are strikethreughs): PROVISOS: 1. The applicant shall consolidate existing Lets-9+thrergh +2 Lots 11 and 12 into a single lot of record through the City Planning Commission. The planned development shall apply only to the new lot of record. The applicant shall submit a complete application for the resubdivision prior to City Planning Commission sign- off on final plans. The approved subdivision shall be recorded with the Clerk of Civil District Court’s Land Records Division prior to the issuance of a Certificate of Occupancy by the Department of Safety and Permits. OK 4. The structure shall have an interior side yard of at least 18.5 feet. An off-street parking space meeting the design requirements contained in Article 22 shall be provided within the interior side yard. https://cityofno.granicus.com/MinutesViewer.php?view_id=42&amp;clip_id=4554&amp;doc_id=db1b4480-ffe0-11 ed-95dd-00505691 83fa 33/67 6/23/23, 5:38 PM 14. 14a. cityofno.granicus.com/MinutesViewer.php?view_id=42&amp;clip_id=4554&amp;doc_id=db1b4480-ffe0-11ed-95dd-0050569183fa and 12, which shall be re-subdivided into a single lot of record prior to the issuance of a certificate of occupancy. WAIVER: 1. The development shall be granted a waiver of Article 13, Section 13.3 and Table 13-2, which requires a minimum lot area of 6,000 square feet, to permit a lot area of 4,681 square feet; which requires a minimum lot width of 50 feet, to permit a minimum lot width of 38 feet; and which requires a rear yard setback of 20 feet, to permit a rear yard setback of 16 feet. Annotation: (Council Rule 34. Postponement Deadline 9/22/23). M-23-250 Speaker: Kathleen Etienne MOVED BY: King SECONDED BY: Morrell ACTION: Adopt YEAS: Giarrusso, Green, Harris, King, Moreno, Morrell - 6 NAYS: 0 ABSTAIN: 0 ABSENT: Thomas - 1 RECUSED: 0 AND THE MOTION PASSED. LEGISLTAIVE GROUPING ZONING DOCKET NO. 24/23 - CITY COUNCIL MOTION NO. M-23-72 Brief: Requesting a Zoning Change from an HU-MU Historic Urban Neighborhood Mixed-Use District to HU-RD2 Historic Urban Two Family Residential District, on all lots currently zoned HU-MU Historic Urban Neighborhood Mixed Use District, on Squares 48 and 49, in the Fourth Municipal District, bounded by Second Street, Fourth Street, Rousseau Street, and Saint Thomas Street (Municipal Addresses: 502-536 Second Street; 521-533 Third Street; 2515-2517 Rousseau Street; 525 Fourth Street). The recommendation of the City Planning Commission being "MODIFIED APPROVAL". Annotation: ELECTRONICALLY SUBMITTED. (Cm. Harris, Cn. Deadline 7/10/23). HEARING HELD. ZD NO. 24/23 https://cityofno.granicus.com/MinutesViewer.php?view_id=42&amp;clip_id=4554&amp;doc_id=db1b4480-ffe0-11 ed-95dd-00505691 83fa 34/67 6/23/23, 5:38 PM 14b. 15. 15a. 15b. cityofno.granicus.com/MinutesViewer.php?view_id=42&amp;clip_id=4554&amp;doc_id=db1b4480-ffe0-11ed-95dd-0050569183fa MOTION - NO. M-23-237 - BY: COUNCILMEMBER HARRIS Brief: Granting and approving the applicant's Zoning Change request for ZD NO. 24/23, subject to the following modification: exclude 2515-2517 Rousseau Street on Lot 8, Square 48 in the Fourth Municipal District from the Zoning Change. Annotation: (Council Rule 34. Postponement Deadline 9/22/23). M-23-237 Speakers: (Did Not Speak) Sam Scofield Damon Nichols Anthony Koval MOVED BY: Harris SECONDED BY: Giarrusso ACTION: Adopt YEAS: Giarrusso, Harris, King, Moreno, Morrell - 5 NAYS: 0 ABSTAIN: 0 ABSENT: Green, Thomas - 2 RECUSED: 0 AND THE MOTION PASSED. LEGISLATIVE GROUPING ZONING DOCKET NO. 25/23 - 1012 NORTH RAMPART, LLC; CHIU CAMP, LLC; FUSELIER REALTY, LLC Brief: Requesting a Conditional use to permit a hotel in a CBD-5 Urban Core Neighborhood Lower Intensity Mixed-Use District, on Square 179, Lot 20, in the First Municipal District, bounded by Camp Street, Girod Street, Church Street, and Julia Street (Municipal Address(es): 705-707 Camp Street and 606 Girod Street). The recommendation of the City Planning Commission being "FOR APPROVAL", subject to four (4) provisos. Annotation: ELECTRONICALLY SUBMITTED. (Cm. Harris, Cn. Deadline 7/10/23). HEARING HELD. ZD NO. 25/23 MOTION - NO. M-23-251 - BY: COUNCILMEMBER KING Brief: Approving and granting the applicant's Conditional Use request on ZD No. 25/23, for the properties located 705-707 Camp Street and 606 Girod Street, subject to four (4) provisos, as https://cityofno.granicus.com/MinutesViewer.php?view_id=42&amp;clip_id=4554&amp;doc_id=db1b4480-ffe0-11 ed-95dd-00505691 83fa 35/67 6/23/23, 5:38 PM cityofno.granicus.com/MinutesViewer.php?view_id=42&amp;clip_id=4554&amp;doc_id=db1b4480-ffe0-11ed-95dd-0050569183fa stated in the City Planning Commission's report. Annotation: (Council Rule 34. Postponement Deadline 9/22/23). M-23-251 Speaker: Susan Johnson David Fuselier Michael Sherman MOVED By: King SECONDED BY: Green ACTION: Adopt YEAS: Giarrusso, Green, King, Moreno, Morrell - 5 NAYS: 0 ABSTAIN: 0 ABSENT: Thomas - 1 RECUSED: Harris - 1 AND THE MOTION PASSED. 16. LEGISLATIVE GROUPING l6a. ZONING DOCKET NO. 26/23 - NEW ORLEANS REDEVELOPMENT AUTHORITY Brief: Requesting a Zoning change from an HMR-2 Historic Marigny/Tremé/Bywater Residential District to an HMC-2 Historic Marigny/Tremé/Bywater Commercial District, in the rear portions of existing Lots A or 14, 15, and 470-A or 16 (which are to be subdivided into the rear portion of proposed Lot B), on Square 623 &amp; 624, in the Third Municipal District, bounded by Saint Bernard Avenue, North Robertson Street, Annette Street, and North Villere Street (Municipal Addresses: 1646, 1650, and 1654 North Robertson Street). The recommendations of the City Planning Commission being "FOR APPROVAL". Annotation: ELECTRONICALLY SUBMITTED. (Cm. King, Cn. Deadline 7/10/23). HEARING HELD. ZD NO. 26/23 16b. MOTION - NO. M-23-222 - BY: COUNCILMEMBER KING Brief: Approving and granting the applicant's Zoning Change request on ZD No. 26/23 for the properties located 1646, 1650 and 1654 North Robertson Street Annotation: (Council Rule 34. Postponement Deadline 9/22/23). M-23-222 https://cityofno.granicus.com/MinutesViewer.php?view_id=42&amp;clip_id=4554&amp;doc_id=db1b4480-ffe0-11 ed-95dd-00505691 83fa 36/67 6/23/23, 5:38 PM 17. 17a. 17b. cityofno.granicus.com/MinutesViewer.php?view_id=42&amp;clip_id=4554&amp;doc_id=db1b4480-ffe0-11ed-95dd-0050569183fa Maxwell Ciardullo Christopher Clement MOVED By: King SECONDED BY: Harris ACTION: Adopt YEAS: Giarrusso, Harris, King, Moreno, Morrell - 5 NAYS: 0 ABSTAIN: 0 ABSENT: Green, Thomas - 2 RECUSED: 0 AND THE MOTION PASSED. LEGISLATIVE GROUPING ZONING DOCKET NO. 29/23 - RICHARD CAHN Brief: Requesting Conditional Use to permit alcohol beverage sales in an existing standard restaurant in an HU-B1 Historic Urban Neighborhood Business District and the Magazine Street Use Restriction Overlay District, on Square 209, Lot 4, in the Sixth Municipal District, bounded by Magazine Street, General Taylor Street, General Pershing Street, and Constance Street (Municipal Address(es): 3814-3816 Magazine Street). The recommendation of the City Planning Commission being "FOR APPROVAL", subject to two (2) provisos. Annotation: ELECTRONICALLY SUBMITTED. (Cm. Harris, Cn. Deadline 7/10/23). HEARING HELD. ZD NO. 29/23 MOTION - NO. M-23-238 - BY: COUNCILMEMBER HARRIS Brief: Approving and granting the applicant's Conditional Use request for ZD 29/23, for the property located at 3814-3816 Magazine Street, subject to the two (2) provisos set forth by the City Planning Commission. Annotation: (Council Rule 34. Postponement Deadline 9/22/23). M-23-238 Speakers: Serigne Mbaye Effie Richardson Chris Young MOVED By: Harris SECONDED By: King https://cityofno.granicus.com/MinutesViewer.php?view_id=42&amp;clip_id=4554&amp;doc_id=db1b4480-ffe0-11 ed-95dd-00505691 83fa 37/67 6/23/23, 5:38 PM cityofno.granicus.com/MinutesViewer.php?view_id=42&amp;clip_id=4554&amp;doc_id=db1b4480-ffe0-11ed-95dd-0050569183fa ACTION: Adopt YEAS: Giarrusso, Harris, King, Moreno, Morrell - 5 NAYS: 0 ABSTAIN: 0 ABSENT: Green, Thomas - 2 RECUSED: 0 AND THE MOTION PASSED. CONSENT AGENDA COMMUNICATION - FROM ERIN SPEARS - CHIEF OF STAFF &amp; COUNSEL, COUNCIL UTILITIES REGULATORY OFFICE Brief: Submitting the transmittal document for communications related to electric and gas utility matters to be received by the Council of the City of New Orleans at its meeting on May 25, 2023: Communications from Entergy New Orleans, LLC ("ENO") 1. New Orleans Power Station 2022 Emissions Inventory Certifications, UD-16-02 2. Ninth Annual Post-Miso-Integration-Monitoring Report, UD-11-01 Annotation: ELECTRONICALLY SUBMITTED. RECEIVED. Erin Spears, Chief of Staff, CURO Entergy - Courtney R. Nicholson - Emissions Inventory Certification UD-16-02 Entergy - Keith D. Wood - Post-MISO Integration Report - UD-11-01 Speaker: Michael Burnside COMMUNICATION — FROM PETER GARDNER Brief: Requesting to appeal the Historic District Landmarks Commission’s decision of “denial” of the application for demolition of more than 50% of the existing wall structure through raising a Contributing one-story, single-family residential building for property located at 720 Moss Street. Annotation: RECEIVED. (Hearing Date Set For 6/8/23). HDLC Appeal - Peter Gardner - 720 Moss Street https://cityofno.granicus.com/MinutesViewer.php?view_id=42&amp;clip_id=4554&amp;doc_id=db1b4480-ffe0-11 ed-95dd-00505691 83fa 38/67 6/23/23, 5:38 PM 3. cityofno.granicus.com/MinutesViewer.php?view_id=42&amp;clip_id=4554&amp;doc_id=db1b4480-ffe0-11ed-95dd-0050569183fa COMMUNICATION _- FROM _ APRIL HUANG, PERMIT INTAKE ANALYST, DEPARTMENT OF SAFETY AND PERMITS, CITY OF NEW ORLEANS Brief: Transmitting the application documents for a demolition permit requiring City Council review and approval for the following properties: * 2204-2206 Pauger Street, 23-10414 - DEMO (DEMO-RSF2) - Council District "C" Annotation: ELECTRONICALLY SUBMITTED. RECEIVED. (Hearing Date Set For 6/8/23). April Huang - Demolition Request - 2204-2206 Pauger St. COMMUNICATION - FROM ZACHARY SMITH, OWNER ”* ZACK SMITH CONSULTING &amp; DESIGN Brief: Requesting to appeal the Historic District Landmarks Commission's decision of "denial" for the retention of inappropriate wood balustrade at the front gallery of contributing two-story, two-family residential building for property located at 801 Belleville Street. Annotation: ELECTRONICALLY SUBMITTED. RECEIVED. (Hearing Date Set for 6/8/23). HDLC Appeal - Zach Smith - 801 Belleville Street COMMUNICATION - FROM KEISHA CALDERON AND MORGAN PEELE, PROPERTY OWNERS Brief: Requesting to appeal the Historic District Landmarks Commission's decision of "denial" of the application for retention of the screened in porch and second-floor deck at the rear of building for property located at 1716-1722 S. Rampart Street. Annotation: ELECTRONICALLY SUBMITTED. RECEIVED. (Hearing Date Set for 6/8/23). HDLC Appeal - Keisha Calderon and Morgan Peele COMMUNICATION - FROM SUSAN JOHNSON, TOWN OF CARROLLTON WATCH, LLC Brief: Requesting to appeal the Historic District Landmarks Commission's decision of "approval" to grant Conceptual Approval for property located at 7417-7421 Burthe Street. https://cityofno.granicus.com/MinutesViewer.php?view_id=42&amp;clip_id=4554&amp;doc_id=db1b4480-ffe0-11 ed-95dd-00505691 83fa 39/67 6/23/23, 5:38 PM cityofno.granicus.com/MinutesViewer.php?view_id=42&amp;clip_id=4554&amp;doc_id=db1b4480-ffe0-11ed-95dd-0050569183fa Annotation: ELECTRONICALLY SUBMITTED. RECEIVED. (Hearing Date Set for 6/8/23). Susan Johnson 7. COMMUNICATION - FROM DICHELLE L. WILLIAMS, M.A., EXECUTIVE DIRECTOR, DEPARTMENT OF _HUMAN _ SERVICES JUVENILE JUSTICE INTERVENTION CENTER, CITY OF NEW ORLEANS Brief: Submitting a proposed agreement between the City of New Orleans and Children's Hospital, a completed contract Summary Form and the related Motion, pursuant to Rule 57. Annotation: ELECTRONICALLY SUBMITTED. RECEIVED AND REFERRED TO THE GOVERNMENTAL AFFAIRS COMMITTEE. See Motion No. M-23-241. Contract _- Dichelle L. Williams, M.A., Executive Director - Juvenile Justice Intervention Center E-Comment: Casey Giraud Davis 8. COMMUNICATION - FROM WILLIAM T. SALMERON, CHIEF OF NEW ORLEANS EMS, NEW ORLEANS EMERGENCY MEDICAL SERVICES, CITY OF NEW ORLEANS Brief: Submitting a proposed agreement between the City of New Orleans and Interstate Electronic Systems, LLC, a completed contract Summary Form and the related Motion, pursuant to Rule 57. Annotation: ELECTRONICALLY SUBMITTED. RECEIVED AND REFERRED TO THE GOVERNMENTAL AFFAIRS COMMITTEE. See Motion No. M-23-240. Contract - William T. Salmeron, Chief of NO EMS 9. COMMUNICATION - FROM TYRA JOHNSON BROWN, DIRECTOR HOUSING POLICY AND OFFICE OF COMMUNITY DEVELOPMENT, CITY OF NEW ORLEANS Brief: Submitting a proposed agreement between the City of New Orleans and Celeste Landing, L.L.C., three accessory documents to the Loan Agreement: Regulatory Agreement, Mortgage, and Subordination Agreement, a completed contract Summary Form and the related Motion, pursuant to Rule 57. Annotation: ELECTRONICALLY SUBMITTED. https://cityofno.granicus.com/MinutesViewer.php?view_id=42&amp;clip_id=4554&amp;doc_id=db1b4480-ffe0-11 ed-95dd-00505691 83fa 40/67 6/23/23, 5:38 PM cityofno.granicus.com/MinutesViewer.php?view_id=42&amp;clip_id=4554&amp;doc_id=db1b4480-ffe0-11ed-95dd-0050569183fa RECEIVED AND REFERRED TO THE GOVERNMENTAL AFFAIRS COMMITTEE. See Motion No. M-23-239. Speakers: Michael Burnside E-Comment: Casey Giraud Davis 10. COMMUNICATION - FROM LATEEFAH E. HARRIS, DEPUTY CITY ATTORNEY, CODE ENFORCEMENT DIVISION, CITY OF NEW ORLEANS Brief: Submitting in compliance with City of New Orleans Code Section 2-1000, City of New Orleans Code Enforcement and Finance Departments information concerning the adoption of the proposed rules. Annotation: ELECTRONICALLY SUBMITTED. RECEIVED. ll. COMMUNICATION - FROM AMY B. TREPAGNIER, DIRECTOR OF PERSONNEL, CITY OF NEW ORLEANS, DEPARTMENT OF CIVIL SERVICE Brief: Submitting for Council approval an Amendment to the Classified Pay Plan (Police Retention Pay), Special Rate of Pay: Police Retention and Recruitment, in accordance with Article X, Section 10 of the Constitution of Louisiana as adopted by the Civil Service Commission at its meetings of March 11, 2022, amended on November 17, 2022, March 3, 2023 and May 18, 2023. Annotation: ELECTRONICALLY SUBMITTED. RECEIVED AND REFERRED TO THE BUDGET COMMITTEE. 12. COMMUNICATION - FROM AMY B. TREPAGNIER, DIRECTOR OF PERSONNEL, CITY OF NEW ORLEANS, DEPARTMENT OF CIVIL SERVICE Brief: Submitting for Council approval Amendments to the Classified Pay Plan (Office of Community Development) in accordance with Article X, Section 10 of the Constitution of Louisiana as adopted by the Civil Service Commission at its meeting of May 18, 2023, as outlined below: Hiring Rates (Code Enforcement Case Specialist Series) https://cityofno.granicus.com/MinutesViewer.php?view_id=42&amp;clip_id=4554&amp;doc_id=db1b4480-ffe0-11 ed-95dd-00505691 83fa 41/67 6/23/23, 5:38 PM cityofno.granicus.com/MinutesViewer.php?view_id=42&amp;clip_id=4554&amp;doc_id=db1b4480-ffe0-11ed-95dd-0050569183fa Hiring Rates (Code Enforcement Case Specialist Series) Class Code Class Title From: Annual To: Annual Grade/ Grade/ Step Step C5311 Code Enforcement Case 61/13 $36,119 61/27 $42,980 Specialist I C5312 Code Enforcement Case 64/13 $38,913 64/27 $46,306 Specialist I C5313 Code Enforcement Case 71/13 $46,306 71/21 $51,144 Specialist HI C5314 Code Enforcement 78/13 $55,102 78/25 $63,960 Case Supervisor Annotation: ELECTRONICALLY SUBMITTED. RECEIVED AND REFERRED TO THE BUDGET COMMITTEE. 13. COMMUNICATION — FROM GINO R. GISONDO Brief: Supporting the rezoning and the City Planning Commission staff’s recommendations to not include 525 Fourth Street and thanking the Council for considering the rezoning and following the City Planning Commission staff's recommendations to appropriately rezone 502-536 Second Street, 521-533 Third Street, and 2515-2517 Rousseau Street. Annotation: ELECTRONICALLY SUBMITTED. RECEIVED. Gino R. Gisondo 14. COMMUNICATION - FROM AMY B. TREPAGNIER, DIRECTOR OF PERSONNEL, CITY OF NEW ORLEANS, DEPARTMENT OF CIVIL SERVICE Brief: Submitting for Council approval an Amendment to the Classified Pay Plan (Property Management) in accordance with Article X, Section 10 of the Constitution of Louisiana as adopted by the Civil Service Commission at its meeting of May 18, 2023, as outlined below: New Classification: Class Code New Classification Grade _Grade/Step FLSA Status Hiring Rate C4040 Space Planner 79 79/31 Exempt $70,643 https://cityofno.granicus.com/MinutesViewer.php?view_id=42&amp;clip_id=4554&amp;doc_id=db1b4480-ffe0-11 ed-95dd-00505691 83fa 42/67 6/23/23, 5:38 PM cityofno.granicus.com/MinutesViewer.php?view_id=42&amp;clip_id=4554&amp;doc_id=db1b4480-ffe0-11ed-95dd-0050569183fa Annotation: ELECTRONICALLY SUBMITTED. RECEIVED AND REFERRED TO THE BUDGET COMMITTEE. 15. COMMUNICATION - FROM AMY B. TREPAGNIER, DIRECTOR OF PERSONNEL, CITY OF NEW ORLEANS, DEPARTMENT OF CIVIL SERVICE Brief: Submitting for Council approval Amendments to the Classified Pay Plan (Chief Administrative Office) in accordance with Article X, Section 10 of the Constitution of Louisiana as adopted by the Civil Service Commission at its meeting of May 18, 2023, as outlined below: New Classifications: Class Code Class Title From: Annual FLSA Status Grade/ Step C0220 Recruiting Specialist 78 78/23 Exempt $62,390 C0221 Recruiting Supervisor 86 86/21 Exempt $74,242 Annotation: ELECTRONICALLY SUBMITTED. RECEIVED AND REFERRED TO THE BUDGET COMMITTEE. Amy B. Trepagnier - New Classifications - Recruiting 16. REPORT - OF ANITA CURRAN, COUNCIL RESEARCH OFFICER, NEW ORLEANS CITY COUNCIL Brief: Transmitting a demolition report for the following property: * 2204-2206 Pauger Street - 23-10414 - DEMO Annotation: ELECTRONICALLY SUBMITTED. RECEIVED. Anita Curran - Demolition Report 2204-06 Pauger 17. REPORT - OF THE EXECUTIVE DIRECTOR OF THE CITY PLANNING COMMISSION https://cityofno.granicus.com/MinutesViewer.php?view_id=42&amp;clip_id=4554&amp;doc_id=db1b4480-ffe0-11 ed-95dd-00505691 83fa 43/67 6/23/23, 5:38 PM 18a. 18b. 18. 19, cityofno.granicus.com/MinutesViewer.php?view_id=42&amp;clip_id=4554&amp;doc_id=db1b4480-ffe0-11ed-95dd-0050569183fa Brief: Transmitting Zoning Docket Numbers 66/22 - Cm. Harris, 12/23 - All Cms., 14/23 - All Cms., 19/23 - Cm. Harris, 27/23 - Cm. Giarrusso, 28/23 - Cm. Green, 30/23 - Cm. Harris, 31/23 - All Cms., 32/23 - Cm. King, 33/23 - Cm. King, 34/23 - Cm. Harris, and 35/23 - Cm. Green. Cn. Deadline 7/24/23. Annotation: ELECTRONICALLY SUBMITTED. RECEIVED. (Hearing Date Set For 6/8/23). CPC Transmittal MOTION TO ADOPT CONSENT AGENDA AND REFER OTHER MATTERS TO THE PROPER AGENCY. MOVED BY: Morrell SECONDED BY: Moreno ACTION: Adopt YEAS: Giarrusso, Harris, King, Moreno, Morrell - 5 NAYS: 0 ABSTAIN: 0 ABSENT: Green, Thomas - 2 RECUSED: 0 AND THE MOTION PASSED. AND THE CONSENT AGENDA WAS ADOPTED. CAL, NO. 33,893 - BY: COUNCILMEMBER HARRIS Brief: An Ordinance to ordain Section 70-10 of the Code of the City of New Orleans to establish reporting requirements applicable to the Department of Finance, including both a statement to be issued alongside each payment the City of New Orleans provides to a security and improvement district, and an annual financial report to be transmitted to the City Council, and otherwise to provide with respect thereto. Annotation: ELECTRONICALLY SUBMITTED. CONTINUED TO THE MEETING OF 6/8/23. 33893 CAL, NO. 34,124 - BY: COUNCILMEMBER MORENO Brief: An Ordinance to ordain Sections 114-400, 114-401, 114-402, 114-403, 114-404, 114-405, 114-406, 114-407, 114-408, 114-409, 114-410, 114-411, 114-412, 114-413, 114-414, 114-415, and 114-416 of the Code of the City of New Orleans to establish definitions, procedures, and rights relevant to the collective bargaining for employees of the City of New Orleans; and otherwise to provide with respect thereto. https://cityofno.granicus.com/MinutesViewer.php?view_id=42&amp;clip_id=4554&amp;doc_id=db1b4480-ffe0-11 ed-95dd-00505691 83fa 44/67 6/23/23, 5:38 PM 20. 26. cityofno.granicus.com/MinutesViewer.php?view_id=42&amp;clip_id=4554&amp;doc_id=db1b4480-ffe0-11ed-95dd-0050569183fa Annotation: ELECTRONICALLY SUBMITTED. (Council Rule 34. Postponement Deadline 7/21/23). CONTINUED TO THE MEETING OF 6/8/23. 34124 Speaker: Michael Burnside CAL. NO. 34,143 - BY: COUNCILMEMBER GIARRUSSO Brief: An Ordinance to require augmentation of the contact information included on Roadwork.nola.gov (“the Roadwork website”) which was designed to provide the public with information about the Federal Emergency Management Agency (FEMA) funded Joint Infrastructure Recovery Roads (JIRR) projects currently under construction and planned city wide; and otherwise to provide with respect thereto. Annotation: ELECTRONICALLY SUBMITTED. (Council Rule 34. Postponement Deadline 8/4/23). CONTINUED TO THE MEETING OF 6/8/23. 34143 Speaker: Michael Burnside CAL, NO. 34,178 - BY: COUNCILMEMBERS GREEN AND THOMAS (BY REQUEST) Brief: An Ordinance to authorize the Mayor of the City of New Orleans to enter into Amendment No. 3 to a previously executed Cooperative Endeavor Agreement ("CEA") between the City of New Orleans (the "City") and the University of New Orleans ("UNO") to modify the provisions of and extend the term of said previously executed CEA from January 1, 2019 through June 30, 2024 relative to restoration of the City's infrastructure damaged as a result of Hurricane Katrina, including roads, the storm water drainage system, water distribution lines, sanitary sewer collection lines, and Americans with Disabilities Act ("ADA") compliant curb ramps, all in furtherance of the Joint Infrastructure Recovery Request ("JIRR") Program, as more fully set forth in Amendment No. 3 to the CEA form; and otherwise to provide with respect thereto. Annotation: ELECTRONICALLY SUBMITTED. (Council Rule 34. Postponement Deadline 9/8/23). 34178 - 29474 M.C.S. MOVED By: Green SECONDED BY: Giarrusso ACTION: Adopt YEAS: Giarrusso, Green, Harris, King, Morrell - 5 https://cityofno.granicus.com/MinutesViewer.php?view_id=42&amp;clip_id=4554&amp;doc_id=db1b4480-ffe0-11 ed-95dd-00505691 83fa 45/67 6/23/23, 5:38 PM 30. 34, cityofno.granicus.com/MinutesViewer.php?view_id=42&amp;clip_id=4554&amp;doc_id=db1b4480-ffe0-11ed-95dd-0050569183fa NAYS: 0 ABSTAIN: 0 ABSENT: Moreno, Thomas - 2 RECUSED: 0 AND THE MOTION PASSED. CAL. NO. 34,183 - BY: COUNCILMEMBER HARRIS (BY REQUEST) Brief: An Ordinance to authorize the Mayor of the City of New Orleans to enter into the First Amendment to a previously executed Cooperative Endeavor Agreement (“CEA”) between the City of New Orleans (the “City’”) and the National Alliance on Mental Illness (“NAMI”) New Orleans for thirteen (13) months to provide Law Enforcement Assisted Diversion (“LEAD”) program management services; and otherwise to provide with respect thereto. Annotation: ELECTRONICALLY SUBMITTED. (Council Rule 34. Postponement Deadline 9/8/23). 34183 - 29477 M.C.S. MOVED BY: Harris SECONDED BY: _ King ACTION: Adopt YEAS: Giarrusso, Green, Harris, King, Morrell - 5 NAYS: 0 ABSTAIN: 0 ABSENT: Moreno, Thomas - 2 RECUSED: 0 AND THE MOTION PASSED. CAL, NO. 34,187 - BY: COUNCILMEMBER KING Brief: An Ordinance to ordain Section 166-22 of the Code of the City of New Orleans to temporarily prohibit the prosecution of any violation(s) or prevention of the issuance or renewal of any permit; and to amend and reordain Sections 166-33, 166-83, 166-84, 166-121, and 166-123 of the Code of the City of New Orleans to provide that the Vieux Carré Commission (VCC) make rules and regulations in accordance with Chapter 2, Article XI of the Code, to permit the name of a business to be displayed on the door(s) used for patron ingress and egress as a permitted sign, to provide for the application and issuance of temporary signs to be erected in connection with a special event or celebration, to clarify that the building defects outlined in 166-121 are exclusive, to provide that VCC violation notices shall be specific, and to modify the procedure related to remediatory applications; and otherwise to provide with respect thereto. Annotation: ELECTRONICALLY SUBMITTED. (Council Rule 34. Postponement Deadline 9/8/23). CONTINUED TO THE MEETING OF 7/13/23. 34187 https://cityofno.granicus.com/MinutesViewer.php?view_id=42&amp;clip_id=4554&amp;doc_id=db1b4480-ffe0-11 ed-95dd-00505691 83fa 46/67 6/23/23, 5:38 PM cityofno.granicus.com/MinutesViewer.php?view_id=42&amp;clip_id=4554&amp;doc_id=db1b4480-ffe0-11ed-95dd-0050569183fa 35. CAL. NO. 34,188 - BY: COUNCILMEMBER KING Brief: An Ordinance to ordain section 10-107 of the Code of the City of New Orleans to establish a temporary alcoholic beverage permit; to amend and reordain section 10-132 to establish a procedure for the issuance of a temporary renewal permit pending appeal of denial of renewal application to alcoholic beverage control board; and otherwise to provide with respect thereto. Annotation: ELECTRONICALLY SUBMITTED. (Council Rule 34. Postponement Deadline 9/8/23). CONTINUED TO THE MEETING OF 7/13/23. 34188 38. MOTION (LYING OVER) - NO. M-23-164 - BY: COUNCILMEMBER MORRELL Brief: Stating that before any substantive filing is made in the United States District Court for the Eastern District of Louisiana, or, in any appellate court with jurisdiction over the Eastern District, for either Lashawn Jones v. Marlin Gusman or United State of America v. City of New Orleans, the Department of Law shall brief the Council on the City's position before the filing occurs. Annotation: (Council Rule 34. Postponement Deadline 8/18/23). (Cm. Giarrusso requested his name be added). CONTINUED TO THE MEETING OF 6/22/23. LO M-23-164 39. MOTION (LYING OVER) - NO. M-23-189 - BY: COUNCILMEMBER GIARRUSSO Brief: Motion stating that Rule 15.A of the Council's Rules and Regulations is amended and restated to read as follows: Except as otherwise provided in this rule, any appointment to a board, commission, or public agency requiring Council approval shall be made by motion, which shall be referred automatically to the Governmental Affairs Committee for initial consideration before approval by the full Council. In accordance with City Code Section 2- 87.1, no appointment motion may be considered until a nominee has submitted a completed and notarized questionnaire on forms provided by the Council Research Office. No vote on a motion to approve a new appointee to any board, commission, or public agency may be taken by Council unless the outgoing board, commission, or public agency member is notified in writing of the termination of his or her appointment, and a copy of said notice is provided to the Council Research Office along with the other necessary documents for a new appointment. Annotation: (Council Rule 34. Postponement Deadline 9/8/23). (Referred to the Governmental Affairs Committee). CONTINUED TO THE MEETING OF 6/8/23. LO M-23-189 https://cityofno.granicus.com/MinutesViewer.php?view_id=42&amp;clip_id=4554&amp;doc_id=db1b4480-ffe0-11 ed-95dd-00505691 83fa 47/67 6/23/23, 5:38 PM 40. 41. 4la. cityofno.granicus.com/MinutesViewer.php?view_id=42&amp;clip_id=4554&amp;doc_id=db1b4480-ffe0-11ed-95dd-0050569183fa MOTION (LYING OVER)- NO. M-23-190 - BY: COUNCILMEMBER GIARRUSSO Brief: Motion stating that Rule 35.B of the Council’s Rules and Regulations is amended and restated to read as follows: Amendments cannot alter or nullify the original purpose of the motion, resolution, or ordinance; and all amendments must be germane to the instrument’s original purpose. Amendments to a calendared ordinance by a non-sponsoring councilmember must be received by the sponsoring councilmember at least 48 hours in advance of the Council meeting at which the ordinance will be considered. Amendments to a motion by a non-sponsoring councilmember must be received by the sponsoring councilmember at least 48 hours in advance of the Council meeting at which the motion will be considered. Annotation: (Council Rule 34. Postponement Deadline 9/8/23). (Referred to the Governmental Affairs Committee). CONTINUED TO THE MEETING OF 6/8/23. LO M-23-190 LEGISLATIVE GROUPING MOTION (LYING OVER) - NO. M-23-208 - BY: COUNCILMEMBERS MORRELL AND HARRIS Brief: Directing the City Planning Commission to conduct a public hearing to amend and reordain Ordinance No. 4264 M.C.S., amended by Ordinance No. 26,413 M.C.S., as amended, the Comprehensive Zoning Ordinance of the City of New Orleans, to amend Article 19 to establish a new Interim Zoning District to be named the Commercial Short-Term Rental Interim Zoning District (IZD), the intent of which is to prohibit Short-Term Rental, Commercial; Hotel/Motel; Timeshare; and Hostel as allowable uses within all areas of the City of New Orleans. These prohibitions shall apply citywide. Annotation: (Council Rule 34. Postponement Deadline 9/8/23). CONTINUED TO THE MEETING OF 6/8/23. LO M-23-208 Speaker: Jeff Grannan E-Comments: Amber Wallace Howell Rebecca Jostes https://cityofno.granicus.com/MinutesViewer.php?view_id=42&amp;clip_id=4554&amp;doc_id=db1b4480-ffe0-11 ed-95dd-00505691 83fa 48/67 6/23/23, 5:38 PM cityofno.granicus.com/MinutesViewer.php?view_id=42&amp;clip_id=4554&amp;doc_id=db1b4480-ffe0-11ed-95dd-0050569183fa 41b. AMENDMENT TO MOTION M-23-208 - BY: COUNCILMEMBERS MORRELL AND HARRIS Brief: 1. One page 2, delete the first recital paragraph, and insert the following in lieu thereof: WHEREAS, In neighborhoods across the City there is a noticeable uptick in commercial short term rental developments including, but not limited to, the conversion of apartment complexes from long-term housing to transient housing; and 2. On page 2, delete the first paragraph following the recitals, and insert the following in lieu thereof: BE IT MOVED BY THE COUNCIL OF THE CITY OF NEW ORLEANS, That the City Planning Commission is directed to conduct a public hearing to amend and reordain Ordinance No. 4264 M.C.S., amended by Ordinance No. 26,413 M.CS., as amended, the Comprehensive Zoning Ordinance of the City of New Orleans, to amend Article 19 to establish a new Interim Zoning District to be named the Commercial Short-Term Rental Interim Zoning District (IZD), the intent of which is to prohibit Short-Term Rental, Commercial and Hostel as allowable uses within all areas of the City of New Orleans, and to limit the development of Timeshares with the following considerations: * Instituting a cap of no more than one unit or 25% of total dwelling units on a lot or a single building constructed across lot lines, whichever is greater, to be permitted to be included in a Timeshare Plan within a Timeshare Building. * In the CBD-5 Urban Core Neighborhood Lower Intensity Mixed-Use District, a Timeshare Building shall only be permitted when the total number of dwelling units is at least ten and the Mandatory Inclusionary Zoning regulations of Article 28 are triggered and an Affordable Housing Unit is provided as required by law. This cap shall not apply to the VCE Vieux Carré Entertainment District, to structures which front on Canal Street between the Mississippi River and Rampart Street, the EC Educational Campus District, MC Medical Campus District, LS Life Science District, or the MI Maritime Industrial District Commercial and Recreational Subdistrict. 3. On page 3, delete the second paragraph in its entirety. Annotation: https://cityofno.granicus.com/MinutesViewer.php?view_id=42&amp;clip_id=4554&amp;doc_id=db1b4480-ffe0-11 ed-95dd-00505691 83fa 49/67 6/23/23, 5:38 PM 42. 43. 44, cityofno.granicus.com/MinutesViewer.php?view_id=42&amp;clip_id=4554&amp;doc_id=db1b4480-ffe0-11ed-95dd-0050569183fa (Council Rule 34. Postponement Deadline 9/22/23). CONTINUED TO THE MEETING OF 6/8/23. M-23-208 AMD MOTION — NO. M-23-214 —- BY: COUNCILMEMBERS THOMAS AND GREEN Brief: Tabulating the votes cast in the Election held on Saturday, April 29, 2023 - MCKENDALL ESTATES NEIGHBORHOOD IMPROVEMENT DISTRICT PROPOSITION: VOTES FOR: 60 VOTES AGAINST: 39 TOTAL VOTES: 99 MAJORITY OF VOTES: FOR: 60 Annotation: (Council Rule 34. Postponement Deadline 9/22/23). M-23-214 MOVED BY: Green SECONDED BY: _ King ACTION: Adopt YEAS: Giarrusso, Green, Harris, King, Moreno, Morrell - 6 NAYS: 0 ABSTAIN: 0 ABSENT: Thomas - 1 RECUSED: 0 AND THE MOTION PASSED. MOTION — NO. M-23-215 — BY: COUNCILMEMBERS THOMAS AND GREEN Brief: Tabulating the votes cast in the Election held on Saturday, April 29, 2023 - LAKE CARMEL SUBDIVISION IMPROVEMENT DISTRICT PROPOSITION: VOTES FOR: 93 VOTES AGAINST: 77 TOTAL VOTES: 170 MAJORITY OF VOTES: FOR: 93 Annotation: (Council Rule 34. Postponement Deadline 9/22/23). M-23-215 MOVED By: Green SECONDED BY: Moreno ACTION: Adopt YEAS: Giarrusso, Green, Harris, King, Moreno, Morrell - 6 NAYS: 0 ABSTAIN: 0 ABSENT: Thomas - 1 RECUSED: 0 AND THE MOTION PASSED. MOTION — NO. M-23-216 —- BY: COUNCILMEMBERS THOMAS AND GREEN https://cityofno.granicus.com/MinutesViewer.php?view_id=42&amp;clip_id=4554&amp;doc_id=db1b4480-ffe0-11 ed-95dd-00505691 83fa 50/67 6/23/23, 5:38 PM 45. 56. cityofno.granicus.com/MinutesViewer.php?view_id=42&amp;clip_id=4554&amp;doc_id=db1b4480-ffe0-11ed-95dd-0050569183fa Brief: Tabulating the votes cast in the Election held on Saturday, April 29, 2023 —- TAMARON SUBDIVISION IMPROVEMENT DISTRICT PROPOSITION: VOTES FOR: 35 VOTES AGAINST: 16 TOTAL VOTES: 51 MAJORITY OF VOTES: FOR: 35 Annotation: (Council Rule 34. Postponement Deadline 9/22/23). M-23-216 MOVED By: Green SECONDED BY: _ King ACTION: Adopt YEAS: Giarrusso, Green, Harris, King, Moreno, Morrell - 6 NAYS: 0 ABSTAIN: 0 ABSENT: Thomas - 1 RECUSED: 0 AND THE MOTION PASSED. MOTION — NO. M-23-217— BY: COUNCILMEMBERS THOMAS AND GREEN Brief: Tabulating the votes cast in the Election held on Saturday, April 29, 2023 —- KINGSWOOD SUBDIVISION IMPROVEMENT DISTRICT PROPOSITION: VOTES FOR: 88 VOTES AGAINST: 55 TOTAL VOTES: 143 MAJORITY OF VOTES: FOR: 88 Annotation: (Council Rule 34. Postponement Deadline 9/22/23). M-23-217 MOVED By: Green SECONDED BY: Moreno ACTION: Adopt YEAS: Giarrusso, Green, Harris, King, Moreno, Morrell - 6 NAYS: 0 ABSTAIN: 0 ABSENT: Thomas - 1 RECUSED: 0 AND THE MOTION PASSED. MOTION — NO. M-23-230 — BY: COUNCILMEMBER MORRELL Brief: Requesting and authorizing the President of the Council to sign a cooperative endeavor agreement with the Orleans Parish Sheriff’s Office for the provision of security services for the City Council, for the period of January 1, 2023 through December 31, 2023, for a maximum compensation amount not to exceed $561,795.56. Annotation: (Council Rule 34. Postponement Deadline 9/22/23). https://cityofno.granicus.com/MinutesViewer.php?view_id=42&amp;clip_id=4554&amp;doc_id=db1b4480-ffe0-11 ed-95dd-00505691 83fa 51/67 6/23/23, 5:38 PM cityofno.granicus.com/MinutesViewer.php?view_id=42&amp;clip_id=4554&amp;doc_id=db1b4480-ffe0-11ed-95dd-0050569183fa M-23-230 MOVED By: Morrell SECONDED BY: Green ACTION: Adopt YEAS: Giarrusso, Green, Harris, King, Morrell - 5 NAYS: 0 ABSTAIN: 0 ABSENT: Moreno, Thomas - 2 RECUSED: 0 AND THE MOTION PASSED. 57. MOTION — NO. M-23-231 — BY: COUNCILMEMBER GIARRUSSO Brief: Directing the City Planning Commission to conduct a public hearing to consider amending and re-ordaining Ordinance No. M.C.S. 4264, as amended by Ordinance No. 26,413 M.C\S., as amended, the Comprehensive Zoning Ordinance of the City of New Orleans, to consider amending the Permitted and Conditional Use Tables in Article 14, Suburban &amp; Neighborhood Districts, Table 14-1 (S-LM designation) to disallow the following residential uses currently allowed in the S-LM District: Dwelling, Above the Ground Floor Dwelling, Townhouse Dwelling, Multi-Family Group Home, Small Group Home, Large Permanent Supportive Housing; and Directing and granting the City Planning Commission staff the flexibility to make all appropriate changes relative to this request to ensure consistency and continuity and to make needed and/or appropriate adjustments deemed necessary stemming from the study and review of this request in the process of studying and reviewing the proposal amendment. Annotation: (Council Rule 34. Postponement Deadline 9/22/23). M-23-231 M-23-231 - Attachment Speakers: Charles Marsala Michael Burnside E-Comments: Thomas Long Sam Levin MOVED By: Giarrusso SECONDED BY: Green ACTION: Adopt YEAS: Giarrusso, Green, Harris, King, Morrell - 5 NAYS: 0 ABSTAIN: 0 ABSENT: Moreno, Thomas - 2 RECUSED: 0 AND THE MOTION PASSED. 61. RESOLUTION — NO. R-23-244 —- BY: COUNCILMEMBER HARRIS https://cityofno.granicus.com/MinutesViewer.php?view_id=42&amp;clip_id=4554&amp;doc_id=db1b4480-ffe0-11 ed-95dd-00505691 83fa 52/67 6/23/23, 5:38 PM 62. 63. cityofno.granicus.com/MinutesViewer.php?view_id=42&amp;clip_id=4554&amp;doc_id=db1b4480-ffe0-11ed-95dd-0050569183fa Brief: Declaring June as Eat Local Month and supporting the Eat Local movement, encouraging all residents and businesses to support local farmers, fishers, food producers, farmers markets, restaurants and other food businesses year-round. Annotation: (Council Rule 34. Postponement Deadline 9/22/23). (Referred to the Quality of Life Committee). CONTINUED TO THE MEETING OF 6/8/23. R-23-244 E-Comment: Devin Wright RESOLUTION - NO. R-23-245 - BY: COUNCILMEMBER GIARRUSSO_ (BY REQUEST) Brief: Requesting the below listed organization receive grant funds and the amount to be awarded: HandsOn NOLA $500,000 Annotation: (Council Rule 34. Postponement Deadline 9/22/23). R-23-245 MOVED By: Giarrusso SECONDED BY: Harris ACTION: Adopt YEAS: Giarrusso, Green, Harris, King, Morrell - 5 NAYS: 0 ABSTAIN: 0 ABSENT: Moreno, Thomas - 2 RECUSED: 0 AND THE MOTION PASSED. MOTION — NO. M-23-247 — BY: COUNCILMEMBER HARRIS Brief: Directing the City Planning Commission to pursue a new study regarding the impacts and recommended updated regulations for Commercial Short Term Rentals (CSTR) as well as all transient lodging uses, including but not limited to hotel/motel, timeshare, hostel, and bed and breakfast. Annotation: (Council Rule 34. Postponement Deadline 9/22/23). M-23-247 Speakers: Michael Burnside https://cityofno.granicus.com/MinutesViewer.php?view_id=42&amp;clip_id=4554&amp;doc_id=db1b4480-ffe0-11 ed-95dd-00505691 83fa 53/67 6/23/23, 5:38 PM 64. 66. cityofno.granicus.com/MinutesViewer.php?view_id=42&amp;clip_id=4554&amp;doc_id=db1b4480-ffe0-11ed-95dd-0050569183fa Maxwell Ciardullo E-Comment: Elisa Mumoz MOVED By: Harris SECONDED BY: Giarrusso ACTION: Adopt YEAS: Giarrusso, Green, Harris, King, Morrell - 5 NAYS: 0 ABSTAIN: 0 ABSENT: Moreno, Thomas - 2 RECUSED: 0 AND THE MOTION PASSED. MOTION - NO, M-23-252 - BY: COUNCILMEMBERS GIARRUSSO, KING AND THOMAS (BY REQUEST) Brief: Amending Motion M-23-45 by deleting the first "BE IT FURTHER MOVED" paragraph and insert in lieu thereof the following paragraph: "BE IT FURTHER MOVED, That the CAO is hereby authorized through February 13, 2024, to secure informal bids for the emergency procurement of vehicles and heavy equipment and associated upfitting, at a total cost not to exceed $95,000,000." Annotation: (Council Rule 34. Postponement Deadline 9/22/23). M-23-252 Speakers: Michael Burnside Tilman Hardy MOVED By: Giarrusso SECONDED BY: King ACTION: Adopt YEAS: Giarrusso, Green, Harris, King, Morrell - 5 NAYS: 0 ABSTAIN: 0 ABSENT: Moreno, Thomas - 2 RECUSED: 0 AND THE MOTION PASSED. ORDINANCES ON FIRST READING MOVED By: SECONDED BY: ACTION: YEAS: NAYS: ABSTAIN: ABSENT: Giarrusso Green Suspend the Rules Giarrusso, Green, Harris, King, Morrell - 5 0 0 Moreno, Thomas - 2 https://cityofno.granicus.com/MinutesViewer.php?view_id=42&amp;clip_id=4554&amp;doc_id=db1b4480-ffe0-11 ed-95dd-00505691 83fa 54/67 6/23/23, 5:38 PM 66a. 66b. 66c. cityofno.granicus.com/MinutesViewer.php?view_id=42&amp;clip_id=4554&amp;doc_id=db1b4480-ffe0-11ed-95dd-0050569183fa RECUSED: 0 AND THE MOTION PASSED. CAL. NO. 34,190 - BY: COUNCILMEMBER KING Brief: An Ordinance to effect a zoning change from an HMR-?2 Historic Marigny/Tremé/Bywater Residential District to an HMC-2 Historic Marigny/Tremé/Bywater Commercial District, located on the rear portions of existing Lots A or 14, 15, and 470-A or 16 (which are to be subdivided into the rear portion of proposed Lot B) in Square 623 &amp; 624, the Third Municipal District and bounded by Saint Bernard Avenue, North Robertson Street, Annette Street, and North Villere Street (Municipal Addresses: 1646, 1650 and 1654 North Robertson Street); and otherwise to provide with respect thereto. (Zoning Docket NO. 26/23) Annotation: ELECTRONICALLY SUBMITTED. (90 Days, Cn. Deadline 8/23/23). (Cn, Deadline 8/10/23). 34190 NO. 34,191 - BY: COUNCILMEMBER THOMAS (BY REQUEST) Brief: An Ordinance to authorize the Mayor of the City of New Orleans to enter into Amendment No. 1 (“Amendment”) to amend the Cooperative Endeavor Agreement (“Agreement”) between the City of New Orleans (the “City”) and Children’s Bureau of New Orleans (the “Contractor’’) relative to the Contractor providing mental health services to youth, in order to extend the Agreement for an additional one (1) year; to increase the maximum aggregate amount of compensation; to amend the rate of compensation; and to add, modify, or reaffirm certain terms and conditions, as more fully set forth in the Amendment attached hereto as Exhibit “1” and incorporated and made a part hereof; and otherwise to provide with respect thereto. Annotation: ELECTRONICALLY SUBMITTED. (Council Rule 34. Postponement Deadline 9/22/23). 34191 CAL. NO. 34,192 - BY: COUNCILMEMBER HARRIS Brief: An Ordinance to establish a conditional use to permit alcohol beverage sales in an existing standard restaurant in an HU-B1 Historic Urban Neighborhood Business District and the Magazine Street Use Restriction Overlay District, on Square 209, Lot 4, in the Sixth Municipal District, bounded by Magazine Street, General Taylor Street, Peniston Street, and Constance Street (Municipal Addresses: 3814-3816 Magazine Street); and otherwise to provide with respect thereto. (Zoning Docket NO. 29/23) Annotation: ELECTRONICALLY SUBMITTED. https://cityofno.granicus.com/MinutesViewer.php?view_id=42&amp;clip_id=4554&amp;doc_id=db1b4480-ffe0-11 ed-95dd-00505691 83fa 55/67 6/23/23, 5:38 PM cityofno.granicus.com/MinutesViewer.php?view_id=42&amp;clip_id=4554&amp;doc_id=db1b4480-ffe0-11ed-95dd-0050569183fa (90 Days, Cn. Deadline 8/23/23). (Cn. Deadline 8/10/23). 34192 66d. CAL. NO. 34,193 - BY: COUNCILMEMBERGREEN Brief: An Ordinanceto temporarily waive certain fees, permit fees, and requirementswithin and around A.P. Tureaud Civil Rights Memorial Park, located at 1800 A.P. Tureaud Avenue, NewOrleans,LA70116,inconjunctionwith The Plessy &amp; Ferguson Foundation, Inc., and Plessy Day 2023 on June 10, 2023 at 10 am. — 2 p.m.,to specifythe duration and boundaries ofsaidwaiver;andtoprovide otherwisewithrespectthereto. Annotation: ELECTRONICALLY SUBMITTED. (Council Rule 34. Postponement Deadline 9/22/23). 34193 66e. CAL. NO. 34,194 - BY: COUNCILMEMBERGREEN Brief: An Ordinance to temporarily waive certain fees, permit fees, and requirementswithin and around NORD Lafite Greenway located at the Lafitte Street side of the Greenway between North Prier Street and North Galvez, NewOrleans,LA70119,inconjunctionwith The Unity Social Aid and Pleasure Club Coalition and The First Annual Unity and Resource Picnic on June 11, 2023 at 10 am. - 7 p.m.,to specifythe duration and _ boundaries ofsaidwaiver;andtoprovide otherwisewithrespectthereto. Annotation: ELECTRONICALLY SUBMITTED. (Council Rule 34. Postponement Deadline 9/22/23). 34194 66f. CAL. NO. 34,195 - BY: COUNCILMEMBER MORRELL Brief: An Ordinance to amend and reordain Ordinance No. 29239 MCS (Cal. No. 33,898) to provide an effective date of such ordinance; and otherwise to provide with respect thereto. Annotation: ELECTRONICALLY SUBMITTED. (Council Rule 34. Postponement Deadline 9/22/23). 34195 66g. CAL. NO. 34,196 - BY: COUNCILMEMBER KING https://cityofno.granicus.com/MinutesViewer.php?view_id=42&amp;clip_id=4554&amp;doc_id=db1b4480-ffe0-11 ed-95dd-00505691 83fa 56/67 6/23/23, 5:38 PM cityofno.granicus.com/MinutesViewer.php?view_id=42&amp;clip_id=4554&amp;doc_id=db1b4480-ffe0-11ed-95dd-0050569183fa Brief: An Ordinance to provide for the designation of public property within designated areas of the City of New Orleans (“City”) as a temporary “Clean Zone” during the time period beginning at 6:00 a.m., Monday, June 26, 2023 and continuing through and until midnight on Monday, July 3, 2023, relative to the use of these areas in conjunction with the 2023 Essence Festival (“Festival”) and related activities to provide for the temporary prohibition of certain permits in the Clean Zone area; to provide for the temporary prohibition of the transaction of certain business and/or commercial activity within the Clean Zone area; to provide for the imposition of fines and penalties for violations of this ordinance; to establish the Clean Zone as the area bounded by Earhart Boulevard to Calliope Street, Religious Street to Orange Street proceeding across the Mississippi River along the West Bank Levee, continuing across the Mississippi River to Elysian Fields Avenue, North Claiborne Avenue to Tulane Avenue, North Broad to Earhart Boulevard thereto, and the Mississippi River (West Bank Levee of Orleans Parish at the Parish line), excluding the Louisiana Superdome property, the New Orleans Smoothie King Arena property, and the Ernest N. Morial Convention Center property; to provide a sunset period for applicability; and otherwise to provide with respect thereto. Annotation: ELECTRONICALLY SUBMITTED. (Council Rule 34. Postponement Deadline 9/22/23). 34196 66h. CAL. NO. 34,197 - BY: COUNCILMEMBER HARRIS Brief: An Ordinanceto direct the Department of City Civil Service, in accordance with Section 4- 1503 of the Home Rule Charter, to evaluate and provide recommendations to the Civil Service Commission and the City Council relative to amending Rule VIII to establish a bonus annual leave day for NOPD commissioned officers who meet certain fitness standards on a yearly basis; and otherwise to provide with respect thereto. Annotation: ELECTRONICALLY SUBMITTED. (Council Rule 34. Postponement Deadline 9/22/23). 34197 661. CAL. NO. 34,198 - BY: COUNCILMEMBER MORRELL Brief: An Ordinance to amend and reordain Section 26-15 of the Code of the City of New Orleans, relative to the City of New Orleans’ amendments to the adopted International Building Code, 2015 Edition; to amend therein the Stormwater Code of the City of New Orleans, which includes permitting and submittal requirements, removal of bonding requirements, fees, plan review, and various standards relative thereto; and otherwise provide with respect thereto. Annotation: ELECTRONICALLY SUBMITTED. (Council Rule 34. Postponement Deadline 9/22/23). 34198 https://cityofno.granicus.com/MinutesViewer.php?view_id=42&amp;clip_id=4554&amp;doc_id=db1b4480-ffe0-11 ed-95dd-00505691 83fa 57/67 6/23/23, 5:38 PM cityofno.granicus.com/MinutesViewer.php?view_id=42&amp;clip_id=4554&amp;doc_id=db1b4480-ffe0-11ed-95dd-0050569183fa 66). CAL. NO. 34,199 - BY: COUNCILMEMBER MORRELL Brief: An Ordinance to establish section 26-551 of the Code of the City of New Orleans relative to ownership of hotels and motels for licensing; and otherwise to provide with respect thereto. Annotation: ELECTRONICALLY SUBMITTED. (Council Rule 34. Postponement Deadline 9/22/23). 34199 66k. CAL. NO. 34,200 - BY: COUNCILMEMBER THOMAS (BY REQUEST) Brief: An Ordinance to authorize the Mayor of the City of New Orleans to enter into Amendment No. | to a previously executed Cooperative Endeavor Agreement (“CEA”) between the City of New Orleans (the “City”) and Healing Minds Nola, relative to the public purpose of supporting the New Orleans Assisted Outpatient Treatment (““AOT”) program’s ability to coordinate physicians to conduct mental health evaluations for prospective AOT participants, in compliance with the Louisiana Revised Statutes §§ 28:66 et seq., to compensate physicians for same by operating the AOT programs through the Orleans Civil District Court, and to connect people in need of mental health treatment with appropriate resources through case management and court supervision; to modify the provisions thereof; and extend the term thereof for one (1) additional year, as more fully set forth in the Amendment No. | the form of which is attached hereto as Exhibit “1” and made a part hereof; and otherwise to provide with respect thereto. Annotation: ELECTRONICALLY SUBMITTED. (Council Rule 34. Postponement Deadline 9/22/23). 34200 661. CAL. NO. 34,201 - BY: COUNCILMEMBER HARRIS (BY REQUEST) Brief: An Ordinanceto authorize the Mayor of the City of New Orleans to enter into Amendment No. 2 to a previously executed Cooperative Endeavor Agreement between the City of New Orleans (the “City”) and the New Orleans Redevelopment Authority (“NORA”), relative to the Drainage Pump Station 01 Watershed Drainage and Green Infrastructure Project for Broadmoor, Central City, Garden District, Lower Garden District, Irish Channel, St. Thomas Development, Touro, East Riverside, and Milan neighborhoods to extend the term of said Cooperative Endeavor Agreement for an additional four years, as more fully set forth in Amendment No. 2 to the Cooperative Endeavor Agreement, the form of which is attached hereto and made a part hereof; and otherwise to provide with respect thereto. Annotation: ELECTRONICALLY SUBMITTED. (Council Rule 34. Postponement Deadline 9/22/23). 34201 https://cityofno.granicus.com/MinutesViewer.php?view_id=42&amp;clip_id=4554&amp;doc_id=db1b4480-ffe0-11 ed-95dd-00505691 83fa 58/67 6/23/23, 5:38 PM cityofno.granicus.com/MinutesViewer.php?view_id=42&amp;clip_id=4554&amp;doc_id=db1b4480-ffe0-11ed-95dd-0050569183fa 66m. CAL. NO. 34,202 - BY: COUNCILMEMBER THOMAS (BY REQUEST) Brief: An Ordinance authorizing the Mayor of the City of New Orleans to enter into a Cooperative Endeavor Agreement (“CEA”) between the City of New Orleans (the “City”) and University Medical Center Management Corporation (“Contractor”), for a term greater than one year, for the public purpose of reducing community violence, as more fully detailed in the CEA form attached hereto as Exhibit “A”; and otherwise to provide with respect thereto. Annotation: ELECTRONICALLY SUBMITTED. (Council Rule 34. Postponement Deadline 9/22/23). 34202 66n. CAL. NO. 34,203 - BY: COUNCILMEMBERSGIARRUSSO, MORENO, GREEN AND THOMAS (BYREQUEST) Brief: An Ordinance to amend Ordinance No. 29265 M.C.S., as amended, entitled “An Ordinance Providing an Operating Budget of Revenues for the City of New Orleans for the Year 2023”, to appropriate grant funds awarded by the State of Louisiana to the Office of Homeland Security for the Urban Area Security Initiative; and otherwise to provide with respect thereto. Annotation: ELECTRONICALLY SUBMITTED. (Council Rule 34. Postponement Deadline 9/22/23). 34203 660. CAL. NO. 34,204 - BY: COUNCILMEMBERSGIARRUSSO, MORENO, GREEN AND THOMAS (BYREQUEST) Brief: An Ordinanceto amend Ordinance No. 29266 M.C.S., as amended, entitled “An Ordinance Providing an Operating Budget of Expenditures for the City of New Orleans for the Year 2023”, to appropriate grant funds awarded by the State of Louisiana to the Office of Homeland Security for the Urban Area Security Initiative; and otherwise to provide with respect thereto. Annotation: ELECTRONICALLY SUBMITTED. (Council Rule 34. Postponement Deadline 9/22/23). 34204 66p. CAL. NO. 34,205 - BY: COUNCILMEMBERSGIARRUSSO, MORENO, GREEN AND THOMAS (BYREQUEST) https://cityofno.granicus.com/MinutesViewer.php?view_id=42&amp;clip_id=4554&amp;doc_id=db1b4480-ffe0-11 ed-95dd-00505691 83fa 59/67 6/23/23, 5:38 PM cityofno.granicus.com/MinutesViewer.php?view_id=42&amp;clip_id=4554&amp;doc_id=db1b4480-ffe0-11ed-95dd-0050569183fa Brief: An Ordinanceto amend Ordinance No. 29265 M.C.S., as amended, entitled “An Ordinance Providing an Operating Budget of Revenues for the City of New Orleans for the Year 2023”, to appropriate grants funds to the Office of Homeland Security for the State Homeland Security Program to purchase equipment and supplies; and otherwise to provide with respect thereto. Annotation: ELECTRONICALLY SUBMITTED. (Council Rule 34. Postponement Deadline 9/22/23). 34205 66q. CAL. NO. 34,206 - BY: COUNCILMEMBERSGIARRUSSO, MORENO, GREEN AND THOMAS (BYREQUEST) Brief: An Ordinanceto amend Ordinance No. 29266 M.C.S., as amended, entitled “An Ordinance Providing an Operating Budget of Expenditures for the City of New Orleans for the Year 2023”, to appropriate grant funds to the Office of Homeland Security for the State Homeland Security Program to purchase equipment and supplies; and otherwise to provide with respect thereto. Annotation: ELECTRONICALLY SUBMITTED. (Council Rule 34. Postponement Deadline 9/22/23). 34206 66r, CAL. NO. 34,207 - BY: COUNCILMEMBERSGIARRUSSO, MORENO, GREEN AND THOMAS (BYREQUEST) Brief: An Ordinance to amend Ordinance No. 29265 M.C.S., as amended, entitled “An Ordinance Providing an Operating Budget of Revenues for the City of New Orleans for the Year 2023”, to appropriate unspent grant funds awarded by the State of Louisiana to the Department of Homeland Security to purchase equipment and supplies; and otherwise to provide with respect thereto. Annotation: ELECTRONICALLY SUBMITTED. (Council Rule 34. Postponement Deadline 9/22/23). 34207 66s. CAL. NO. 34,208 - BY: COUNCILMEMBERSGIARRUSSO, MORENO, GREEN AND THOMAS (BYREQUEST) Brief: An Ordinanceto amend Ordinance No. 29266 M.C.S., as amended, entitled “An Ordinance Providing an Operating Budget of Expenditures for the City of New Orleans for the Year 2023”, to appropriate unspent grant funds awarded by the State of Louisiana to the https://cityofno.granicus.com/MinutesViewer.php?view_id=42&amp;clip_id=4554&amp;doc_id=db1b4480-ffe0-11 ed-95dd-00505691 83fa 60/67 6/23/23, 5:38 PM cityofno.granicus.com/MinutesViewer.php?view_id=42&amp;clip_id=4554&amp;doc_id=db1b4480-ffe0-11ed-95dd-0050569183fa Department of Homeland Security to purchase equipment and supplies; and otherwise to provide with respect thereto. Annotation: ELECTRONICALLY SUBMITTED. (Council Rule 34. Postponement Deadline 9/22/23). 34208 66t. CAL. NO. 34,209 - BY: COUNCILMEMBERSGIARRUSSO, MORENO, GREEN AND THOMAS (BYREQUEST) Brief: An Ordinance to amend Ordinance No. 29265 M.C.S., as amended, entitled “An Ordinance Providing an Operating Budget of Revenues for the City of New Orleans for the Year 2023”, to appropriate grant funds to the Department of Homeland Security for the Emergency Management Performance Grant (EMPG) Program to purchase equipment and supplies; and otherwise to provide with respect thereto. Annotation: ELECTRONICALLY SUBMITTED. (Council Rule 34. Postponement Deadline 9/22/23). 34209 66u. CAL. NO. 34,210 - BY: COUNCILMEMBERSGIARRUSSO, MORENO, GREEN AND THOMAS (BYREQUEST) Brief: An Ordinanceto amend Ordinance No. 29266 M.C.S., as amended, entitled “An Ordinance Providing an Operating Budget of Expenditures for the City of New Orleans for the Year 2023”, to appropriate grant funds to the Department of Homeland Security for the Emergency Management Performance Grant (EMPG) Program to purchase equipment and supplies; and otherwise to provide with respect thereto. Annotation: ELECTRONICALLY SUBMITTED. (Council Rule 34. Postponement Deadline 9/22/23). 34210 66v. CAL. NO. 34,211 - BY: COUNCILMEMBERSGIARRUSSO, MORENO, GREEN AND THOMAS (BYREQUEST) Brief: An Ordinanceto amend Ordinance No. 29265 M.C.S., as amended, entitled “An Ordinance Providing an Operating Budget of Revenues for the City of New Orleans for the Year 2023”, to appropriate grant funds awarded by FEMA to the Chief Administrative Office to cover the eligible clearance testing costs at New Orleans Facilities during the aftermath of Hurricane Katrina; and otherwise to provide with respect thereto. Annotation: https://cityofno.granicus.com/MinutesViewer.php?view_id=42&amp;clip_id=4554&amp;doc_id=db1b4480-ffe0-11 ed-95dd-00505691 83fa 61/67 6/23/23, 5:38 PM cityofno.granicus.com/MinutesViewer.php?view_id=42&amp;clip_id=4554&amp;doc_id=db1b4480-ffe0-11ed-95dd-0050569183fa ELECTRONICALLY SUBMITTED. (Council Rule 34. Postponement Deadline 9/22/23). 34211 66w. CAL. NO. 34,212 - BY: COUNCILMEMBERSGIARRUSSO, MORENO, GREEN AND THOMAS (BYREQUEST) Brief: An Ordinanceto amend Ordinance No. 29266 M.C.S., as amended, entitled “An Ordinance Providing an Operating Budget of Expenditures for the City of New Orleans for the Year 2023”, to appropriate grant funds awarded by FEMA to the Chief Administrative Office to cover the eligible clearance testing costs at New Orleans Facilities during the aftermath of Hurricane Katrina; and otherwise to provide with respect thereto. Annotation: ELECTRONICALLY SUBMITTED. (Council Rule 34. Postponement Deadline 9/22/23). 34212 66x. CAL. NO. 34,213 - BY: COUNCILMEMBERSGIARRUSSO, MORENO, GREEN AND THOMAS (BYREQUEST) Brief: An Ordinanceto amend Ordinance No. 29265 M.C.S., as amended, entitled “An Ordinance Providing an Operating Budget of Revenues for the City of New Orleans for the Year 2023”, to appropriate grant funds awarded by FEMA to the Chief Administrative Office for debris removal cost during the aftermath of Hurricane Ida; and otherwise to provide with respect thereto. Annotation: ELECTRONICALLY SUBMITTED. (Council Rule 34. Postponement Deadline 9/22/23). 34213 66y. CAL. NO. 34,214 - BY: COUNCILMEMBERSGIARRUSSO, MORENO, GREEN AND THOMAS (BYREQUEST) Brief: An Ordinance to amend Ordinance No. 29266 M.C.S., as amended, entitled “An Ordinance Providing an Operating Budget of Expenditures for the City of New Orleans for the Year 2023”, to appropriate grant funds awarded by FEMA to the Chief Administrative Office for debris removal cost during the aftermath of Hurricane Ida; and otherwise to provide with respect thereto. Annotation: ELECTRONICALLY SUBMITTED. (Council Rule 34. Postponement Deadline 9/22/23). 34214 https://cityofno.granicus.com/MinutesViewer.php?view_id=42&amp;clip_id=4554&amp;doc_id=db1b4480-ffe0-11 ed-95dd-00505691 83fa 62/67 6/23/23, 5:38 PM cityofno.granicus.com/MinutesViewer.php?view_id=42&amp;clip_id=4554&amp;doc_id=db1b4480-ffe0-11ed-95dd-0050569183fa 66z. CAL. NO. 34,215 — BY: COUNCILMEMBERSGIARRUSSO, MORENO, GREEN AND THOMAS (BYREQUEST) Brief: An Ordinanceto amend Ordinance No. 29265 M.C.S., as amended, entitled “An Ordinance Providing an Operating Budget of Revenues for the City of New Orleans for the Year 2023”, to appropriate grant funds awarded by FEMA to the Chief Administrative Office for debris removal costs incurred during the aftermath of Hurricane Ida; and otherwise to provide with respect thereto. Annotation: ELECTRONICALLY SUBMITTED. (Council Rule 34. Postponement Deadline 9/22/23). 34215 66.aa CAL. NO. 34,216 - BY: COUNCILMEMBERSGIARRUSSO, MORENO, GREEN AND THOMAS (BYREQUEST) Brief: An Ordinance to amend Ordinance No. 29266 M.C.S., as amended, entitled “An Ordinance Providing an Operating Budget of Expenditures for the City of New Orleans for the Year 2023”, to appropriate grant funds awarded by FEMA to the Chief Administrative Office for debris removal costs incurred during the aftermath of Hurricane Ida; and otherwise to provide with respect thereto. Annotation: ELECTRONICALLY SUBMITTED. (Council Rule 34. Postponement Deadline 9/22/23). 34216 66.bb CAL. NO. 34,217 - BY: COUNCILMEMBERSGIARRUSSO, MORENO, GREEN AND THOMAS (BYREQUEST) Brief: An Ordinanceto amend Ordinance No. 29265 M.C.S., as amended, entitled “An Ordinance Providing an Operating Budget of Revenues for the City of New Orleans for the Year 2023”, to appropriate unspent ACT 119 funds to the New Orleans Recreation Development Commission; and otherwise to provide with respect thereto. Annotation: ELECTRONICALLY SUBMITTED. (Council Rule 34. Postponement Deadline 9/22/23). 34217 66.cc CAL. NO. 34,218 - BY: COUNCILMEMBERSGIARRUSSO, MORENO, GREEN AND THOMAS (BYREQUEST) https://cityofno.granicus.com/MinutesViewer.php?view_id=42&amp;clip_id=4554&amp;doc_id=db1b4480-ffe0-11 ed-95dd-00505691 83fa 63/67 6/23/23, 5:38 PM cityofno.granicus.com/MinutesViewer.php?view_id=42&amp;clip_id=4554&amp;doc_id=db1b4480-ffe0-11ed-95dd-0050569183fa Brief: An Ordinance to amend Ordinance No. 29266 M.C.S., as amended, entitled “An Ordinance Providing an Operating Budget of Expenditures for the City of New Orleans for the Year 2023”, to appropriate unspent ACT 119 funds to the New Orleans Recreation Development Commission; and otherwise to provide with respect thereto. Annotation: ELECTRONICALLY SUBMITTED. (Council Rule 34. Postponement Deadline 9/22/23). 34218 66.dd CAL. NO. 34,219 - BY: COUNCILMEMBERSGIARRUSSO, MORENO, GREEN AND THOMAS (BYREQUEST) Brief: An Ordinanceto amend Ordinance No. 29265 M.C.S., as amended, entitled “An Ordinance Providing an Operating Budget of Revenues for the City of New Orleans for the Year 2023”, to appropriate grant funds to the Department of Health for Emergency Medical Services to hire and train coordinators, purchase Naloxone kits and to develop informational and educational materials on substance, overdose and prevention; and otherwise to provide with respect thereto. Annotation: ELECTRONICALLY SUBMITTED. (Council Rule 34. Postponement Deadline 9/22/23). 34219 66.ce CAL. NO. 34,220 - BY: COUNCILMEMBERSGIARRUSSO, MORENO, GREEN AND THOMAS (BYREQUEST) Brief: An Ordinance to amend Ordinance No. 29266 M.C.S., as amended, entitled “An Ordinance Providing an Operating Budget of Expenditures for the City of New Orleans for the Year 2023”, to appropriate grant funds to the Department of Health for Emergency Medical Services to hire and train coordinators with Odyssey House, purchase Naloxone kits and to develop informational and educational materials on substance, overdose and prevention; and otherwise to provide with respect thereto. Annotation: ELECTRONICALLY SUBMITTED. (Council Rule 34. Postponement Deadline 9/22/23). 34220 66.ff CAL. NO. 34,221 - BY: COUNCILMEMBERSGIARRUSSO, MORENO, GREEN AND THOMAS (BYREQUEST) Brief: An Ordinanceto amend Ordinance No. 29265 M.C.S., as amended, entitled “An Ordinance Providing an Operating Budget of Revenues for the City of New Orleans for the Year 2023”, https://cityofno.granicus.com/MinutesViewer.php?view_id=42&amp;clip_id=4554&amp;doc_id=db1b4480-ffe0-11 ed-95dd-00505691 83fa 64/67 6/23/23, 5:38 PM cityofno.granicus.com/MinutesViewer.php?view_id=42&amp;clip_id=4554&amp;doc_id=db1b4480-ffe0-11ed-95dd-0050569183fa to appropriate additional funds to the Office of Police Secondary Employment due to the increase of Reserve Officers needed during Mardi Gras 2023; and otherwise to provide with respect thereto. Annotation: ELECTRONICALLY SUBMITTED. (Council Rule 34. Postponement Deadline 9/22/23). 34221 66.gg CAL. NO. 34,222 - BY: COUNCILMEMBERSGIARRUSSO, MORENO, GREEN AND THOMAS (BYREQUEST)gg Brief: An Ordinance to amend Ordinance No. 29266 M.C.S., as amended, entitled “An Ordinance Providing an Operating Budget of Expenditures for the City of New Orleans for the Year 2023”, to appropriate additional funds to the Office of Police Secondary Employment due to the increase of Reserve Officers needed during Mardi Gras 2023; and otherwise to provide with respect thereto. Annotation: ELECTRONICALLY SUBMITTED. (Council Rule 34. Postponement Deadline 9/22/23). 34222 66hh. CAL. NO. 34,223 - BY: COUNCILMEMBERSGIARRUSSO, MORENO, GREEN AND THOMAS (BYREQUEST) Brief: An Ordinanceto amend Ordinance No. 29265 M.C.S., as amended, entitled “An Ordinance Providing an Operating Budget of Revenues for the City of New Orleans for the Year 2023”, to appropriate funds to the Office of the Mayor for Emergency and Recovery to reimburse various departments for Hurricane Ida related expenses; and otherwise to provide with respect thereto. Annotation: ELECTRONICALLY SUBMITTED. (Council Rule 34. Postponement Deadline 9/22/23). 34223 66.ii CAL. NO. 34,224 - BY: COUNCILMEMBERSGIARRUSSO, MORENO, GREEN AND THOMAS (BYREQUEST) Brief: An Ordinanceto amend Ordinance No. 29266 M.C.S., as amended, entitled “An Ordinance Providing an Operating Budget of Expenditures for the City of New Orleans for the Year 2023”, to appropriate funds to the Office of the Mayor for Emergency Response and Recovery to reimburse various departments for Hurricane Ida related expenses; and otherwise to provide with respect thereto. https://cityofno.granicus.com/MinutesViewer.php?view_id=42&amp;clip_id=4554&amp;doc_id=db1b4480-ffe0-11 ed-95dd-00505691 83fa 65/67 6/23/23, 5:38 PM cityofno.granicus.com/MinutesViewer.php?view_id=42&amp;clip_id=4554&amp;doc_id=db1b4480-ffe0-11ed-95dd-0050569183fa Annotation: ELECTRONICALLY SUBMITTED. (Council Rule 34. Postponement Deadline 9/22/23). 34224 66.j) CAL. NO. 34,225 - BY: COUNCILMEMBERSGIARRUSSO, MORENO, GREEN AND THOMAS (BYREQUEST) Brief: An Ordinanceto amend Ordinance No. 29265 M.C.S., as amended, entitled “An Ordinance Providing an Operating Budget of Revenues for the City of New Orleans for the Year 2023”, to appropriate grant funds awarded by the Louisiana Workforce Commission to the Office of Workforce Development to enroll and train clients for the Lineman Program; and otherwise to provide with respect thereto. Annotation: ELECTRONICALLY SUBMITTED. (Council Rule 34. Postponement Deadline 9/22/23). 34225 66.kk CAL. NO. 34,226 - BY: COUNCILMEMBERSGIARRUSSO, MORENO, GREEN AND THOMAS (BYREQUEST) Brief: An Ordinanceto amend Ordinance No. 29266 M.C.S., as amended, entitled “An Ordinance Providing an Operating Budget of Expenditures for the City of New Orleans for the Year 2023”, to appropriate grant funds awarded by the Louisiana Workforce Commission to the Office of Workforce Development to enroll and train clients for the Lineman Program; and otherwise to provide with respect thereto. Annotation: ELECTRONICALLY SUBMITTED. (Council Rule 34. Postponement Deadline 9/22/23). 34226 66.11 CAL. NO. 34,227 - BY: COUNCILMEMBERSGIARRUSSO, MORENO, GREEN AND THOMAS (BYREQUEST) Brief: An Ordinanceto amend Ordinance No. 29265 M.C.S., as amended, entitled “An Ordinance Providing an Operating Budget of Revenues for the City of New Orleans for the Year 2023”, to appropriate grant funds awarded by FEMA to the Chief Administrative Office for removal and replacement costs of servers and twenty (20) security cameras during the aftermath of Hurricane Ida; and otherwise to provide with respect thereto. Annotation: ELECTRONICALLY SUBMITTED. (Council Rule 34. Postponement Deadline 9/22/23). https://cityofno.granicus.com/MinutesViewer.php?view_id=42&amp;clip_id=4554&amp;doc_id=db1b4480-ffe0-11 ed-95dd-00505691 83fa 66/67 6/23/23, 5:38 PM cityofno.granicus.com/MinutesViewer.php?view_id=42&amp;clip_id=4554&amp;doc_id=db1b4480-ffe0-11ed-95dd-0050569183fa 34227 66.mm CAL. NO. 34,228 - BY: COUNCILMEMBERSGIARRUSSO, MORENO, GREEN AND THOMAS (BYREQUEST) Brief: An Ordinance to amend Ordinance No. 29266 M.C.S., as amended, entitled “An Ordinance Providing an Operating Budget of Expenditures for the City of New Orleans for the Year 2023”, to appropriate grant funds awarded by FEMA to the Chief Administrative Office for removal and replacement costs of servers and twenty (20) security cameras during the aftermath of Hurricane Ida; and otherwise to provide with respect thereto. Annotation: ELECTRONICALLY SUBMITTED. (Council Rule 34. Postponement Deadline 9/22/23). 34228 66.nn CAL. NO. 34,229 - BY: COUNCILMEMBER KING Brief: An Ordinance to temporarily waive certain fees, permit fees, and requirements within and around Morris FX Jeff Sr. Park located at 1320 General De Gaulle Drive, New Orleans, Louisiana in conjunction with the Space Walk &amp; Splash Pads event from Friday, June 9, 2023 at 5:00 p.m. to Saturday, June 10, 2023 at 8:00 p.m., to specify the duration and boundaries of said waiver; and otherwise to provide with respect thereto. Annotation: ELECTRONICALLY SUBMITTED. (Council Rule 34. Postponement Deadline 9/22/23). 34229 67. MEETING ADJOURNED @ 3:30 P.M. MOVED By: King SECONDED BY: Giarrusso ACTION: Adjourn YEAS: Giarrusso, Green, Harris, King, Moreno - 5 NAYS: 0 ABSTAIN: 0 ABSENT: Morrell, Thomas - 2 RECUSED: 0 AND THE MOTION PASSED. https://cityofno.granicus.com/MinutesViewer.php?view_id=42&amp;clip_id=4554&amp;doc_id=db1b4480-ffe0-11 ed-95dd-00505691 83fa 67/67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