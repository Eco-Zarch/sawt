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cityofno.granicus.com/MinutesViewer.php?view_id=42&amp;clip_id=4544&amp;doc_id=1dc1141e-f101-11ed-95dd-0050569183fa</w:t>
        <w:br/>
        <w:t>6/23/23, 5:40 PM</w:t>
        <w:br/>
        <w:t>RLEANS</w:t>
        <w:br/>
        <w:t>CITY OF</w:t>
        <w:br/>
        <w:t>*</w:t>
        <w:br/>
        <w:t>LOUISIANA</w:t>
        <w:br/>
        <w:t>CRIMINAL JUSTICE COMMITTEE</w:t>
        <w:br/>
        <w:t>MEETING MINUTES</w:t>
        <w:br/>
        <w:t>WEDNESDAY, MAY 10, 2023</w:t>
        <w:br/>
        <w:t>09:30 A.M.</w:t>
        <w:br/>
        <w:t>1. Roll Call</w:t>
        <w:br/>
        <w:t>Quorum established. Councilmember Morrell joined the meeting after roll call.</w:t>
        <w:br/>
        <w:t>Councilmembers Giarrusso and Green also joined the meeting.</w:t>
        <w:br/>
        <w:t>2. Approval of Minutes from April 5, 2023</w:t>
        <w:br/>
        <w:t>MOVED BY: Oliver M Thomas</w:t>
        <w:br/>
        <w:t>SECONDED BY: Lesli D Harris</w:t>
        <w:br/>
        <w:t>ACTION: Approve</w:t>
        <w:br/>
        <w:t>YEAS: Oliver M Thomas, Lesli D Harris, Freddie King - 3</w:t>
        <w:br/>
        <w:t>NAYS: 0</w:t>
        <w:br/>
        <w:t>ABSENT: Helena Moreno, JP Morrell - 2</w:t>
        <w:br/>
        <w:t>RECUSED: 0</w:t>
        <w:br/>
        <w:t>AND THE MOTION PASSED</w:t>
        <w:br/>
        <w:t>M-23-187 - The committee will consider approval of a motion to enter into a 2nd</w:t>
        <w:br/>
        <w:t>3.</w:t>
        <w:br/>
        <w:t>amendment to extend a lease for the premises known as Suite 1900 at 1340 Poydras</w:t>
        <w:br/>
        <w:t>Street, New Orleans, Louisiana 70112, which houses the New Orleans Police</w:t>
        <w:br/>
        <w:t>Department's Public Integrity Bureau. The term of the lease will be extended for a</w:t>
        <w:br/>
        <w:t>period of sixty (60) months, with a total compensation amount not to exceed</w:t>
        <w:br/>
        <w:t>$1,584,313.81.</w:t>
        <w:br/>
        <w:t>M-23-187</w:t>
        <w:br/>
        <w:t>This item was voted on, then reconsidered in order to first read public comment.</w:t>
        <w:br/>
        <w:t>MOVED BY: Oliver M Thomas</w:t>
        <w:br/>
        <w:t>SECONDED BY: Lesli D Harris</w:t>
        <w:br/>
        <w:t>ACTION: Approve</w:t>
        <w:br/>
        <w:t>YEAS: Oliver M Thomas, Lesli D Harris, Freddie King - 3</w:t>
        <w:br/>
        <w:t>NAYS: 0</w:t>
        <w:br/>
        <w:t>ABSENT: Helena Moreno, JP Morrell - 2</w:t>
        <w:br/>
        <w:t>RECUSED: 0</w:t>
        <w:br/>
        <w:t>AND THE MOTION PASSED</w:t>
        <w:br/>
        <w:t>https://cityofno.granicus.com/MinutesViewer.php?view_id=42&amp;clip_id=4544&amp;doc_id=1dc1141e-f101-11ed-95dd-0050569183fa</w:t>
        <w:br/>
        <w:t>1/4</w:t>
        <w:br/>
        <w:br/>
        <w:t>cityofno.granicus.com/MinutesViewer.php?view_id=42&amp;clip_id=4544&amp;doc_id=1dc1141e-f101-11ed-95dd-0050569183fa</w:t>
        <w:br/>
        <w:t>6/23/23, 5:40 PM</w:t>
        <w:br/>
        <w:t>MOVED BY: Oliver M Thomas</w:t>
        <w:br/>
        <w:t>SECONDED BY: Freddie King</w:t>
        <w:br/>
        <w:t>ACTION: Suspend the Rules</w:t>
        <w:br/>
        <w:t>YEAS: Oliver M Thomas, Lesli D Harris, Freddie King - 3</w:t>
        <w:br/>
        <w:t>NAYS: 0</w:t>
        <w:br/>
        <w:t>ABSENT: Helena Moreno, JP Morrell - 2</w:t>
        <w:br/>
        <w:t>RECUSED: 0</w:t>
        <w:br/>
        <w:t>AND THE MOTION PASSED</w:t>
        <w:br/>
        <w:t>MOVED BY: Oliver M Thomas</w:t>
        <w:br/>
        <w:t>SECONDED BY: Freddie King</w:t>
        <w:br/>
        <w:t>ACTION: Reconsider</w:t>
        <w:br/>
        <w:t>YEAS: Oliver M Thomas, Lesli D Harris, Freddie King - 3</w:t>
        <w:br/>
        <w:t>NAYS: 0</w:t>
        <w:br/>
        <w:t>ABSENT: Helena Moreno, JP Morrell - 2</w:t>
        <w:br/>
        <w:t>RECUSED: 0</w:t>
        <w:br/>
        <w:t>AND THE MOTION PASSED</w:t>
        <w:br/>
        <w:t>Quarterly report: Update to address public safety initiatives and legislative, financial</w:t>
        <w:br/>
        <w:t>4.</w:t>
        <w:br/>
        <w:t>or operational issues that have been identified:</w:t>
        <w:br/>
        <w:t>Orleans Parish Juvenile Court, Presenter: Judge Ranord Darensburg and/or</w:t>
        <w:br/>
        <w:t>A.</w:t>
        <w:br/>
        <w:t>representative</w:t>
        <w:br/>
        <w:t>Orleans Parish Juvenile Court Representatives: Judge Ranourd Darensburg; Dept.</w:t>
        <w:br/>
        <w:t>Chief Judge Desiree Cook-Calvin; Latoya Cotton, Clerk of Court discussed their needs</w:t>
        <w:br/>
        <w:t>including: an assessment center, effective real-time monitoring, and CourtNotify</w:t>
        <w:br/>
        <w:t>software.</w:t>
        <w:br/>
        <w:t>Orleans Parish Criminal District Court, Presenter: Judge Robin Pittman and/or</w:t>
        <w:br/>
        <w:t>B.</w:t>
        <w:br/>
        <w:t>representative</w:t>
        <w:br/>
        <w:t>Orleans Parish Criminal District Court representatives: Chief Judge Robin Pittman;</w:t>
        <w:br/>
        <w:t>Dept. Chief Judge Tracey Flemings-Davallier; Magistrate Judge Juana Lombard; and</w:t>
        <w:br/>
        <w:t>Robert Kazic, Judicial Administrator discussed their planned domestic violence</w:t>
        <w:br/>
        <w:t>specialty court and having fewer funds allocated for capital projects/jury room</w:t>
        <w:br/>
        <w:t>renovations than they were initially told.</w:t>
        <w:br/>
        <w:t>C. New Orleans Police and Justice Foundation, Presenter: Melanie A. Talia and/or</w:t>
        <w:br/>
        <w:t>representative</w:t>
        <w:br/>
        <w:t>NOPJF Presentation</w:t>
        <w:br/>
        <w:t>Representatives from the New Orleans Police and Justice Foundation gave the attached</w:t>
        <w:br/>
        <w:t>presentation and discussed advertising as a recruitment tool for the NOPD.</w:t>
        <w:br/>
        <w:t>D. New Orleans Police Department, Presenter: Chief Michelle Woodfork and/or</w:t>
        <w:br/>
        <w:t>representative</w:t>
        <w:br/>
        <w:t>NOPD Presentation</w:t>
        <w:br/>
        <w:t>https://cityofno.granicus.com/MinutesViewer.php?view_id=42&amp;clip_id=4544&amp;doc_id=1dc1141e-f101-11ed-95dd-0050569183fa</w:t>
        <w:br/>
        <w:t>2/4</w:t>
        <w:br/>
        <w:br/>
        <w:t>cityofno.granicus.com/MinutesViewer.php?view_id=42&amp;clip_id=4544&amp;doc_id=1dc1141e-f101-11ed-95dd-0050569183fa</w:t>
        <w:br/>
        <w:t>6/23/23, 5:40 PM</w:t>
        <w:br/>
        <w:t>Supt. Woodfork gave the attached presentation and discussed crime stats and strategies,</w:t>
        <w:br/>
        <w:t>retention pay, recruitment, and civilian enhancements.</w:t>
        <w:br/>
        <w:t>Orleans Parish District Attorney, Presenter: District Attorney Jason Williams, and/or</w:t>
        <w:br/>
        <w:t>E.</w:t>
        <w:br/>
        <w:t>representative</w:t>
        <w:br/>
        <w:t>DA"'s Presentation</w:t>
        <w:br/>
        <w:t>D.A. Williams; Chief of Staff, Micah Ince; and Chief of Operations &amp; External Affairs,</w:t>
        <w:br/>
        <w:t>Keith Lampkin gave the attached presentation, outlining the DA's work to prosecute the</w:t>
        <w:br/>
        <w:t>city's worst criminals, vacating wrongful convictions, community outreach projects, and</w:t>
        <w:br/>
        <w:t>increasing transparency with public-facing dashboards.</w:t>
        <w:br/>
        <w:t>Orleans Parish Sheriff, Presenter: Sheriff Susan Hutson and/or representative</w:t>
        <w:br/>
        <w:t>F.</w:t>
        <w:br/>
        <w:t>OPSO Presentation</w:t>
        <w:br/>
        <w:t>Sheriff Hutson and her team gave the attached presentation, and discussed her first year</w:t>
        <w:br/>
        <w:t>in office, programing highlights, recruitment and retention, RFPs, jail population stats,</w:t>
        <w:br/>
        <w:t>and funding challenges.</w:t>
        <w:br/>
        <w:t>Office of Independent Police Monitor, Presenter: Stella Cziment and/or representative</w:t>
        <w:br/>
        <w:t>G.</w:t>
        <w:br/>
        <w:t>OIPM Presentation</w:t>
        <w:br/>
        <w:t>Quorum was lost.</w:t>
        <w:br/>
        <w:t>Stella Cziment gave the attached presentation including a complaint data snapshot and</w:t>
        <w:br/>
        <w:t>outlined her work with community-police mediation, community outreach, recent</w:t>
        <w:br/>
        <w:t>projects, and consent decree compliance.</w:t>
        <w:br/>
        <w:t>Juvenile Justice Intervention Center, Presenter: Dichelle L. Williams and/or</w:t>
        <w:br/>
        <w:t>H.</w:t>
        <w:br/>
        <w:t>representative</w:t>
        <w:br/>
        <w:t>JJIC Presentation</w:t>
        <w:br/>
        <w:t>Dichelle Williams, Exec. Dir. of JJIC; Lee Reisman, Supt. Supportive Services; and</w:t>
        <w:br/>
        <w:t>Byron Goodwin, Dir. Travis Hill School gave the attached presentation and discussed</w:t>
        <w:br/>
        <w:t>HR updates, security updates, Travis Hill School, intake and release stats, medical and</w:t>
        <w:br/>
        <w:t>behavioral health services, and youth supportive services.</w:t>
        <w:br/>
        <w:t>Adjournment</w:t>
        <w:br/>
        <w:t>5.</w:t>
        <w:br/>
        <w:t>Public Comment</w:t>
        <w:br/>
        <w:t>The meeting was adjourned.</w:t>
        <w:br/>
        <w:t>3/4</w:t>
        <w:br/>
        <w:t>https://cityofno.granicus.com/MinutesViewer.php?view_id=42&amp;clip_id=4544&amp;doc_id=1dc1141e-f101-11ed-95dd-0050569183fa</w:t>
        <w:br/>
        <w:br/>
        <w:t>cityofno.granicus.com/MinutesViewer.php?view_id=42&amp;clip_id=4544&amp;doc_id=1dc1141e-f101-11ed-95dd-0050569183fa</w:t>
        <w:br/>
        <w:t>6/23/23, 5:40 PM</w:t>
        <w:br/>
        <w:t>4/4</w:t>
        <w:br/>
        <w:t>https://cityofno.granicus.com/MinutesViewer.php?view_id=42&amp;clip_id=4544&amp;doc_id=1dc1141e-f101-11ed-95dd-0050569183fa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