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7/16/23, 4:52 PM</w:t>
        <w:br/>
        <w:t>cityofno.granicus.com/MinutesViewer.php?view_id=42&amp;clip_id=4597&amp;doc_id=f6a70d5e-224b-11ee-b4fc-0050569183fa</w:t>
        <w:br/>
        <w:t>OF NEW ORLEA</w:t>
        <w:br/>
        <w:t>TY</w:t>
        <w:br/>
        <w:t>*</w:t>
        <w:br/>
        <w:t>LOUISIANA</w:t>
        <w:br/>
        <w:t>CRIMINAL JUSTICE COMMITTEE</w:t>
        <w:br/>
        <w:t>MEETING MINUTES</w:t>
        <w:br/>
        <w:t>WEDNESDAY, JULY 12, 2023</w:t>
        <w:br/>
        <w:t>10:00 A.M.</w:t>
        <w:br/>
        <w:t>1. Roll Call</w:t>
        <w:br/>
        <w:t>Quorum not initially established. Councilmembers Morrell and King joined the meeting</w:t>
        <w:br/>
        <w:t>after roll call. Councilmember Green was also present.</w:t>
        <w:br/>
        <w:t>Discussion regarding building new Phase III facility at Orleans Parish Justice Center</w:t>
        <w:br/>
        <w:t>3.</w:t>
        <w:br/>
        <w:t>in accordance with the Cooperative Endeavor Agreement authorized by Ordinance</w:t>
        <w:br/>
        <w:t>Calendar No. 34,265. Presenters: Pres Kabacoff, Dr. James Austin, Susan Guidry, Dr.</w:t>
        <w:br/>
        <w:t>Jennifer Avegno and John Williams</w:t>
        <w:br/>
        <w:t>Phase III Presentation</w:t>
        <w:br/>
        <w:t>Funding spreadsheet</w:t>
        <w:br/>
        <w:t>Due to an initial lack of quorum, this item was taken out of order, after roll call.</w:t>
        <w:br/>
        <w:t>Panel members gave the attached presentation and discussed the history of the Phase III</w:t>
        <w:br/>
        <w:t>proposal and their opposition to the design - for reasons of security, mental health</w:t>
        <w:br/>
        <w:t>concerns, and cost.</w:t>
        <w:br/>
        <w:t>2. Approval of the minutes from the May 10, 2023 Criminal Justice Committee meeting</w:t>
        <w:br/>
        <w:t>MOVED BY: JP Morrell</w:t>
        <w:br/>
        <w:t>SECONDED BY: Freddie King</w:t>
        <w:br/>
        <w:t>ACTION: Approve</w:t>
        <w:br/>
        <w:t>YEAS: Oliver M Thomas, JP Morrell, Freddie King - 3</w:t>
        <w:br/>
        <w:t>NAYS: 0</w:t>
        <w:br/>
        <w:t>ABSENT: Helena Moreno, Lesli D Harris - 2</w:t>
        <w:br/>
        <w:t>RECUSED: 0</w:t>
        <w:br/>
        <w:t>AND THE MOTION PASSED</w:t>
        <w:br/>
        <w:t>Adjournment</w:t>
        <w:br/>
        <w:t>4.</w:t>
        <w:br/>
        <w:t>Public Comment</w:t>
        <w:br/>
        <w:t>https://cityofno.granicus.com/MinutesViewer.php?view_id=42&amp;clip_id=4597&amp;doc_id=f6a70d5e-224b-11ee-b4fc-0050569183fa</w:t>
        <w:br/>
        <w:t>1/2</w:t>
        <w:br/>
        <w:br/>
        <w:t>cityofno.granicus.com/MinutesViewer.php?view_id=42&amp;clip_id=4597&amp;doc_id=f6a70d5e-224b-11ee-b4fc-0050569183fa</w:t>
        <w:br/>
        <w:t>7/16/23, 4:52 PM</w:t>
        <w:br/>
        <w:t>MOVED BY: JP Morrell</w:t>
        <w:br/>
        <w:t>SECONDED BY: Oliver M Thomas</w:t>
        <w:br/>
        <w:t>ACTION: Adjourn</w:t>
        <w:br/>
        <w:t>YEAS: Oliver M Thomas, JP Morrell, Freddie King - 3</w:t>
        <w:br/>
        <w:t>NAYS: 0</w:t>
        <w:br/>
        <w:t>ABSENT: Helena Moreno, Lesli D Harris - 2</w:t>
        <w:br/>
        <w:t>RECUSED: 0</w:t>
        <w:br/>
        <w:t>AND THE MOTION PASSED</w:t>
        <w:br/>
        <w:t>2/2</w:t>
        <w:br/>
        <w:t>https://cityofno.granicus.com/MinutesViewer.php?view_id=42&amp;clip_id=4597&amp;doc_id=f6a70d5e-224b-11ee-b4fc-0050569183fa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