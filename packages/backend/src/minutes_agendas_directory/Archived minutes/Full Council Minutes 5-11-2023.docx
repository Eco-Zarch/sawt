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cityofno.granicus.com/MinutesViewer.php?view_id=42&amp;clip_id=4545&amp;doc_id=0e9f44e9-ff10-11ed-95dd-0050569183fa</w:t>
        <w:br/>
        <w:t>6/23/23, 5:38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LESLI D.</w:t>
        <w:br/>
        <w:t>OLIVER M.</w:t>
        <w:br/>
        <w:t>GREEN, JR.</w:t>
        <w:br/>
        <w:t>KING III</w:t>
        <w:br/>
        <w:t>THOMAS, JR.</w:t>
        <w:br/>
        <w:t>HARRIS</w:t>
        <w:br/>
        <w:t>GIARRUSSO</w:t>
        <w:br/>
        <w:t>Councilmember</w:t>
        <w:br/>
        <w:t>Councilmember</w:t>
        <w:br/>
        <w:t>III</w:t>
        <w:br/>
        <w:t>Councilmember</w:t>
        <w:br/>
        <w:t>Councilmember</w:t>
        <w:br/>
        <w:t>District E</w:t>
        <w:br/>
        <w:t>District D</w:t>
        <w:br/>
        <w:t>Councilmember</w:t>
        <w:br/>
        <w:t>District C</w:t>
        <w:br/>
        <w:t>District B</w:t>
        <w:br/>
        <w:t>District A</w:t>
        <w:br/>
        <w:t>MINUTES</w:t>
        <w:br/>
        <w:t>Regular City Council Meeting</w:t>
        <w:br/>
        <w:t>held in City Hall Council Chamber</w:t>
        <w:br/>
        <w:t>on Thursday, May 11, 2023 at 10:22 A.M.</w:t>
        <w:br/>
        <w:t>EV</w:t>
        <w:br/>
        <w:t>OF</w:t>
        <w:br/>
        <w:t>VICE PRESIDENT</w:t>
        <w:br/>
        <w:t>PRESIDENT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JOHNSON, CLERK OF COUNCIL</w:t>
        <w:br/>
        <w:t>On calling the roll, the following members answered to their names:</w:t>
        <w:br/>
        <w:t>PRESENT: Green, Harris, King, Moreno, Morrell, Thomas - 6</w:t>
        <w:br/>
        <w:t>ABSENT: Giarrusso - 1</w:t>
        <w:br/>
        <w:t>SIX MEMBERS PRESENT, CONSTITUTING A QUORUM.</w:t>
        <w:br/>
        <w:t>Cm. Giarrusso arrived later in the meeting</w:t>
        <w:br/>
        <w:t>https://cityofno.granicus.com/MinutesViewer.php?view_id=42&amp;clip_id=4545&amp;doc_id=0e9f44e9-ff10-11ed-95dd-0050569183fa</w:t>
        <w:br/>
        <w:t>1/69</w:t>
        <w:br/>
        <w:br/>
        <w:t>cityofno.granicus.com/MinutesViewer.php?view_id=42&amp;clip_id=4545&amp;doc_id=0e9f44e9-ff10-11ed-95dd-0050569183fa</w:t>
        <w:br/>
        <w:t>6/23/23, 5:38 PM</w:t>
        <w:br/>
        <w:t>2. INVOCATION - PASTOR BRANDON BOUTIN, UNITED FELLOWSHIP FULL</w:t>
        <w:br/>
        <w:t>GOSPEL BAPTIST CHURCH</w:t>
        <w:br/>
        <w:t>PLEDGE OF ALLEGIANCE - FREDDIE KING III, COUNILMEMBER DISTRICT "C"</w:t>
        <w:br/>
        <w:t>3.</w:t>
        <w:br/>
        <w:t>Cm. Giarruisso arrived and participated in the remainder of thre meeting.</w:t>
        <w:br/>
        <w:t>4. NATIONAL ANTHEM - EDNA KARR CHOIR</w:t>
        <w:br/>
        <w:t>PUBLIC E-COMMENT FORMS, RULES AND INFORMATION ARE AVAILABLE AT</w:t>
        <w:br/>
        <w:t>5.</w:t>
        <w:br/>
        <w:t>https://council.nola.gov/home/</w:t>
        <w:br/>
        <w:t>APPROVAL OF THE MINUTES - April 6, 2023 and April 20, 2023.</w:t>
        <w:br/>
        <w:t>1.</w:t>
        <w:br/>
        <w:t>Annotation:</w:t>
        <w:br/>
        <w:t>APPROVED.</w:t>
        <w:br/>
        <w:t>MOVED BY:</w:t>
        <w:br/>
        <w:t>Green</w:t>
        <w:br/>
        <w:t>SECONDED BY:</w:t>
        <w:br/>
        <w:t>Morrell</w:t>
        <w:br/>
        <w:t>Adopt</w:t>
        <w:br/>
        <w:t>ACTION:</w:t>
        <w:br/>
        <w:t>Giarrusso, Green, Harris, King, Morrell, Thomas - 6</w:t>
        <w:br/>
        <w:t>YEAS:</w:t>
        <w:br/>
        <w:t>NAYS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SPECIAL ORDERS OF BUSINESS</w:t>
        <w:br/>
        <w:t>FIRST ORDER OF BUSINESS</w:t>
        <w:br/>
        <w:t>- PRESENTATION - TOMIKA WASHINGTON,</w:t>
        <w:br/>
        <w:t>1.</w:t>
        <w:br/>
        <w:t>PRINCIPAL, EDNA KARR HIGH SCHOOL, BRICE BROWN, HEAD COACH, EDNA</w:t>
        <w:br/>
        <w:t>KARR HIGH SCHOOL, JAMAR MCKNEELY, CHIEF EXECUTIVE OFFICER,</w:t>
        <w:br/>
        <w:t>INSPIRENOLA CHARTER SCHOOL</w:t>
        <w:br/>
        <w:t>Brief:</w:t>
        <w:br/>
        <w:t>Honoring Edna Karr High School Head Coach, Brice Brown and Athletic Director, Taurus</w:t>
        <w:br/>
        <w:t>Howard, and Athletic Department Staff (Tonya Allen, Brennen Harris, Patrick Taylor, Jarrett</w:t>
        <w:br/>
        <w:t>Jones, Shakiel Smith, Norman Randall, Dwayne Mitchell, Pat Smith, Edward Brown, Eric</w:t>
        <w:br/>
        <w:t>Refuge, Darian Hays, Kevin Roussell, Omari Robertson, Errin Singleton, Leonard Welch,</w:t>
        <w:br/>
        <w:t>John Johnson, Devery Henderson, Bradley Aderholt, Condell Benjamin, Sherman Hughes,</w:t>
        <w:br/>
        <w:t>Marvin Rose, Dennis Lore, Ramos Landry, Frank Benoit, and Patrick Johnson) for their</w:t>
        <w:br/>
        <w:t>enormous accomplishments and commitment to the youth of our city.</w:t>
        <w:br/>
        <w:t>Annotation:</w:t>
        <w:br/>
        <w:t>ELECTRONICALLY SUBMITTED.</w:t>
        <w:br/>
        <w:t>(Cm. King).</w:t>
        <w:br/>
        <w:t>APPEARED.</w:t>
        <w:br/>
        <w:t>https://cityofno.granicus.com/MinutesViewer.php?view_id=42&amp;clip_id=4545&amp;doc_id=0e9f44e9-ff10-11ed-95dd-0050569183fa</w:t>
        <w:br/>
        <w:t>2/69</w:t>
        <w:br/>
        <w:br/>
        <w:t>cityofno.granicus.com/MinutesViewer.php?view_id=42&amp;clip_id=4545&amp;doc_id=0e9f44e9-ff10-11ed-95dd-0050569183fa</w:t>
        <w:br/>
        <w:t>6/23/23, 5:38 PM</w:t>
        <w:br/>
        <w:t>SECOND ORDER OF BUSINESS - PRESENTATION - JAMAR MCKNEELY, CHIEF</w:t>
        <w:br/>
        <w:t>2</w:t>
        <w:br/>
        <w:t>EXECUTIVE OFFICER, INSPIRENOLA CHARTER SCHOOL, MARDELE SIMMONS</w:t>
        <w:br/>
        <w:t>EARLY, PRINCIPAL, LAKE FOREST ELEMENTARY CHARTER SCHOOL</w:t>
        <w:br/>
        <w:t>Brief:</w:t>
        <w:br/>
        <w:t>Honoring Lake Forest Elementary Charter School Principal, Mardele Simmons Early and</w:t>
        <w:br/>
        <w:t>CEO Jamar McKneely, Inspire NOLA Charter School for their comprehensive programming</w:t>
        <w:br/>
        <w:t>by bringing in schools, community groups and stakeholders together over a series of recurring</w:t>
        <w:br/>
        <w:t>events to promote non-violence, academic success, high expectations and community</w:t>
        <w:br/>
        <w:t>support.</w:t>
        <w:br/>
        <w:t>Annotation:</w:t>
        <w:br/>
        <w:t>ELECTRONICALLY SUBMITTED.</w:t>
        <w:br/>
        <w:t>(Cm. Thomas).</w:t>
        <w:br/>
        <w:t>APPEARED.</w:t>
        <w:br/>
        <w:t>THIRD ORDER OF BUSINESS - PRESENTATION - COREY CALLIET</w:t>
        <w:br/>
        <w:t>3.</w:t>
        <w:br/>
        <w:t>Brief:</w:t>
        <w:br/>
        <w:t>Honoring Corey Calliet for his accomplishments and commitment to health and fitness. Corey</w:t>
        <w:br/>
        <w:t>is a Celebrity Trainer (Michael B. Jordan), Body Transformation Specialist and TV</w:t>
        <w:br/>
        <w:t>Personality to the stars. He was born and raised in New Orleans, Louisiana where he attended</w:t>
        <w:br/>
        <w:t>O. Perry Walker High School. He also attended Southeastern University in Hammond,</w:t>
        <w:br/>
        <w:t>Louisiana.</w:t>
        <w:br/>
        <w:t>Annotation:</w:t>
        <w:br/>
        <w:t>ELECTRONICALLY SUBMITTED.</w:t>
        <w:br/>
        <w:t>(Cm. King).</w:t>
        <w:br/>
        <w:t>APPEARED.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May 11,</w:t>
        <w:br/>
        <w:t>2023: Communications from Entergy New Orleans, LLC ("ENO")</w:t>
        <w:br/>
        <w:t>Erin spears</w:t>
        <w:br/>
        <w:t>1.</w:t>
        <w:br/>
        <w:t>Application for Approval of Future Ready Resilience Plan (Phase I), UD-21-03</w:t>
        <w:br/>
        <w:t>Entergy - Edward R. Wicker, Jr.</w:t>
        <w:br/>
        <w:t>2. Reply Comments, UD-22-04</w:t>
        <w:br/>
        <w:t>Entergy - Courtney R. Nicholson</w:t>
        <w:br/>
        <w:t>https://cityofno.granicus.com/MinutesViewer.php?view_id=42&amp;clip_id=4545&amp;doc_id=0e9f44e9-ff10-11ed-95dd-0050569183fa</w:t>
        <w:br/>
        <w:t>3/69</w:t>
        <w:br/>
        <w:br/>
        <w:t>cityofno.granicus.com/MinutesViewer.php?view_id=42&amp;clip_id=4545&amp;doc_id=0e9f44e9-ff10-11ed-95dd-0050569183fa</w:t>
        <w:br/>
        <w:t>6/23/23, 5:38 PM</w:t>
        <w:br/>
        <w:t>Response to Resolution R-23-150, UD-17-04</w:t>
        <w:br/>
        <w:t>3.</w:t>
        <w:br/>
        <w:t>Entergy - Lacresha Wilkerson</w:t>
        <w:br/>
        <w:t>Environmental Adjustments for the April 2023 Billing Cycle, UD-18-07</w:t>
        <w:br/>
        <w:t>4.</w:t>
        <w:br/>
        <w:t>Entergy - Scott M. Celino - ENOL EAC</w:t>
        <w:br/>
        <w:t>5.</w:t>
        <w:br/>
        <w:t>Purchased Gas Adjustments for the April 2023 Billing Cycle, UD-18-07</w:t>
        <w:br/>
        <w:t>Entergy - Scott M. Celino - PGA Filing</w:t>
        <w:br/>
        <w:t>Purchased Power Capacity Recovery Adjustments for the May 2023 Billing Cycle, UD-18-</w:t>
        <w:br/>
        <w:t>6.</w:t>
        <w:br/>
        <w:t>07</w:t>
        <w:br/>
        <w:t>Entergy - Scott Celino - ENOL PPCR</w:t>
        <w:br/>
        <w:t>Fuel Adjustments for the April 2023 Billing Cycle, UD-18-07</w:t>
        <w:br/>
        <w:t>7.</w:t>
        <w:br/>
        <w:t>Entergy - Scott Celino - ENOL FAC - Complete</w:t>
        <w:br/>
        <w:t>First Quarter 2023 New Orleans Power Station Usage Report, pursuant to R-21-153</w:t>
        <w:br/>
        <w:t>8.</w:t>
        <w:br/>
        <w:t>Entergy - Courtney R. Nicholson - 1st Quarter 2023 NOPS Usage Report</w:t>
        <w:br/>
        <w:t>2023 Electric and Gas Formula Rate Plan Filings, UD-18-07</w:t>
        <w:br/>
        <w:t>9.</w:t>
        <w:br/>
        <w:t>Entergy - Courtney R. Nicholson - FERC - 01 2023 0428 ENOL FRP Transmittal Letter</w:t>
        <w:br/>
        <w:t>10. 2022 RCPS Compliance Demonstration Report, UD-19-01 Other Communications</w:t>
        <w:br/>
        <w:t>Entergy - Keith D. Wood - ENO RCPS 2022 Comp Report</w:t>
        <w:br/>
        <w:t>Reply Comments, submitted by the Alliance for Affordable Energy and the National</w:t>
        <w:br/>
        <w:t>1.</w:t>
        <w:br/>
        <w:t>Audubon Society, UD-22-04</w:t>
        <w:br/>
        <w:t>Entergy - Susan Stevens Miller</w:t>
        <w:br/>
        <w:t>2. Reply Comments, submitted by Sierra Club, UD-22-04</w:t>
        <w:br/>
        <w:t>Entergy - Elena Saxonhouse</w:t>
        <w:br/>
        <w:t>3. Request for Leniency on Late Filing, submitted by Together New Orleans, UD-21-03</w:t>
        <w:br/>
        <w:t>Entergy - Broderick A. Bagert Jr.</w:t>
        <w:br/>
        <w:t>4/69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4. Resilience Hubs Filing, submitted by Together New Orleans, UD-21-03</w:t>
        <w:br/>
        <w:t>Entergy - Broderick A. Bagert Jr. 4-24-23</w:t>
        <w:br/>
        <w:t>Independent Accountant's Report, submitted by Louisiana Utilities Restoration Corporation,</w:t>
        <w:br/>
        <w:t>5.</w:t>
        <w:br/>
        <w:t>UD-22-01</w:t>
        <w:br/>
        <w:t>Annotation:</w:t>
        <w:br/>
        <w:t>ELECTRONICALLY SUBMITTED.</w:t>
        <w:br/>
        <w:t>RECEIVED.</w:t>
        <w:br/>
        <w:t>Entergy - Courtney R. Nicholson - FERC - 01 2023 0428 ENOL FRP Transmittal Letter</w:t>
        <w:br/>
        <w:t>Entergy - Jamie Hurst Watts</w:t>
        <w:br/>
        <w:t>SPEAKER(S):</w:t>
        <w:br/>
        <w:t>Michael Burnside; E-Comments - Scott Simmons</w:t>
        <w:br/>
        <w:t>COMMUNICATION - FROM APRIL HUANG, PERMIT INTAKE ANALYST,</w:t>
        <w:br/>
        <w:t>2.</w:t>
        <w:br/>
        <w:t>DEPARTMENT OF SAFETY AND PERMITS, CITY OF NEW ORLEANS</w:t>
        <w:br/>
        <w:t>Brief:</w:t>
        <w:br/>
        <w:t>Transmitting the application documents for a demolition permit requiring City Council review</w:t>
        <w:br/>
        <w:t>and approval for the following property: * 1330-1332 Touro Street, 23-09290 - DEMO-RSF2</w:t>
        <w:br/>
        <w:t>- Council District "C"</w:t>
        <w:br/>
        <w:t>Annotation:</w:t>
        <w:br/>
        <w:t>ELECTRONICALLY SUBMITTED.</w:t>
        <w:br/>
        <w:t>RECEIVED. (Hearing Date Set For 5/25/23).</w:t>
        <w:br/>
        <w:t>April Huang - Demolition Requset Application - 1330 1332 Toura Street</w:t>
        <w:br/>
        <w:t>COMMUNICATION - FROM MATT TORRI, DIRETOR, CITY OF NEW ORLEANS,</w:t>
        <w:br/>
        <w:t>3.</w:t>
        <w:br/>
        <w:t>DEPARTMENT OF SANITATION</w:t>
        <w:br/>
        <w:t>Brief:</w:t>
        <w:br/>
        <w:t>Submitting a proposed agreement between the City of New Orleans and Witt O'Brien's, LLC,</w:t>
        <w:br/>
        <w:t>a completed contract summary form, and the related Motion, pursuant to Rule 57.</w:t>
        <w:br/>
        <w:t>Annotation:</w:t>
        <w:br/>
        <w:t>ELECTRONICALLY SUBMITTED.</w:t>
        <w:br/>
        <w:t>RECEIVED AND REFERRED TO THE COMMUNITY DEVELOPMENT COMMITTEE.</w:t>
        <w:br/>
        <w:t>Matt Torri Witt OBriens LLC</w:t>
        <w:br/>
        <w:t>COMMUNICATION - FROM MATT TORRI, DIRECTOR, CITY OF NEW ORLEANS,</w:t>
        <w:br/>
        <w:t>4.</w:t>
        <w:br/>
        <w:t>DEPARTMENT OF SANITATION</w:t>
        <w:br/>
        <w:t>Brief:</w:t>
        <w:br/>
        <w:t>Submitting a proposed agreement between the City of New Orleans and Ceres Environmental</w:t>
        <w:br/>
        <w:t>Services, Inc. (Zone 1), a completed contract summary form, and the related Motion, pursuant</w:t>
        <w:br/>
        <w:t>5/69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to Rule 57.</w:t>
        <w:br/>
        <w:t>Annotation:</w:t>
        <w:br/>
        <w:t>ELECTRONICALLY SUBMITTED.</w:t>
        <w:br/>
        <w:t>RECEIVED AND REFERRED TO THE COMMUNITY DEVELOPMENT COMMITTEE.</w:t>
        <w:br/>
        <w:t>Matt Torri Z1</w:t>
        <w:br/>
        <w:t>COMMUNICATION - FROM MATT TORRI, DIRECTOR, CITY OF NEW ORLEANS,</w:t>
        <w:br/>
        <w:t>5.</w:t>
        <w:br/>
        <w:t>DEPARTMENT OF SANITATION</w:t>
        <w:br/>
        <w:t>Brief:</w:t>
        <w:br/>
        <w:t>Submitting a proposed agreement between the City of New Orleans and Ceres Environmental</w:t>
        <w:br/>
        <w:t>Services, Inc. (Zone 2), a completed contract summary form, and the related Motion, pursuant</w:t>
        <w:br/>
        <w:t>to Rule 57.</w:t>
        <w:br/>
        <w:t>Annotation:</w:t>
        <w:br/>
        <w:t>ELECTRONICALLY SUBMITTED.</w:t>
        <w:br/>
        <w:t>RECEIVED AND REFERRED TO THE COMMUNITY DEVELOPMENT COMMITTEE.</w:t>
        <w:br/>
        <w:t>Matt Torri Z2</w:t>
        <w:br/>
        <w:t>COMMUNICATION - FROM MATT TORRI, DIRECTOR, CITY OF NEW ORLEANS,</w:t>
        <w:br/>
        <w:t>6.</w:t>
        <w:br/>
        <w:t>DEPARTMENT OF SANITATION</w:t>
        <w:br/>
        <w:t>Brief:</w:t>
        <w:br/>
        <w:t>Submitting a proposed agreement between the City of New Orleans and Ceres Environmental</w:t>
        <w:br/>
        <w:t>Services, Inc. (Zone 3), a completed contract summary form, and the related Motion, pursuant</w:t>
        <w:br/>
        <w:t>to Rule 57.</w:t>
        <w:br/>
        <w:t>Annotation:</w:t>
        <w:br/>
        <w:t>ELECTRONICALLY SUBMITTED.</w:t>
        <w:br/>
        <w:t>RECEIVED AND REFERRED TO THE COMMUNITY DEVELOPMENT COMMITTEE.</w:t>
        <w:br/>
        <w:t>Matt Torri Z3</w:t>
        <w:br/>
        <w:t>COMMUNICATION - FROM MATT TORRI, DIRECTOR, CITY OF NEW ORLEANS,</w:t>
        <w:br/>
        <w:t>6.</w:t>
        <w:br/>
        <w:t>DEPARTMENT OF SANITATION</w:t>
        <w:br/>
        <w:t>Brief:</w:t>
        <w:br/>
        <w:t>Submitting a proposed agreement between the City of New Orleans and Ceres Environmental</w:t>
        <w:br/>
        <w:t>Services, Inc. (Zone 3), a completed contract summary form, and the related Motion, pursuant</w:t>
        <w:br/>
        <w:t>to Rule 57.</w:t>
        <w:br/>
        <w:t>Annotation:</w:t>
        <w:br/>
        <w:t>ELECTRONICALLY SUBMITTED.</w:t>
        <w:br/>
        <w:t>RECEIVED AND REFERRED TO THE COMMUNITY DEVELOPMENT COMMITTEE.</w:t>
        <w:br/>
        <w:t>COMMUNICATION - FROM TYRA JOHNSON BROWN, DIRECTOR, CITY OF NEW</w:t>
        <w:br/>
        <w:t>7.</w:t>
        <w:br/>
        <w:t>ORLEANS, HOUSING POLICY AND OFFICE OF COMMUNITY DEVELOPMENT</w:t>
        <w:br/>
        <w:t>https://cityofno.granicus.com/MinutesViewer.php?view_id=42&amp;clip_id=4545&amp;doc_id=0e9f44e9-ff10-11ed-95dd-0050569183fa</w:t>
        <w:br/>
        <w:t>6/69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Submitting a proposed agreement between the City of New Orleans and Unity of Greater New</w:t>
        <w:br/>
        <w:t>Orleans, Inc ., three accessory documents to the Loan Agreement Regulatory Agreement, Note,</w:t>
        <w:br/>
        <w:t>and Mortgage, a completed contract summary form, and the related Motion, pursuant to Rule</w:t>
        <w:br/>
        <w:t>57.</w:t>
        <w:br/>
        <w:t>Annotation:</w:t>
        <w:br/>
        <w:t>ELECTRONICALLY SUBMITTED.</w:t>
        <w:br/>
        <w:t>RECEIVED AND REFERRED TO THE COMMUNITY DEVELOPMENT</w:t>
        <w:br/>
        <w:t>COMMITTEE.See Motion M-23-185).</w:t>
        <w:br/>
        <w:t>Tyra Johnson Brown</w:t>
        <w:br/>
        <w:t>M-23-185</w:t>
        <w:br/>
        <w:t>- FROM JENNIFER L. AVENGO, M.D ., DIRECTOR,</w:t>
        <w:br/>
        <w:t>COMMUNICATION</w:t>
        <w:br/>
        <w:t>8.</w:t>
        <w:br/>
        <w:t>DEPARTMENT OF HEALTH, CITY OF NEW ORLEANS</w:t>
        <w:br/>
        <w:t>Brief:</w:t>
        <w:br/>
        <w:t>Submitting a proposed agreement between the City of New Orleans and Louisiana</w:t>
        <w:br/>
        <w:t>Department of Health Office of Public Health STD/HIV/Hepatitis Program (LDH SHHP), a</w:t>
        <w:br/>
        <w:t>completed contract summary form, and the related Motion, pursuant to Rule 57.</w:t>
        <w:br/>
        <w:t>Annotation:</w:t>
        <w:br/>
        <w:t>ELECTRONICALLY SUBMITTED.</w:t>
        <w:br/>
        <w:t>RECEIVED AND REFERRED TO THE QUALITY OF LIFE COMMITTEE.</w:t>
        <w:br/>
        <w:t>(See Motion M-23-172).</w:t>
        <w:br/>
        <w:t>Jennifer Avegno, Contract</w:t>
        <w:br/>
        <w:t>M-23-172</w:t>
        <w:br/>
        <w:t>COMMUNICATION - FROM KAREN GLASER STEIN</w:t>
        <w:br/>
        <w:t>9.</w:t>
        <w:br/>
        <w:t>Brief:</w:t>
        <w:br/>
        <w:t>Requesting to appeal the Vieux Carre Commission's decision of "denial" at the meeting of</w:t>
        <w:br/>
        <w:t>February 8, 2023, to retain work completed without benefit of VCC review and approval,</w:t>
        <w:br/>
        <w:t>including gallery millwork modifications, per application and materials received 12/16/2022</w:t>
        <w:br/>
        <w:t>for properties located at 1000-1012 St. Philip Street.</w:t>
        <w:br/>
        <w:t>Annotation:</w:t>
        <w:br/>
        <w:t>ELECTRONICALLY SUBMITTED.</w:t>
        <w:br/>
        <w:t>RECEIVED. (Hearing Date Set For 5/25/23).</w:t>
        <w:br/>
        <w:t>Karen Glaser Stein VCC appeal 1000-1012 St Philip St.</w:t>
        <w:br/>
        <w:t>COMMUNICATION - FROM AMY B. TREPAGNIER, DIRECTOR OF PERSONNEL,</w:t>
        <w:br/>
        <w:t>10.</w:t>
        <w:br/>
        <w:t>CITY OF NEW ORLEANS, DEPARTMENT OF CIVIL SERVICE</w:t>
        <w:br/>
        <w:t>Brief:</w:t>
        <w:br/>
        <w:t>Submitting for Council approval Amendment to the Classified Pay Plan (Sewerage and Water</w:t>
        <w:br/>
        <w:t>Board) New Classification in accordance with Article X, Section 10 of the Constitution of</w:t>
        <w:br/>
        <w:t>7/69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Louisiana as adopted by the Civil Service Commission at its meeting of April 17, 2023.</w:t>
        <w:br/>
        <w:t>Annotation:</w:t>
        <w:br/>
        <w:t>ELECTRONICALLY SUBMITTED.</w:t>
        <w:br/>
        <w:t>RECEIVED AND REFERRED TO THE BUDGET COMMITTEE.</w:t>
        <w:br/>
        <w:t>(See Motion No. M-23-182).</w:t>
        <w:br/>
        <w:t>Amy B. Trepagnier - SWB</w:t>
        <w:br/>
        <w:t>M-23-182</w:t>
        <w:br/>
        <w:t>COMMUNICATION - FROM AMY B. TREPAGNIER, DIRECTOR OF PERSONNEL,</w:t>
        <w:br/>
        <w:t>11.</w:t>
        <w:br/>
        <w:t>CITY OF NEW ORLEANS, DEPARTMENT OF CIVIL SERVICE</w:t>
        <w:br/>
        <w:t>Brief:</w:t>
        <w:br/>
        <w:t>Submitting for Council approval Amendments to the Classified Pay Plan (Property</w:t>
        <w:br/>
        <w:t>Management) Hiring Rates and New Special Rate of Pay in accordance with Article X,</w:t>
        <w:br/>
        <w:t>Section 10 of the Constitution of Louisiana as adopted by the Civil Service Commission at its</w:t>
        <w:br/>
        <w:t>meeting of April 17, 2023.</w:t>
        <w:br/>
        <w:t>Annotation:</w:t>
        <w:br/>
        <w:t>ELECTRONICALLY SUBMITTED.</w:t>
        <w:br/>
        <w:t>RECEIVED AND REFERRED TO THE BUDGET COMMITTEE.</w:t>
        <w:br/>
        <w:t>(See Motion No. M-23-183).</w:t>
        <w:br/>
        <w:t>Amy B. Trepagnier - Property Management</w:t>
        <w:br/>
        <w:t>M-23-183</w:t>
        <w:br/>
        <w:t>12. COMMUNICATION - FROM AMY B. TREPAGNIER, DIRECTOR OF PERSONNEL,</w:t>
        <w:br/>
        <w:t>CITY OF NEW ORLEANS, DEPARTMENT OF CIVIL SERVICE</w:t>
        <w:br/>
        <w:t>Brief:</w:t>
        <w:br/>
        <w:t>Submitting for Council approval Amendments to the Classified Pay Plan (Safety and Permits)</w:t>
        <w:br/>
        <w:t>Hiring Rates and New Job Classification (Zoning Administration) in accordance with Article</w:t>
        <w:br/>
        <w:t>X, Section 10 of the Constitution of Louisiana as adopted by the Civil Service Commission at</w:t>
        <w:br/>
        <w:t>its meeting of January 20, 2023.</w:t>
        <w:br/>
        <w:t>Annotation:</w:t>
        <w:br/>
        <w:t>ELECTRONICALLY SUBMITTED.</w:t>
        <w:br/>
        <w:t>RECEIVED AND REFERRED TO THE BUDGET COMMITTEE.</w:t>
        <w:br/>
        <w:t>(See Motion No. M-23-184).</w:t>
        <w:br/>
        <w:t>Amy B. Trepagnier - Safety and Permits</w:t>
        <w:br/>
        <w:t>M-23-184</w:t>
        <w:br/>
        <w:t>COMMUNICATION - FROM AMY B. TREPAGNIER, DIRECTOR OF PERSONNEL,</w:t>
        <w:br/>
        <w:t>13.</w:t>
        <w:br/>
        <w:t>CITY OF NEW ORLEANS, DEPARTMENT OF CIVIL SERVICE</w:t>
        <w:br/>
        <w:t>Brief:</w:t>
        <w:br/>
        <w:t>Submitting for Council approval Amendments to the Classified Pay Plan (Public Safety)</w:t>
        <w:br/>
        <w:t>https://cityofno.granicus.com/MinutesViewer.php?view_id=42&amp;clip_id=4545&amp;doc_id=0e9f44e9-ff10-11ed-95dd-0050569183fa</w:t>
        <w:br/>
        <w:t>8/69</w:t>
        <w:br/>
        <w:br/>
        <w:t>cityofno.granicus.com/MinutesViewer.php?view_id=42&amp;clip_id=4545&amp;doc_id=0e9f44e9-ff10-11ed-95dd-0050569183fa</w:t>
        <w:br/>
        <w:t>6/23/23, 5:38 PM</w:t>
        <w:br/>
        <w:t>Hiring Rates, Title Changes and New Special Rate of Pay in accordance with Article X,</w:t>
        <w:br/>
        <w:t>Section 10 of the Constitution of Louisiana as adopted by the Civil Service Commission at its</w:t>
        <w:br/>
        <w:t>meeting of April 17, 2023.</w:t>
        <w:br/>
        <w:t>Annotation:</w:t>
        <w:br/>
        <w:t>ELECTRONICALLY SUBMITTED.</w:t>
        <w:br/>
        <w:t>RECEIVED AND REFERRED TO THE BUDGET COMMITTEE.</w:t>
        <w:br/>
        <w:t>(See Motion No. M-23-181).</w:t>
        <w:br/>
        <w:t>Amy B. Trepagnier - Public Safety</w:t>
        <w:br/>
        <w:t>M-23-181</w:t>
        <w:br/>
        <w:t>14. COMMUNICATION - FROM IAN F. TAYLOR</w:t>
        <w:br/>
        <w:t>Brief:</w:t>
        <w:br/>
        <w:t>Submitting a Withdrawal Letter for the appeal of the Historic District Landmarks</w:t>
        <w:br/>
        <w:t>Commission's decision of "denial" for property located at 6028 Benjamin Street.</w:t>
        <w:br/>
        <w:t>Annotation:</w:t>
        <w:br/>
        <w:t>RECEIVED.</w:t>
        <w:br/>
        <w:t>Ian F. Taylor WD Ltr appeal 6028 Benjamin Street</w:t>
        <w:br/>
        <w:t>15. COMMUNICATION - FROM DENNIS A. ROUBION, JR. AND KATHRYN ROUBION</w:t>
        <w:br/>
        <w:t>Brief:</w:t>
        <w:br/>
        <w:t>Requesting to appeal the parking requirements established by the University Area Off-Street</w:t>
        <w:br/>
        <w:t>Parking Interim Zoning District (IZD), per Article 19 of the City's Comprehensive Zoning</w:t>
        <w:br/>
        <w:t>Ordinance, as it applies to property located at 2030 Octavia Street.</w:t>
        <w:br/>
        <w:t>Annotation:</w:t>
        <w:br/>
        <w:t>ELECTRONICALLY SUBMITTED.</w:t>
        <w:br/>
        <w:t>RECEIVED. (Hearing Date Set For 5/25/23).</w:t>
        <w:br/>
        <w:t>Dennis A. Roubion, Jr. and Kathryn Roubion 2030 Octavua Street UAOSP IZD</w:t>
        <w:br/>
        <w:t>16. COMMUNICATION - FROM AMY TREPAGNIER, PERSONNEL DIRECTOR, CITY OF</w:t>
        <w:br/>
        <w:t>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B. Trepagnier -Monthly Raw Data NOPD</w:t>
        <w:br/>
        <w:t>17. COMMUNICATION - FROM BRIAN D. BERRY AND JANE CARRIERE BERRY</w:t>
        <w:br/>
        <w:t>https://cityofno.granicus.com/MinutesViewer.php?view_id=42&amp;clip_id=4545&amp;doc_id=0e9f44e9-ff10-11ed-95dd-0050569183fa</w:t>
        <w:br/>
        <w:t>9/69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Requesting to appeal the University Area Off-Street Parking Interim Zoning District</w:t>
        <w:br/>
        <w:t>requirements, proposing the addition and renovation of a single-family dwelling for property</w:t>
        <w:br/>
        <w:t>located at 1227 S. Carrollton Avenue.</w:t>
        <w:br/>
        <w:t>Annotation:</w:t>
        <w:br/>
        <w:t>ELECTRONICALLY SUBMITTED.</w:t>
        <w:br/>
        <w:t>RECEIVED. (Hearing Date Set For 5/25/23).</w:t>
        <w:br/>
        <w:t>Brian Berry and Jane Carriere Berry 1227 So. Carrollton Avenue</w:t>
        <w:br/>
        <w:t>18. COMMUNICATION - FROM ANGELE AND GREGORY ROMIG</w:t>
        <w:br/>
        <w:t>Brief:</w:t>
        <w:br/>
        <w:t>Requesting to appeal the Historic District Landmarks Commission's decision of "denial" of</w:t>
        <w:br/>
        <w:t>the application for demolition of more than 50% of the exterior wall structure through the</w:t>
        <w:br/>
        <w:t>increase in height for properties located at 41 Allard Boulevard and 39 Allard Boulevard.</w:t>
        <w:br/>
        <w:t>Annotation:</w:t>
        <w:br/>
        <w:t>ELECTRONICALLY SUBMITTED.</w:t>
        <w:br/>
        <w:t>RECEIVED.</w:t>
        <w:br/>
        <w:t>(Hearing Date Set For 5/25/23).</w:t>
        <w:br/>
        <w:t>Angele and Gregory Roming HDLC Appeal 45 Allard Blvd</w:t>
        <w:br/>
        <w:t>19. COMMUNICATION - FROM KENOSHA C. PERRY, ACCOUNTANT, CITY OF NEW</w:t>
        <w:br/>
        <w:t>ORLEANS, DEPARTMENT OF POLICE</w:t>
        <w:br/>
        <w:t>Brief:</w:t>
        <w:br/>
        <w:t>Submitting a proposed agreement between the City of New Orleans and Orleans Tower, LLC,</w:t>
        <w:br/>
        <w:t>a completed contract summary form, and the related Motion, pursuant to Rule 57.</w:t>
        <w:br/>
        <w:t>Annotation:</w:t>
        <w:br/>
        <w:t>ELECTRONICALLY SUBMITTED.RECEIVED AND REFERRED TO THE CRIMINAL</w:t>
        <w:br/>
        <w:t>JUSTICE COMMITTEE.</w:t>
        <w:br/>
        <w:t>(See Motion M-23-187).</w:t>
        <w:br/>
        <w:t>Kenosha C. Perry</w:t>
        <w:br/>
        <w:t>M-23-187</w:t>
        <w:br/>
        <w:t>20. COMMUNICATION - FROM AMANDA AUBRY, EXECUTIVE ASSISTANT, CITY OF</w:t>
        <w:br/>
        <w:t>NEW ORLEANS, DEPARTMENT OF INFORMATION TECHNOLOGY AND</w:t>
        <w:br/>
        <w:t>INNOVATION</w:t>
        <w:br/>
        <w:t>Brief:</w:t>
        <w:br/>
        <w:t>Submitting a proposed agreement between the City of New Orleans and Global Solutions</w:t>
        <w:br/>
        <w:t>Group, Inc ., a completed contract summary form, and the related Motion, pursuant to Rule</w:t>
        <w:br/>
        <w:t>57.</w:t>
        <w:br/>
        <w:t>Annotation:</w:t>
        <w:br/>
        <w:t>10/69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ELECTRONICALLY SUBMITTED.</w:t>
        <w:br/>
        <w:t>RECEIVED AND REFERRED TO THE GOVERNMENTAL AFFAIRS COMMITTEE.</w:t>
        <w:br/>
        <w:t>Amanda Aubry</w:t>
        <w:br/>
        <w:t>21. REPORT - OF ANITA CURRAN, COUNCIL RESEARCH OFFICER, NEW ORLEANS</w:t>
        <w:br/>
        <w:t>CITY COUNCIL</w:t>
        <w:br/>
        <w:t>Brief:</w:t>
        <w:br/>
        <w:t>Transmitting a demolition report for the following properties: * 1330-1332 Touro Street, 23-</w:t>
        <w:br/>
        <w:t>09290 - DEMO-RSF2 - Council District "C"</w:t>
        <w:br/>
        <w:t>Annotation:</w:t>
        <w:br/>
        <w:t>ELECTRONICALLY SUBMITTED.</w:t>
        <w:br/>
        <w:t>RECEIVED.</w:t>
        <w:br/>
        <w:t>Anita Curran, Council Research Officer - Demolition - 1330-1332 Touro Street</w:t>
        <w:br/>
        <w:t>22. REPORT - OF THE EXECUTIVE DIRECTOR OF THE CITY PLANNING</w:t>
        <w:br/>
        <w:t>COMMISSION</w:t>
        <w:br/>
        <w:t>Brief:</w:t>
        <w:br/>
        <w:t>Transmitting Zoning Docket Numbers 13/23 - Cms. All, 17/23 - Cms. All, 23/23 - Cm. King,</w:t>
        <w:br/>
        <w:t>24/23 - Cm. Harris and 25/23 - Cm. Harris, Cn. Deadline 7/10/23.</w:t>
        <w:br/>
        <w:t>Annotation:</w:t>
        <w:br/>
        <w:t>ELECTRONICALLY SUBMITTED.</w:t>
        <w:br/>
        <w:t>RECEIVED. (Hearing Date Set For 5/25/23).</w:t>
        <w:br/>
        <w:t>CPC Zoning Transmittal for 4-11-23</w:t>
        <w:br/>
        <w:t>23. REPORT - OF THE EXECUTIVE DIRECTOR OF THE CITY PLANNING</w:t>
        <w:br/>
        <w:t>COMMISSION</w:t>
        <w:br/>
        <w:t>Brief:</w:t>
        <w:br/>
        <w:t>Transmitting Zoning Docket Numbers 18/23 - Cms. All, 21/23 - Cm. King, 26/23 - Cm. King</w:t>
        <w:br/>
        <w:t>and 29/23 - Cm. Harris, Cn. Deadline 7/10/23.</w:t>
        <w:br/>
        <w:t>Annotation:</w:t>
        <w:br/>
        <w:t>ELECTRONICALLY SUBMITTED.</w:t>
        <w:br/>
        <w:t>RECEIVED. (Hearing Date Set For 5/25/23).</w:t>
        <w:br/>
        <w:t>CPC Zoning Transmittal for 4-25-23</w:t>
        <w:br/>
        <w:t>24.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again of an application to demolish properties located at 420-22 S. Galvez</w:t>
        <w:br/>
        <w:t>https://cityofno.granicus.com/MinutesViewer.php?view_id=42&amp;clip_id=4545&amp;doc_id=0e9f44e9-ff10-11ed-95dd-0050569183fa</w:t>
        <w:br/>
        <w:t>11/69</w:t>
        <w:br/>
        <w:br/>
        <w:t>cityofno.granicus.com/MinutesViewer.php?view_id=42&amp;clip_id=4545&amp;doc_id=0e9f44e9-ff10-11ed-95dd-0050569183fa</w:t>
        <w:br/>
        <w:t>6/23/23, 5:38 PM</w:t>
        <w:br/>
        <w:t>Street.</w:t>
        <w:br/>
        <w:t>Annotation:</w:t>
        <w:br/>
        <w:t>ELECTRONICALLY SUBMITTED.</w:t>
        <w:br/>
        <w:t>RECEIVED.</w:t>
        <w:br/>
        <w:t>HDLC Report 420-22 S. Galvez Street</w:t>
        <w:br/>
        <w:t>REPORT - OF THE DEPUTY DIRECTOR OF THE NEW ORLEANS HISTORIC</w:t>
        <w:br/>
        <w:t>25.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of modification of a Significant rated three-story, mixed use building</w:t>
        <w:br/>
        <w:t>including demolition of the entire roof structure and rear service wings and subsequent</w:t>
        <w:br/>
        <w:t>construction of new rear addition for property located at 502 Frenchmen Street.</w:t>
        <w:br/>
        <w:t>Annotation:</w:t>
        <w:br/>
        <w:t>ELECTRONICALLY SUBMITTED.</w:t>
        <w:br/>
        <w:t>RECEIVED.</w:t>
        <w:br/>
        <w:t>HDLC Report 502 Frenchmen Street</w:t>
        <w:br/>
        <w:t>26. REPORT - OF THE DEPUTY DIRECTOR OF THE NEW ORLEANS HISTORIC</w:t>
        <w:br/>
        <w:t>DISTRICT LANDMARKS COMMISSION ' CENTRAL BUSINESS</w:t>
        <w:br/>
        <w:t>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"approval" of the retention of demolition of the structure and fine of $22,500 for</w:t>
        <w:br/>
        <w:t>property located at 610 David Street.</w:t>
        <w:br/>
        <w:t>Annotation:</w:t>
        <w:br/>
        <w:t>ELECTRONICALLY SUBMITTED.</w:t>
        <w:br/>
        <w:t>RECEIVED.</w:t>
        <w:br/>
        <w:t>HDLC Report 610 David Street</w:t>
        <w:br/>
        <w:t>27.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"no action vote" for the retention of stone cladding on the front stairs for property</w:t>
        <w:br/>
        <w:t>located at 1437 St. Andrew Street.</w:t>
        <w:br/>
        <w:t>Annotation:</w:t>
        <w:br/>
        <w:t>ELECTRONICALLY SUBMITTED.</w:t>
        <w:br/>
        <w:t>RECEIVED.</w:t>
        <w:br/>
        <w:t>12/69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HDLC Report 1437 St Andrew Street</w:t>
        <w:br/>
        <w:t>REPORT - OF THE DEPUTY DIRECTOR OF THE NEW ORLEANS HISTORIC</w:t>
        <w:br/>
        <w:t>28.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retention of a partial roof, façade, and exterior wall demolition at a</w:t>
        <w:br/>
        <w:t>Contributing rated, one-story, single-family residential building without a Certificate of</w:t>
        <w:br/>
        <w:t>Appropriateness for property located at 2123 Soniat Street.</w:t>
        <w:br/>
        <w:t>Annotation:</w:t>
        <w:br/>
        <w:t>ELECTRONICALLY SUBMITTED.</w:t>
        <w:br/>
        <w:t>RECEIVED.</w:t>
        <w:br/>
        <w:t>HDLC Report 2123 Soniat Street</w:t>
        <w:br/>
        <w:t>REPORT - OF THE DEPUTY DIRECTOR OF THE NEW ORLEANS HISTORIC</w:t>
        <w:br/>
        <w:t>29.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again of an application to raise an existing one-story, single-family</w:t>
        <w:br/>
        <w:t>residential building to allow for the construction of conditioned space on the ground floor for</w:t>
        <w:br/>
        <w:t>property located at 2127 Esplanade Avenue.</w:t>
        <w:br/>
        <w:t>Annotation:</w:t>
        <w:br/>
        <w:t>ELECTRONICALLY SUBMITTED.</w:t>
        <w:br/>
        <w:t>RECEIVED.</w:t>
        <w:br/>
        <w:t>HDLC Report 2127 Esplanade Avenue</w:t>
        <w:br/>
        <w:t>30.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"denial" of the request for demolition of the structure for property located at 2516</w:t>
        <w:br/>
        <w:t>Upperline Street.</w:t>
        <w:br/>
        <w:t>Annotation:</w:t>
        <w:br/>
        <w:t>ELECTRONICALLY SUBMITTED.</w:t>
        <w:br/>
        <w:t>RECEIVED.</w:t>
        <w:br/>
        <w:t>HDLC Report 2516 Upperline Street</w:t>
        <w:br/>
        <w:t>31. REPORT - OF THE DEPUTY DIRECTOR OF THE NEW ORLEANS HISTORIC</w:t>
        <w:br/>
        <w:t>DISTRICT LANDMARKS COMMISSION ' CENTRAL BUSINESS DISTRICT</w:t>
        <w:br/>
        <w:t>HISTORIC DISTRICT LANDMARKS COMMISSION</w:t>
        <w:br/>
        <w:t>https://cityofno.granicus.com/MinutesViewer.php?view_id=42&amp;clip_id=4545&amp;doc_id=0e9f44e9-ff10-11ed-95dd-0050569183fa</w:t>
        <w:br/>
        <w:t>13/69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Submitting a report regarding an appeal of the Historic District Landmarks Commission's</w:t>
        <w:br/>
        <w:t>(HDLC) "denial" of the request for demolition of more than 25% of the facade for property</w:t>
        <w:br/>
        <w:t>located at 6028 Benjamin Street.</w:t>
        <w:br/>
        <w:t>Annotation:</w:t>
        <w:br/>
        <w:t>ELECTRONICALLY SUBMITTED.</w:t>
        <w:br/>
        <w:t>RECEIVED.</w:t>
        <w:br/>
        <w:t>HDLC Report 6028 Benjamin Street</w:t>
        <w:br/>
        <w:t>32. REPORT - OF THE SEWERAGE AND WATER BOARD OF NEW ORLEANS, CHIEF</w:t>
        <w:br/>
        <w:t>OF STAFF, CHRISTY C. HAROWSKI</w:t>
        <w:br/>
        <w:t>Brief:</w:t>
        <w:br/>
        <w:t>Submitting the Sewerage and Water Board's Q1 Public Works Report.</w:t>
        <w:br/>
        <w:t>Annotation:</w:t>
        <w:br/>
        <w:t>ELECTRONICALLY SUBMITTED.</w:t>
        <w:br/>
        <w:t>RECEIVED.</w:t>
        <w:br/>
        <w:t>sewerage and Water Board Q1 Report Christy C. Harowski</w:t>
        <w:br/>
        <w:t>CAL. NO. 34,091 - BY: COUNCILMEMBERS GIARRUSSO, MORENO, GREEN AND</w:t>
        <w:br/>
        <w:t>33.</w:t>
        <w:br/>
        <w:t>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34091-29427 MCS</w:t>
        <w:br/>
        <w:t>CAL. NO. 34,092 - BY: COUNCILMEMBERS GIARRUSSO, MORENO, GREEN AND</w:t>
        <w:br/>
        <w:t>34.</w:t>
        <w:br/>
        <w:t>THOMAS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https://cityofno.granicus.com/MinutesViewer.php?view_id=42&amp;clip_id=4545&amp;doc_id=0e9f44e9-ff10-11ed-95dd-0050569183fa</w:t>
        <w:br/>
        <w:t>14/69</w:t>
        <w:br/>
        <w:br/>
        <w:t>cityofno.granicus.com/MinutesViewer.php?view_id=42&amp;clip_id=4545&amp;doc_id=0e9f44e9-ff10-11ed-95dd-0050569183fa</w:t>
        <w:br/>
        <w:t>6/23/23, 5:38 PM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34092-29428 MCS</w:t>
        <w:br/>
        <w:t>35. CAL. NO. 34,093 - BY: COUNCILMEMBERS GIARRUSSO, MORENO, GREEN,</w:t>
        <w:br/>
        <w:t>THOMAS AND KING (BY REQUEST).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34093-29429 MCS</w:t>
        <w:br/>
        <w:t>36. CAL. NO. 34,094 - BY: COUNCILMEMBERS GIARRUSSO, MORENO, GREEN,</w:t>
        <w:br/>
        <w:t>THOMAS AND KING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34094-29430 MCS</w:t>
        <w:br/>
        <w:t>15/69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37. CAL. NO. 34,095 - BY: COUNCILMEMBERS GIARRUSSO, MORENO, GREEN AND</w:t>
        <w:br/>
        <w:t>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34095-29431 MCS</w:t>
        <w:br/>
        <w:t>38. CAL. NO. 34,096 - BY: COUNCILMEMBERS GIARRUSSO, MORENO, GREEN AND</w:t>
        <w:br/>
        <w:t>THOMAS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34096-29432 MCS</w:t>
        <w:br/>
        <w:t>39. CAL. NO. 34,117 - BY: COUNCILMEMBERS GIARRUSSO, MORENO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from the U.S.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https://cityofno.granicus.com/MinutesViewer.php?view_id=42&amp;clip_id=4545&amp;doc_id=0e9f44e9-ff10-11ed-95dd-0050569183fa</w:t>
        <w:br/>
        <w:t>16/69</w:t>
        <w:br/>
        <w:br/>
        <w:t>cityofno.granicus.com/MinutesViewer.php?view_id=42&amp;clip_id=4545&amp;doc_id=0e9f44e9-ff10-11ed-95dd-0050569183fa</w:t>
        <w:br/>
        <w:t>6/23/23, 5:38 PM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34117-29433 MCS</w:t>
        <w:br/>
        <w:t>CAL. NO. 34,118 - BY: COUNCILMEMBERS GIARRUSSO, MORENO, GREEN AND</w:t>
        <w:br/>
        <w:t>40.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from US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34118-29434 MCS</w:t>
        <w:br/>
        <w:t>41. CAL. NO. 34,119 - BY: COUNCILMEMBERS GIARRUSSO, GREEN, MORENO AND</w:t>
        <w:br/>
        <w:t>THOMAS (BY REQUEST).</w:t>
        <w:br/>
        <w:t>Brief:</w:t>
        <w:br/>
        <w:t>An Ordinance to amend and re-ordain Ordinance No. 28,869 M.C.S ., entitled "An Ordinance</w:t>
        <w:br/>
        <w:t>Providing a Capital Budget for the Year 2022" in accordance with the provisions of Sections</w:t>
        <w:br/>
        <w:t>3-117 and 4-206(1)(f) of the Home Rule Charter of the City of New Orleans;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34119-29435 MCS</w:t>
        <w:br/>
        <w:t>CAL. NO. 34,121 - BY: COUNCILMEMBERS GIARRUSSO, MORENO, GREEN AND</w:t>
        <w:br/>
        <w:t>42.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https://cityofno.granicus.com/MinutesViewer.php?view_id=42&amp;clip_id=4545&amp;doc_id=0e9f44e9-ff10-11ed-95dd-0050569183fa</w:t>
        <w:br/>
        <w:t>17/69</w:t>
        <w:br/>
        <w:br/>
        <w:t>cityofno.granicus.com/MinutesViewer.php?view_id=42&amp;clip_id=4545&amp;doc_id=0e9f44e9-ff10-11ed-95dd-0050569183fa</w:t>
        <w:br/>
        <w:t>6/23/23, 5:38 PM</w:t>
        <w:br/>
        <w:t>2023", to transfer funds from the Department of Health to the Mayor's Office, Office of</w:t>
        <w:br/>
        <w:t>Homeless Programs &amp; Strategy; and otherwise to provide with respect thereto.</w:t>
        <w:br/>
        <w:t>Annotation:</w:t>
        <w:br/>
        <w:t>ELECTRONICALLY SUBMITTED.</w:t>
        <w:br/>
        <w:t>(Council Rule 34. Postponement Deadline 7/21/23).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34121-29436 MCS</w:t>
        <w:br/>
        <w:t>CAL. NO. 34,126 - BY: COUNCILMEMBERS KING AND MORRELL</w:t>
        <w:br/>
        <w:t>43.</w:t>
        <w:br/>
        <w:t>Brief:</w:t>
        <w:br/>
        <w:t>An Ordinance to effect a zoning change from an HU-RD1 Historic Urban Two-Family</w:t>
        <w:br/>
        <w:t>Residential District to an HU-B1 Historic Urban Neighborhood Business District and a</w:t>
        <w:br/>
        <w:t>conditional use to permit a reception facility, on Square 15, Lots 14, 70, 71, and 72, in the</w:t>
        <w:br/>
        <w:t>Fifth Municipal District, bounded by Pace Boulevard, Wall Boulevard, Elizardi Boulevard,</w:t>
        <w:br/>
        <w:t>and the Magellan Canal (Municipal Addresses: 1784 Pace Boulevard and 1778 Elizardi</w:t>
        <w:br/>
        <w:t>Boulevard); and otherwise to provide with respect thereto. (ZONING DOCKET NO. 8/23)</w:t>
        <w:br/>
        <w:t>Annotation:</w:t>
        <w:br/>
        <w:t>ELECTRONICALLY SUBMITTED.</w:t>
        <w:br/>
        <w:t>(90 Days, Cn. Deadline 6/21/23).</w:t>
        <w:br/>
        <w:t>(Cn. Deadline 6/8/23).</w:t>
        <w:br/>
        <w:t>ADOPTED.</w:t>
        <w:br/>
        <w:t>34126-29437 MCS</w:t>
        <w:br/>
        <w:t>44. CAL. NO. 34,127 - BY: COUNCILMEMBERS KING AND MORRELL</w:t>
        <w:br/>
        <w:t>Brief:</w:t>
        <w:br/>
        <w:t>An Ordinance to establish a conditional use to permit a principal bed and breakfast in an</w:t>
        <w:br/>
        <w:t>HMR-2 Historic Marigny/Treme/Bywater Residential District, on Square 5, Lot 5, in the</w:t>
        <w:br/>
        <w:t>Third Municipal District, bounded by Esplanade Avenue, Chartres Street, Decatur Street, and</w:t>
        <w:br/>
        <w:t>Frenchmen Street (Municipal Address: 547 Esplanade Avenue); and otherwise to provide</w:t>
        <w:br/>
        <w:t>with respect thereto. (ZONINIG DOCKET NO. 10/23)</w:t>
        <w:br/>
        <w:t>Annotation:</w:t>
        <w:br/>
        <w:t>ELECTRONICALLY SUBMITTED.</w:t>
        <w:br/>
        <w:t>(90 Days, Cn. Deadline 6/21/23).</w:t>
        <w:br/>
        <w:t>(Cn. Deadline 6/8/23).</w:t>
        <w:br/>
        <w:t>ADOPTED.</w:t>
        <w:br/>
        <w:t>34127-29438 MCS</w:t>
        <w:br/>
        <w:t>45. CAL. NO. 34,135 - BY: COUNCILMEMBERS GIARRUSSO, MORENO, GREEN AND</w:t>
        <w:br/>
        <w:t>THOMAS (BY REQUEST).</w:t>
        <w:br/>
        <w:t>18/69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Alternative Dispatch</w:t>
        <w:br/>
        <w:t>Behavioral Crisis Response Program to implement a Crisis Call Center Management Software</w:t>
        <w:br/>
        <w:t>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34135-29441 MCS</w:t>
        <w:br/>
        <w:t>CAL. NO. 34,136 - BY: COUNCILMEMBERS GIARRUSSO, MORENO, GREEN AND</w:t>
        <w:br/>
        <w:t>46.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Alternative</w:t>
        <w:br/>
        <w:t>Dispatch Behavioral Crisis Response Program to implement a Crisis Call Center Management</w:t>
        <w:br/>
        <w:t>Software 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34136-29442 MCS</w:t>
        <w:br/>
        <w:t>CAL. NO. 34,137 - BY: COUNCILMEMBERS GIARRUSSO, MORENO, GREEN AND</w:t>
        <w:br/>
        <w:t>47.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2023"",</w:t>
        <w:br/>
        <w:t>to appropriate one-time grant funds awarded to the Healthcare for the Homeless Program to</w:t>
        <w:br/>
        <w:t>expand COVID-19 health center services;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https://cityofno.granicus.com/MinutesViewer.php?view_id=42&amp;clip_id=4545&amp;doc_id=0e9f44e9-ff10-11ed-95dd-0050569183fa</w:t>
        <w:br/>
        <w:t>19/69</w:t>
        <w:br/>
        <w:br/>
        <w:t>cityofno.granicus.com/MinutesViewer.php?view_id=42&amp;clip_id=4545&amp;doc_id=0e9f44e9-ff10-11ed-95dd-0050569183fa</w:t>
        <w:br/>
        <w:t>6/23/23, 5:38 PM</w:t>
        <w:br/>
        <w:t>34137-29443 MCS</w:t>
        <w:br/>
        <w:t>CAL. NO. 34,138 - BY: COUNCILMEMBERS GIARRUSSO, MORENO, GREEN AND</w:t>
        <w:br/>
        <w:t>48.</w:t>
        <w:br/>
        <w:t>THOMAS (BY REQUEST)</w:t>
        <w:br/>
        <w:t>Brief:</w:t>
        <w:br/>
        <w:t>An Ordnance to amend Ordinance No. 29266 M.C.S ., as amended, entitled "An Ordinance</w:t>
        <w:br/>
        <w:t>Providing an Operating Budget of Expenditures for the City of New Orleans for the Year</w:t>
        <w:br/>
        <w:t>2023", to appropriate one-time grant funds awarded to the Healthcare for the Homeless</w:t>
        <w:br/>
        <w:t>Program to expand COVID-19 health center services; and otherwise to provide with respect</w:t>
        <w:br/>
        <w:t>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34138-29444 MCS</w:t>
        <w:br/>
        <w:t>49. CAL. NO. 34,139 -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approved by FEMA on November 11, 2022, for the City of New</w:t>
        <w:br/>
        <w:t>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34139-29445 MCS</w:t>
        <w:br/>
        <w:t>50. CAL. NO. 34,140 -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approved by FEMA on November 11, 2022, for the City of</w:t>
        <w:br/>
        <w:t>New Orleans' Lower Ninth Ward Energy Resilience Building Resilient Infrastructure and</w:t>
        <w:br/>
        <w:t>Communities Scoping Project; and otherwise to provide with respect thereto.</w:t>
        <w:br/>
        <w:t>https://cityofno.granicus.com/MinutesViewer.php?view_id=42&amp;clip_id=4545&amp;doc_id=0e9f44e9-ff10-11ed-95dd-0050569183fa</w:t>
        <w:br/>
        <w:t>20/69</w:t>
        <w:br/>
        <w:br/>
        <w:t>cityofno.granicus.com/MinutesViewer.php?view_id=42&amp;clip_id=4545&amp;doc_id=0e9f44e9-ff10-11ed-95dd-0050569183fa</w:t>
        <w:br/>
        <w:t>6/23/23, 5:38 PM</w:t>
        <w:br/>
        <w:t>Annotation:</w:t>
        <w:br/>
        <w:t>ELECTRONICALLY SUBMITTED.</w:t>
        <w:br/>
        <w:t>(Council Rule 34. Postponement Deadline 8/4/23).</w:t>
        <w:br/>
        <w:t>(Fiscal Note received).</w:t>
        <w:br/>
        <w:t>(Referred to the Budget Committee).</w:t>
        <w:br/>
        <w:t>(Budget/Audit/Board of Review Committee recommended approval).</w:t>
        <w:br/>
        <w:t>ADOPTED.</w:t>
        <w:br/>
        <w:t>34140-29446 MCS</w:t>
        <w:br/>
        <w:t>51. CAL. NO. 34,147 - BY: COUNCILMEMBER GREEN</w:t>
        <w:br/>
        <w:t>Brief:</w:t>
        <w:br/>
        <w:t>An Ordinance to establish a conditional use to permit a small childcare center in an S-RD</w:t>
        <w:br/>
        <w:t>Suburban Two-Family Residential District, on Square 2873, Lots 7 and 8, in the Third</w:t>
        <w:br/>
        <w:t>Municipal District, bounded by Senate Street, Alfred Street, Harrison Avenue, and Jumonville</w:t>
        <w:br/>
        <w:t>Street (Municipal Addresses: 1373-1377 Senate Street); and otherwise to provide with respect</w:t>
        <w:br/>
        <w:t>thereto. (ZONING DOCKET NO. 7/23)</w:t>
        <w:br/>
        <w:t>Annotation:</w:t>
        <w:br/>
        <w:t>ELECTRONICALLY SUBMITTED.</w:t>
        <w:br/>
        <w:t>(90 Days, Cn. Deadline 6/21/23).</w:t>
        <w:br/>
        <w:t>(Cn. Deadline 6/8/23).</w:t>
        <w:br/>
        <w:t>ADOPTED.</w:t>
        <w:br/>
        <w:t>34147-29447 MCS</w:t>
        <w:br/>
        <w:t>52. CAL. NO. 34,152 - BY: COUNCILMEMBER HARRIS</w:t>
        <w:br/>
        <w:t>Brief:</w:t>
        <w:br/>
        <w:t>An Ordinance to establish a conditional use to permit a wine shop in an HU-B1 Historic</w:t>
        <w:br/>
        <w:t>Urban Neighborhood Business District, on Square 213, Lot A, in the Sixth Municipal District,</w:t>
        <w:br/>
        <w:t>bounded by Magazine Street, Aline Street, Foucher Street, and Constance Street (Municipal</w:t>
        <w:br/>
        <w:t>Addresses: 3500-3502 Magazine Street); and otherwise to provide with respect</w:t>
        <w:br/>
        <w:t>thereto. (ZONING DOCKET NO. 20/23)</w:t>
        <w:br/>
        <w:t>Annotation:</w:t>
        <w:br/>
        <w:t>ELECTRONICALLY SUBMITTED.</w:t>
        <w:br/>
        <w:t>(90 Days, Cn. Deadline 7/19/23).</w:t>
        <w:br/>
        <w:t>(Cn. Deadline 7/13/23).</w:t>
        <w:br/>
        <w:t>ADOPTED.</w:t>
        <w:br/>
        <w:t>34152-29448 MCS</w:t>
        <w:br/>
        <w:t>53. CAL. NO. 34,153 - BY: COUNCILMEMBER HARRIS</w:t>
        <w:br/>
        <w:t>Brief:</w:t>
        <w:br/>
        <w:t>An Ordinance to establish a conditional use to permit a standard restaurant in an HU-B1</w:t>
        <w:br/>
        <w:t>Historic Urban Residential Business District, on Square 141, Lot 7, in the Fourth Municipal</w:t>
        <w:br/>
        <w:t>District, bounded by St. Mary Street, Camp Street and Sophie Wright Place (Municipal</w:t>
        <w:br/>
        <w:t>Address: 1829 Sophie Wright Place); and otherwise to provide with respect</w:t>
        <w:br/>
        <w:t>https://cityofno.granicus.com/MinutesViewer.php?view_id=42&amp;clip_id=4545&amp;doc_id=0e9f44e9-ff10-11ed-95dd-0050569183fa</w:t>
        <w:br/>
        <w:t>21/69</w:t>
        <w:br/>
        <w:br/>
        <w:t>cityofno.granicus.com/MinutesViewer.php?view_id=42&amp;clip_id=4545&amp;doc_id=0e9f44e9-ff10-11ed-95dd-0050569183fa</w:t>
        <w:br/>
        <w:t>6/23/23, 5:38 PM</w:t>
        <w:br/>
        <w:t>thereto. (ZONING DOCKET NO. 11/23)</w:t>
        <w:br/>
        <w:t>Annotation:</w:t>
        <w:br/>
        <w:t>ELECTRONICALLY SUBMITTED.</w:t>
        <w:br/>
        <w:t>(90 Days, Cn. Deadline 7/5/23).</w:t>
        <w:br/>
        <w:t>(Cn. Deadline 6/22/23).</w:t>
        <w:br/>
        <w:t>ADOPTED.</w:t>
        <w:br/>
        <w:t>34153-29449 MCS</w:t>
        <w:br/>
        <w:t>54. CAL. NO. 34,159 - BY: COUNCILMEMBER THOMAS</w:t>
        <w:br/>
        <w:t>Brief:</w:t>
        <w:br/>
        <w:t>An Ordinance to grant an amendment to Ordinance No. 23,346 MCS (Zoning Docket 069/08,</w:t>
        <w:br/>
        <w:t>which granted a conditional use to permit a large childcare center) to now authorize the use of</w:t>
        <w:br/>
        <w:t>the property as a community center in an HU-RD2 Historic Urban Two-Family Residential</w:t>
        <w:br/>
        <w:t>District, on Square 844, Lots 21-A and 22-A, in the Third Municipal District, bounded by</w:t>
        <w:br/>
        <w:t>Lizardi Street, Forstall Street, N Prieur Street, and N Roman Street (Municipal Address: 1804</w:t>
        <w:br/>
        <w:t>Lizardi Street); and otherwise to provide with respect thereto. (ZONING DOCKET NO.</w:t>
        <w:br/>
        <w:t>9/23)</w:t>
        <w:br/>
        <w:t>Annotation:</w:t>
        <w:br/>
        <w:t>ELECTRONICALLY SUBMITTED.</w:t>
        <w:br/>
        <w:t>(90 Days, Cn. Deadline 7/5/23).</w:t>
        <w:br/>
        <w:t>(Cn. Deadline 6/22/23).</w:t>
        <w:br/>
        <w:t>ADOPTED.</w:t>
        <w:br/>
        <w:t>34159-29452 MCS</w:t>
        <w:br/>
        <w:t>55. CAL. NO. 34,160 - BY: COUNCILMEMBER MORRELL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establish a new Interim Zoning District (IZD) to be named the Residential</w:t>
        <w:br/>
        <w:t>Short Term Rental Interim Zoning District, the intent of which is to establish a temporary</w:t>
        <w:br/>
        <w:t>prohibition of Residential Short Term Rental (STR) uses citywide and to prevent any issuance</w:t>
        <w:br/>
        <w:t>of new Residential Short Term Rental permits or licenses. The three prohibited use categories</w:t>
        <w:br/>
        <w:t>include: Residential Short Term Rental, Small; Residential Short Term Rental, Large; and</w:t>
        <w:br/>
        <w:t>Residential Short Term Rental, Partial Unit; and otherwise to provide with respect</w:t>
        <w:br/>
        <w:t>thereto. (ZONING DOCKET NO. 95/22)</w:t>
        <w:br/>
        <w:t>Annotation:</w:t>
        <w:br/>
        <w:t>ELECTRONICALLY SUBMITTED.</w:t>
        <w:br/>
        <w:t>(90 Days, Cn. Deadline 6/21/23).(Cn. Deadline 6/8/23).</w:t>
        <w:br/>
        <w:t>ADOPTED.</w:t>
        <w:br/>
        <w:t>34160-29453 MCS</w:t>
        <w:br/>
        <w:t>56. CAL. NO. 34,161 - BY: COUNCILMEMBERS GIARRUSSO AND HARRIS</w:t>
        <w:br/>
        <w:t>22/69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re-establish the University Area Off-Street Parking Interim Zoning District,</w:t>
        <w:br/>
        <w:t>the intent of which is to require off-street vehicular parking for any increase in the number of</w:t>
        <w:br/>
        <w:t>existing bedrooms, for all properties located in the area generally bounded by: Cecil Street, a</w:t>
        <w:br/>
        <w:t>straight line connecting Cecil Street to Monticello Avenue, Monticello Avenue, to Leake</w:t>
        <w:br/>
        <w:t>Avenue, to River Drive, to Riverview Drive, to East Drive, to Tchoupitoulas Street, turning</w:t>
        <w:br/>
        <w:t>north on Jefferson Avenue, turning east on South Claiborne Avenue, turning north on</w:t>
        <w:br/>
        <w:t>Toledano Street, connecting to Washington Avenue, turning east on Earhart Boulevard, turning</w:t>
        <w:br/>
        <w:t>north on South Carrollton Avenue, turning east on Tulane Avenue/Airline Highway connecting</w:t>
        <w:br/>
        <w:t>to Palmetto Street, to Northline Street, to Monticello Avenue, to Cecil Street; and otherwise to</w:t>
        <w:br/>
        <w:t>provide with respect thereto. (ZONING DOCKET NO. 100/22)</w:t>
        <w:br/>
        <w:t>Annotation:</w:t>
        <w:br/>
        <w:t>ELECTRONICALLY SUBMITTED.</w:t>
        <w:br/>
        <w:t>(90 Days, Cn. Deadline 7/5/23).</w:t>
        <w:br/>
        <w:t>(Cn. Deadline 6/22/23).</w:t>
        <w:br/>
        <w:t>Adopted later on the Regular agenda with an Amendment.</w:t>
        <w:br/>
        <w:t>CAL. NO. 34,163 - BY: COUNCILMEMBERS GIARRUSSO, MORENO, GREEN AND</w:t>
        <w:br/>
        <w:t>57.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to the Health Department for Emergency Medical Services to</w:t>
        <w:br/>
        <w:t>purchase rescue equipment;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34163-29456 MCS</w:t>
        <w:br/>
        <w:t>58. CAL. NO. 34,164 -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to the Health Department for Emergency Medical Services</w:t>
        <w:br/>
        <w:t>to purchase rescue equipment;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https://cityofno.granicus.com/MinutesViewer.php?view_id=42&amp;clip_id=4545&amp;doc_id=0e9f44e9-ff10-11ed-95dd-0050569183fa</w:t>
        <w:br/>
        <w:t>23/69</w:t>
        <w:br/>
        <w:br/>
        <w:t>cityofno.granicus.com/MinutesViewer.php?view_id=42&amp;clip_id=4545&amp;doc_id=0e9f44e9-ff10-11ed-95dd-0050569183fa</w:t>
        <w:br/>
        <w:t>6/23/23, 5:38 PM</w:t>
        <w:br/>
        <w:t>(Budget/Audit/Board of Review Committee recommended approval).</w:t>
        <w:br/>
        <w:t>ADOPTED.</w:t>
        <w:br/>
        <w:t>34164-29457 MCS</w:t>
        <w:br/>
        <w:t>59. CAL. NO. 34,165 -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additional funds to the Jackson Barracks Project unit within the Department of</w:t>
        <w:br/>
        <w:t>Mosquito, Termite &amp; Rodent Control for the purchase of motor vehicles; and otherwise to</w:t>
        <w:br/>
        <w:t>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34165-29458 MCS</w:t>
        <w:br/>
        <w:t>60. CAL. NO. 34,166 -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additional funds to the Jackson Barracks Project unit within the</w:t>
        <w:br/>
        <w:t>Department of Mosquito, Termite &amp; Rodent Control for the purchase of motor vehicles; and</w:t>
        <w:br/>
        <w:t>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34166-29459 MCS</w:t>
        <w:br/>
        <w:t>61. CAL. NO. 34,167 -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unspent grant funds to the Department of Workforce Development; and</w:t>
        <w:br/>
        <w:t>otherwise to provide with respect thereto.</w:t>
        <w:br/>
        <w:t>24/69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Annotation:</w:t>
        <w:br/>
        <w:t>ELECTRONICALLY SUBMITTED.</w:t>
        <w:br/>
        <w:t>(Fiscal Note received).</w:t>
        <w:br/>
        <w:t>(Council Rule 34. Postponement Deadline 8/18/23).</w:t>
        <w:br/>
        <w:t>(Budget/Audit/Board of Review Committee recommended approval).</w:t>
        <w:br/>
        <w:t>ADOPTED.</w:t>
        <w:br/>
        <w:t>34167-29460 MCS</w:t>
        <w:br/>
        <w:t>62. CAL. NO. 34,168 -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unspent grant funds to the Department of Workforce Development; and</w:t>
        <w:br/>
        <w:t>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(Budget/Audit/Board of Review Committee recommended approval).</w:t>
        <w:br/>
        <w:t>ADOPTED.</w:t>
        <w:br/>
        <w:t>34168-29461 MCS</w:t>
        <w:br/>
        <w:t>CAL. NO. 34,169 - BY: COUNCILMEMBERS GIARRUSSO (BY REQUEST) AND</w:t>
        <w:br/>
        <w:t>63.</w:t>
        <w:br/>
        <w:t>MORRELL</w:t>
        <w:br/>
        <w:t>Brief:</w:t>
        <w:br/>
        <w:t>An Ordinance to ordain Section 70-564 of the Code of the City of New Orleans to establish</w:t>
        <w:br/>
        <w:t>fees for certain applications to the zoning administration of the Department of Safety and</w:t>
        <w:br/>
        <w:t>Permits; and to provide otherwise with respect thereto.</w:t>
        <w:br/>
        <w:t>Annotation:</w:t>
        <w:br/>
        <w:t>ELECTRONICALLY SUBMITTED.</w:t>
        <w:br/>
        <w:t>(Council Rule 34. Postponement Deadline 8/18/23).</w:t>
        <w:br/>
        <w:t>(Budget/Audit/Board of Review Committee recommended approval).</w:t>
        <w:br/>
        <w:t>ADOPTED.</w:t>
        <w:br/>
        <w:t>34169- 29462 MCS</w:t>
        <w:br/>
        <w:t>64. MOTION - NO. M-23-173 - BY: COUNCILMEMBERS GIARRUSSO, MORENO,</w:t>
        <w:br/>
        <w:t>MORRELL, GREEN AND THOMAS</w:t>
        <w:br/>
        <w:t>Brief:</w:t>
        <w:br/>
        <w:t>Submitting for Council approval the Amendments to the Classified Pay Plan (Aviation Board),</w:t>
        <w:br/>
        <w:t>Hiring Rates in accordance with Article X, Section 10 of the Constitution of Louisiana as</w:t>
        <w:br/>
        <w:t>adopted by the Civil Service Commission at its meeting of March 3, 2023, to be effective May</w:t>
        <w:br/>
        <w:t>14, 2023.</w:t>
        <w:br/>
        <w:t>https://cityofno.granicus.com/MinutesViewer.php?view_id=42&amp;clip_id=4545&amp;doc_id=0e9f44e9-ff10-11ed-95dd-0050569183fa</w:t>
        <w:br/>
        <w:t>25/69</w:t>
        <w:br/>
        <w:br/>
        <w:t>cityofno.granicus.com/MinutesViewer.php?view_id=42&amp;clip_id=4545&amp;doc_id=0e9f44e9-ff10-11ed-95dd-0050569183fa</w:t>
        <w:br/>
        <w:t>6/23/23, 5:38 PM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M-23-173</w:t>
        <w:br/>
        <w:t>MOTION - NO. M-23-174 - BY: COUNCILMEMBERS GIARRUSSO, MORENO,</w:t>
        <w:br/>
        <w:t>65.</w:t>
        <w:br/>
        <w:t>MORRELL, GREEN AND THOMAS</w:t>
        <w:br/>
        <w:t>Brief:</w:t>
        <w:br/>
        <w:t>Submitting for Council approval the Amendment to the Classified Pay Plan (Sewerage and</w:t>
        <w:br/>
        <w:t>Water Board), New Classification in accordance with Article X, Section 10 of the Constitution</w:t>
        <w:br/>
        <w:t>of Louisiana as adopted by the Civil Service Commission at its meeting of March 3, 2023, to</w:t>
        <w:br/>
        <w:t>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M-23-174</w:t>
        <w:br/>
        <w:t>MOTION - NO. M-23-175 - BY: COUNCILMEMBERS GIARRUSSO, MORENO,</w:t>
        <w:br/>
        <w:t>66.</w:t>
        <w:br/>
        <w:t>MORRELL, GREEN AND THOMAS</w:t>
        <w:br/>
        <w:t>Brief:</w:t>
        <w:br/>
        <w:t>Submitting for Council approval the Amendments to the Classified Pay Plan (Sewerage and</w:t>
        <w:br/>
        <w:t>Water Board), Hiring Rates (Safety Coordinator Series) in accordance with Article X, Section</w:t>
        <w:br/>
        <w:t>10 of the Constitution of Louisiana as adopted by the Civil Service Commission at its meeting</w:t>
        <w:br/>
        <w:t>of March 3,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M-23-175</w:t>
        <w:br/>
        <w:t>67. MOTION - NO. M-23-176 - BY: COUNCILMEMBERS GIARRUSSO, MORENO,</w:t>
        <w:br/>
        <w:t>MORRELL, GREEN AND THOMAS</w:t>
        <w:br/>
        <w:t>Brief:</w:t>
        <w:br/>
        <w:t>Submitting for Council approval the Amendments to the Classified Pay Plan (Finance), NEW</w:t>
        <w:br/>
        <w:t>CLASSIFICATIONS AND TITLE CHANGE: REVENUE FIELD AGENT SERIES in</w:t>
        <w:br/>
        <w:t>accordance with Article X, Section 10 of the Constitution of Louisiana as adopted by the Civil</w:t>
        <w:br/>
        <w:t>Service Commission at its meeting of March 3,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https://cityofno.granicus.com/MinutesViewer.php?view_id=42&amp;clip_id=4545&amp;doc_id=0e9f44e9-ff10-11ed-95dd-0050569183fa</w:t>
        <w:br/>
        <w:t>26/69</w:t>
        <w:br/>
        <w:br/>
        <w:t>cityofno.granicus.com/MinutesViewer.php?view_id=42&amp;clip_id=4545&amp;doc_id=0e9f44e9-ff10-11ed-95dd-0050569183fa</w:t>
        <w:br/>
        <w:t>6/23/23, 5:38 PM</w:t>
        <w:br/>
        <w:t>M-23-176</w:t>
        <w:br/>
        <w:t>68. MOTION - NO. M-23-177 - BY: COUNCILMEMBERS GIARRUSSO, MORENO,</w:t>
        <w:br/>
        <w:t>MORRELL, GREEN AND THOMAS</w:t>
        <w:br/>
        <w:t>Brief:</w:t>
        <w:br/>
        <w:t>Submitting for Council approval the Amendments to the Classified Pay Plan (Finance),</w:t>
        <w:br/>
        <w:t>HIRING RATES: FINANCE BUREAU CHIEFS in accordance with Article X, Section 10 of</w:t>
        <w:br/>
        <w:t>the Constitution of Louisiana as adopted by the Civil Service Commission at its meeting of</w:t>
        <w:br/>
        <w:t>March 3,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M-23-177</w:t>
        <w:br/>
        <w:t>69. MOTION - NO. M-23-178 - BY: COUNCILMEMBERS GIARRUSSO, MORENO,</w:t>
        <w:br/>
        <w:t>MORRELL, GREEN AND THOMAS</w:t>
        <w:br/>
        <w:t>Brief:</w:t>
        <w:br/>
        <w:t>Submitting for Council approval the Amendments to the Classified Pay Plan (Police), Hiring</w:t>
        <w:br/>
        <w:t>Rates and New Classification (Social Services Series) in accordance with Article X, Section</w:t>
        <w:br/>
        <w:t>10 of the Constitution of Louisiana as adopted by the Civil Service Commission at its meeting</w:t>
        <w:br/>
        <w:t>of March 3,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M-23-178</w:t>
        <w:br/>
        <w:t>70. MOTION - NO. M-23-181 - BY: COUNCILMEMBERS GIARRUSSO, MORENO,</w:t>
        <w:br/>
        <w:t>MORRELL, GREEN AND THOMAS</w:t>
        <w:br/>
        <w:t>Brief:</w:t>
        <w:br/>
        <w:t>Submitting for Council approval the Amendments to the Classified Pay Plan (Public Safety),</w:t>
        <w:br/>
        <w:t>Hiring Rates, Title Changes and New Special Rate of Pay in accordance with Article X,</w:t>
        <w:br/>
        <w:t>Section 10 of the Constitution of Louisiana as adopted by the Civil Service Commission at its</w:t>
        <w:br/>
        <w:t>meeting of April 17,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M-23-181</w:t>
        <w:br/>
        <w:t>27/69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BY: COUNCILMEMBERS GIARRUSSO, MORENO,</w:t>
        <w:br/>
        <w:t>71. MOTION - NO. M-23-182 - 1</w:t>
        <w:br/>
        <w:t>MORRELL, GREEN AND THOMAS</w:t>
        <w:br/>
        <w:t>Brief:</w:t>
        <w:br/>
        <w:t>Submitting for Council approval the Amendment to the Classified Pay Plan (Sewerage and</w:t>
        <w:br/>
        <w:t>Water Board), New Classification in accordance with Article X, Section 10 of the Constitution</w:t>
        <w:br/>
        <w:t>of Louisiana as adopted by the Civil Service Commission at its meeting of April 17, 2023, to</w:t>
        <w:br/>
        <w:t>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M-23-182</w:t>
        <w:br/>
        <w:t>72. MOTION - NO. M-23-183 - BY: COUNCILMEMBERS GIARRUSSO, MORENO,</w:t>
        <w:br/>
        <w:t>MORRELL, GREEN AND THOMAS</w:t>
        <w:br/>
        <w:t>Brief:</w:t>
        <w:br/>
        <w:t>Submitting for Council approval the Amendments to the Classified Pay Plan (Property</w:t>
        <w:br/>
        <w:t>Management), Hiring Rates and New Special Rate of Pay in accordance with Article X,</w:t>
        <w:br/>
        <w:t>Section 10 of the Constitution of Louisiana as adopted by the Civil Service Commission at its</w:t>
        <w:br/>
        <w:t>meeting of April 17,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M-23-183</w:t>
        <w:br/>
        <w:t>73. MOTION - NO. M-23-184 - BY: COUNCILMEMBERS GIARRUSSO, MORENO,</w:t>
        <w:br/>
        <w:t>MORRELL, GREEN AND THOMAS</w:t>
        <w:br/>
        <w:t>Brief:</w:t>
        <w:br/>
        <w:t>Submitting for Council approval the Amendments to the Classified Pay Plan (Safety and</w:t>
        <w:br/>
        <w:t>Permits), Hiring Rates and New Job Classification (Zoning Administration) in accordance</w:t>
        <w:br/>
        <w:t>with Article X, Section 10 of the Constitution of Louisiana as adopted by the Civil Service</w:t>
        <w:br/>
        <w:t>Commission at its meeting of January 20, 2023, to be effective May 14, 2023.</w:t>
        <w:br/>
        <w:t>Annotation:</w:t>
        <w:br/>
        <w:t>(Council Rule 34. Postponement Deadline 9/8/23).</w:t>
        <w:br/>
        <w:t>(Budget/Audit/Board of Review Committee recommended approval).</w:t>
        <w:br/>
        <w:t>ADOPTED.</w:t>
        <w:br/>
        <w:t>M-23-184</w:t>
        <w:br/>
        <w:t>MOTION TO ADOPT CONSENT AGENDA AND REFER OTHER MATTERS TO THE</w:t>
        <w:br/>
        <w:t>a.</w:t>
        <w:br/>
        <w:t>PROPER AGENCY.</w:t>
        <w:br/>
        <w:t>https://cityofno.granicus.com/MinutesViewer.php?view_id=42&amp;clip_id=4545&amp;doc_id=0e9f44e9-ff10-11ed-95dd-0050569183fa</w:t>
        <w:br/>
        <w:t>28/69</w:t>
        <w:br/>
        <w:br/>
        <w:t>cityofno.granicus.com/MinutesViewer.php?view_id=42&amp;clip_id=4545&amp;doc_id=0e9f44e9-ff10-11ed-95dd-0050569183fa</w:t>
        <w:br/>
        <w:t>6/23/23, 5:38 PM</w:t>
        <w:br/>
        <w:t>MOVED BY:</w:t>
        <w:br/>
        <w:t>Harris</w:t>
        <w:br/>
        <w:t>SECONDED BY:</w:t>
        <w:br/>
        <w:t>Moreno</w:t>
        <w:br/>
        <w:t>Adopt</w:t>
        <w:br/>
        <w:t>ACTION:</w:t>
        <w:br/>
        <w:t>Green, Harris, Moreno, Morrell, Thomas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Giarrusso, King - 2</w:t>
        <w:br/>
        <w:t>RECUSED:</w:t>
        <w:br/>
        <w:t>0</w:t>
        <w:br/>
        <w:t>AND THE MOTION PASSED.</w:t>
        <w:br/>
        <w:t>b. AND THE CONSENT AGENDA WAS ADOPTED.</w:t>
        <w:br/>
        <w:t>REGULAR AGENDA</w:t>
        <w:br/>
        <w:t>27. CAL. NO. 34,170 - BY: COUNCILMEMBER MORENO (BY REQUEST).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</w:t>
        <w:br/>
        <w:t>Medical Debt Resolution, Inc. ("Subrecipient"), to utilize $1,300,000.00 in American Rescue</w:t>
        <w:br/>
        <w:t>Plan funds for the valuable public purpose of addressing economic hardship related to the</w:t>
        <w:br/>
        <w:t>COVID-19 pandemic by providing assistance to constituents with utility arrearages incurred</w:t>
        <w:br/>
        <w:t>during the pandemic (the "Public Purpose"), as more fully set forth in the Agreement, attached</w:t>
        <w:br/>
        <w:t>hereto as Exhibit 1 and made a part hereof; and otherwise to provide with respect thereto.</w:t>
        <w:br/>
        <w:t>Annotation:</w:t>
        <w:br/>
        <w:t>ELECTRONICALLY SUBMITTED.</w:t>
        <w:br/>
        <w:t>(Council Rule 34. Postponement Deadline 8/18/23).</w:t>
        <w:br/>
        <w:t>Deferred until later in the meeting.</w:t>
        <w:br/>
        <w:t>COMMUNICATION - FROM RICHARD LINDSAY, ON BEHALF OF SYLVIA CHRISS-</w:t>
        <w:br/>
        <w:t>2.</w:t>
        <w:br/>
        <w:t>BIBBINS</w:t>
        <w:br/>
        <w:t>Brief:</w:t>
        <w:br/>
        <w:t>Requesting to appeal the Historic District Landmarks Commission's decision of "denial" to</w:t>
        <w:br/>
        <w:t>levy a fine for $20,000.00 for properties located at 2123 Soniat Street.</w:t>
        <w:br/>
        <w:t>Annotation:</w:t>
        <w:br/>
        <w:t>ELECTRONICALLY SUBMITTED.</w:t>
        <w:br/>
        <w:t>RECEIVED. (Hearing Date Set For 5/25/23).</w:t>
        <w:br/>
        <w:t>HDLC Appeal 2123 Soniat St</w:t>
        <w:br/>
        <w:t>MOVED BY:</w:t>
        <w:br/>
        <w:t>Green</w:t>
        <w:br/>
        <w:t>SECONDED BY:</w:t>
        <w:br/>
        <w:t>Harris</w:t>
        <w:br/>
        <w:t>ACTION:</w:t>
        <w:br/>
        <w:t>Suspend the Rules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https://cityofno.granicus.com/MinutesViewer.php?view_id=42&amp;clip_id=4545&amp;doc_id=0e9f44e9-ff10-11ed-95dd-0050569183fa</w:t>
        <w:br/>
        <w:t>29/69</w:t>
        <w:br/>
        <w:br/>
        <w:t>cityofno.granicus.com/MinutesViewer.php?view_id=42&amp;clip_id=4545&amp;doc_id=0e9f44e9-ff10-11ed-95dd-0050569183fa</w:t>
        <w:br/>
        <w:t>6/23/23, 5:38 PM</w:t>
        <w:br/>
        <w:t>ABSENT:</w:t>
        <w:br/>
        <w:t>King, Thomas - 2</w:t>
        <w:br/>
        <w:t>RECUSED:</w:t>
        <w:br/>
        <w:t>0</w:t>
        <w:br/>
        <w:t>AND THE MOTION PASSED.</w:t>
        <w:br/>
        <w:t>Suspend the Rules to Receive the foregoing Communication.</w:t>
        <w:br/>
        <w:t>MOVED BY:</w:t>
        <w:br/>
        <w:t>Morrell</w:t>
        <w:br/>
        <w:t>SECONDED BY:</w:t>
        <w:br/>
        <w:t>Green</w:t>
        <w:br/>
        <w:t>Add Item to Agenda</w:t>
        <w:br/>
        <w:t>ACTION: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0</w:t>
        <w:br/>
        <w:t>King, Thomas - 2</w:t>
        <w:br/>
        <w:t>ABSENT:</w:t>
        <w:br/>
        <w:t>RECUSED:</w:t>
        <w:br/>
        <w:t>0</w:t>
        <w:br/>
        <w:t>AND THE MOTION PASSED.</w:t>
        <w:br/>
        <w:t>Suspend the Rules to Add the foregoing Communication to the Council's agenda.</w:t>
        <w:br/>
        <w:t>FROM DARREN P. LOMBARD, CLERK OF CRIMINAL</w:t>
        <w:br/>
        <w:t>COMMUNICATION</w:t>
        <w:br/>
        <w:t>3.</w:t>
        <w:br/>
        <w:t>DISTRICT COURT AND CHIEF ELECTIONS OFFICER</w:t>
        <w:br/>
        <w:t>Brief:</w:t>
        <w:br/>
        <w:t>Submitting the results from the April 29, 2023 Proposition Election.</w:t>
        <w:br/>
        <w:t>Annotation:</w:t>
        <w:br/>
        <w:t>RECEIVED.</w:t>
        <w:br/>
        <w:t>Darren P. Lombard, Clerk of Court</w:t>
        <w:br/>
        <w:t>Morrell</w:t>
        <w:br/>
        <w:t>MOVED BY:</w:t>
        <w:br/>
        <w:t>SECONDED BY:</w:t>
        <w:br/>
        <w:t>Green</w:t>
        <w:br/>
        <w:t>ACTION:</w:t>
        <w:br/>
        <w:t>Suspend the Rules</w:t>
        <w:br/>
        <w:t>Giarrusso, Green, Harris, Moreno, Morrell - 5</w:t>
        <w:br/>
        <w:t>YEAS:</w:t>
        <w:br/>
        <w:t>NAYS:</w:t>
        <w:br/>
        <w:t>ABSTAIN:</w:t>
        <w:br/>
        <w:t>0</w:t>
        <w:br/>
        <w:t>King, Thomas - 2</w:t>
        <w:br/>
        <w:t>ABSENT:</w:t>
        <w:br/>
        <w:t>RECUSED:</w:t>
        <w:br/>
        <w:t>0</w:t>
        <w:br/>
        <w:t>AND THE MOTION PASSED.</w:t>
        <w:br/>
        <w:t>Suspend the Rules to Receive the foregoing Communication.</w:t>
        <w:br/>
        <w:t>MOVED BY:</w:t>
        <w:br/>
        <w:t>Morrell</w:t>
        <w:br/>
        <w:t>SECONDED BY:</w:t>
        <w:br/>
        <w:t>Moreno</w:t>
        <w:br/>
        <w:t>Add Item to Agenda</w:t>
        <w:br/>
        <w:t>ACTION: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0</w:t>
        <w:br/>
        <w:t>King, Thomas - 2</w:t>
        <w:br/>
        <w:t>ABSENT:</w:t>
        <w:br/>
        <w:t>RECUSED:</w:t>
        <w:br/>
        <w:t>0</w:t>
        <w:br/>
        <w:t>AND THE MOTION PASSED.</w:t>
        <w:br/>
        <w:t>Suspend the Rules to Add the foregoing Communication to the Council's agenda.</w:t>
        <w:br/>
        <w:t>30/69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LEGISLATIVE GROUPING</w:t>
        <w:br/>
        <w:t>3.</w:t>
        <w:br/>
        <w:t>COMMUNICATION - FROM ELIZABETH HOLMAN, DIRECTOR OF LAND USE,</w:t>
        <w:br/>
        <w:t>3a.</w:t>
        <w:br/>
        <w:t>COUNCILMEMBER LESLI HARRIS, DISTRICT "B"</w:t>
        <w:br/>
        <w:t>Brief:</w:t>
        <w:br/>
        <w:t>Transmitting the Mayor's Office of Economic Development's recommendation of approval,</w:t>
        <w:br/>
        <w:t>and requesting the scheduling of a public hearing, for the following Restoration Tax</w:t>
        <w:br/>
        <w:t>Abatement application:</w:t>
        <w:br/>
        <w:t>* RTA #2018-0489, 3425-27 &amp; 3427A S. Liberty Street, Liberty Street Cottages, LLC</w:t>
        <w:br/>
        <w:t>Annotation:</w:t>
        <w:br/>
        <w:t>ELECTRONICALLY SUBMITTED.</w:t>
        <w:br/>
        <w:t>(Communication received at the meeting of 4/20/23).</w:t>
        <w:br/>
        <w:t>HEARING HELD.</w:t>
        <w:br/>
        <w:t>RTA - Communication - Elizabeth Holman - 3425-27 S. Liberty Street</w:t>
        <w:br/>
        <w:t>3b. RESOLUTION - NO. R-23-203 - BY: COUNCILMEMBER HARRIS</w:t>
        <w:br/>
        <w:t>Brief:</w:t>
        <w:br/>
        <w:t>A resolution Approving RTA Application #20180489 3425-27 &amp; 3427A S. Liberty Street,</w:t>
        <w:br/>
        <w:t>Liberty Street Cottages, LLC</w:t>
        <w:br/>
        <w:t>Annotation:</w:t>
        <w:br/>
        <w:t>(Council Rule 34. Postponement Deadline 9/8/23).</w:t>
        <w:br/>
        <w:t>ADOPTED.</w:t>
        <w:br/>
        <w:t>R-23-203</w:t>
        <w:br/>
        <w:t>MOVED BY:</w:t>
        <w:br/>
        <w:t>Harris</w:t>
        <w:br/>
        <w:t>SECONDED BY:</w:t>
        <w:br/>
        <w:t>Green</w:t>
        <w:br/>
        <w:t>ACTION:</w:t>
        <w:br/>
        <w:t>Adopt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0</w:t>
        <w:br/>
        <w:t>King, Thomas - 2</w:t>
        <w:br/>
        <w:t>ABSENT:</w:t>
        <w:br/>
        <w:t>RECUSED:</w:t>
        <w:br/>
        <w:t>0</w:t>
        <w:br/>
        <w:t>AND THE MOTION PASSED.</w:t>
        <w:br/>
        <w:t>LEGISLATIVE GROUPING</w:t>
        <w:br/>
        <w:t>4.</w:t>
        <w:br/>
        <w:t>COMMUNICATION - FROM ELIZABETH HOLMAN, DIRECTOR OF LAND USE,</w:t>
        <w:br/>
        <w:t>4a.</w:t>
        <w:br/>
        <w:t>COUNCILMEMBER LESLI HARRIS, DISTRICT "B"</w:t>
        <w:br/>
        <w:t>Brief:</w:t>
        <w:br/>
        <w:t>Transmitting the Mayor's Office of Economic Development's no recommendation, and</w:t>
        <w:br/>
        <w:t>requesting the scheduling of a public hearing, for the following Restoration Tax Abatement</w:t>
        <w:br/>
        <w:t>application:</w:t>
        <w:br/>
        <w:t>* RTA #2021-0106, 705 Common Street, NS Hotel Partners - MSY LLC</w:t>
        <w:br/>
        <w:t>31/69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Annotation:</w:t>
        <w:br/>
        <w:t>ELECTRONICALLY SUBMITTED.</w:t>
        <w:br/>
        <w:t>(Communication received at the meeting of 4/20/23).</w:t>
        <w:br/>
        <w:t>HEARING HELD.</w:t>
        <w:br/>
        <w:t>RTA - Communication - Elizabeth Holman - 705 Common Street</w:t>
        <w:br/>
        <w:t>RESOLUTION - NO. R-23-204 - BY: COUNCILMEMBER HARRIS</w:t>
        <w:br/>
        <w:t>4b.</w:t>
        <w:br/>
        <w:t>Brief:</w:t>
        <w:br/>
        <w:t>A resolution Approving RTA Application #2021-0106, 705 Common Street, NS Hotel Partners</w:t>
        <w:br/>
        <w:t>- MSY LLC</w:t>
        <w:br/>
        <w:t>Annotation:</w:t>
        <w:br/>
        <w:t>(Council Rule 34. Postponement Deadline 9/8/23).</w:t>
        <w:br/>
        <w:t>ADOPTED.</w:t>
        <w:br/>
        <w:t>R-23-204</w:t>
        <w:br/>
        <w:t>MOVED BY:</w:t>
        <w:br/>
        <w:t>Harris</w:t>
        <w:br/>
        <w:t>SECONDED BY:</w:t>
        <w:br/>
        <w:t>Green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Moreno, Thomas - 2</w:t>
        <w:br/>
        <w:t>RECUSED:</w:t>
        <w:br/>
        <w:t>0</w:t>
        <w:br/>
        <w:t>AND THE MOTION PASSED.</w:t>
        <w:br/>
        <w:t>LAND USE MATTERS ALL LAND USE ARE SCHEDULED TO COMMENCE AT 11:00</w:t>
        <w:br/>
        <w:t>A.</w:t>
        <w:br/>
        <w:t>A.M. OR THEREAFTER. All public comments on land use items are subject to City</w:t>
        <w:br/>
        <w:t>Council Rule 10.1B, whereby each land use matter is limited to a maximum public comment</w:t>
        <w:br/>
        <w:t>period of 20 minutes, with speakers being limited to two minutes, per item. No ceding of</w:t>
        <w:br/>
        <w:t>public speaking time is permitted.</w:t>
        <w:br/>
        <w:t>LEGISLATIVE GROUPING</w:t>
        <w:br/>
        <w:t>1.</w:t>
        <w:br/>
        <w:t>- OF HEATHER COOPER, AIA,</w:t>
        <w:br/>
        <w:t>HDLC APPEAL</w:t>
        <w:br/>
        <w:t>ROZAS</w:t>
        <w:br/>
        <w:t>NCARB,</w:t>
        <w:br/>
        <w:t>la.</w:t>
        <w:br/>
        <w:t>WARD ARCHITECTS</w:t>
        <w:br/>
        <w:t>Brief:</w:t>
        <w:br/>
        <w:t>Requesting to appeal the Historic District Landmarks Commission's decision of "denial"</w:t>
        <w:br/>
        <w:t>regarding the proposed renovation of an existing Significant rated three-story, mixed use</w:t>
        <w:br/>
        <w:t>building including demolition of the roof structure and construction of new rear addition for</w:t>
        <w:br/>
        <w:t>property located at 502 Frenchmen Street.</w:t>
        <w:br/>
        <w:t>Annotation:</w:t>
        <w:br/>
        <w:t>ELECTRONICALLY SUBMITTED.</w:t>
        <w:br/>
        <w:t>(Cm. King, District C, Cn. Deadline 6/4/23).</w:t>
        <w:br/>
        <w:t>(Communication received at the meeting of 4/20/23).</w:t>
        <w:br/>
        <w:t>32/69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(Report received on today's Consent Agenda).</w:t>
        <w:br/>
        <w:t>CONTINUED TO THE MEETING OF 5/25/23.</w:t>
        <w:br/>
        <w:t>HDLC APPEAL - Heather Cooper - 502 Frenchmen Street</w:t>
        <w:br/>
        <w:t>1b. MOTION - NO. M-23-202 - BY: COUNCILMEMBER KING</w:t>
        <w:br/>
        <w:t>Brief:</w:t>
        <w:br/>
        <w:t>Granting the applicant's request for property located at 502 Frenchmen Street.</w:t>
        <w:br/>
        <w:t>Annotation:</w:t>
        <w:br/>
        <w:t>(Council Rule 34. Postponement Deadline 9/8/23).</w:t>
        <w:br/>
        <w:t>CONTINUED TO THE MEETING OF 5/25/23.</w:t>
        <w:br/>
        <w:t>M-23-192</w:t>
        <w:br/>
        <w:t>SPEAKER(S): (Did not speak, cont'd to 5/25/23)</w:t>
        <w:br/>
        <w:t>Susan Johnson, Jeffrey Seymour, Allen Johnson, Mike Sherman, Heather Cooper, Steven</w:t>
        <w:br/>
        <w:t>Stewart, Quina Fortune, Ireion Smith, Meron Yilma, Susan D. Mizell, Aster Telilo, Biau</w:t>
        <w:br/>
        <w:t>Bejigo, Bibek Bepary, Melanie S. Daughty, Karen Carolaw, Maya Taylor, Chandler Patten,</w:t>
        <w:br/>
        <w:t>Cole Sheehan, Valentina Mancera; E-Comments - Mary Mysing-Gubala, Sandra Stokes</w:t>
        <w:br/>
        <w:t>HDLC APPEAL - OF ZACHARY SMITH, OWNER, ZACH SMITH, CONSULTING &amp;</w:t>
        <w:br/>
        <w:t>2.</w:t>
        <w:br/>
        <w:t>DESIGN</w:t>
        <w:br/>
        <w:t>Brief:</w:t>
        <w:br/>
        <w:t>Requesting to appeal the Historic District Landmarks Commission's decision of "denial" of</w:t>
        <w:br/>
        <w:t>the full demolition for property located at 2516 Upperline Street.</w:t>
        <w:br/>
        <w:t>Annotation:</w:t>
        <w:br/>
        <w:t>ELECTRONICALLY SUBMITTED.</w:t>
        <w:br/>
        <w:t>(Cm. Harris, District B, Cn. Deadline 6/4/23).</w:t>
        <w:br/>
        <w:t>(Communication received at the meeting of 4/20/23).</w:t>
        <w:br/>
        <w:t>(Report received on today's Consent Agenda).</w:t>
        <w:br/>
        <w:t>CONTINUED TO THE MEETING OF 5/25/23.</w:t>
        <w:br/>
        <w:t>HDLC APPEAL - Zachary Smith - 2516 Upperline Street</w:t>
        <w:br/>
        <w:t>HDLC APPEAL - OF IAN F. TAYLOR</w:t>
        <w:br/>
        <w:t>3.</w:t>
        <w:br/>
        <w:t>Brief:</w:t>
        <w:br/>
        <w:t>Requesting to appeal the Historic District Landmarks Commission's decision of "denial" of</w:t>
        <w:br/>
        <w:t>demolition of more than 25% of the primary façade on a contributing two-story, two-family</w:t>
        <w:br/>
        <w:t>residential building for property located at 6028 Benjamin Street.</w:t>
        <w:br/>
        <w:t>Annotation:</w:t>
        <w:br/>
        <w:t>ELECTRONICALLY SUBMITTED.</w:t>
        <w:br/>
        <w:t>(Cm. Giarrusso, District A, Cn. Deadline 6/4/23).</w:t>
        <w:br/>
        <w:t>(Communication received at the meeting of 4/20/23).</w:t>
        <w:br/>
        <w:t>(Report received on today's Consent Agenda).</w:t>
        <w:br/>
        <w:t>WITHDRAWN. (At the request of the applicant).</w:t>
        <w:br/>
        <w:t>(See Item # 14 on the Consent Agenda).</w:t>
        <w:br/>
        <w:t>https://cityofno.granicus.com/MinutesViewer.php?view_id=42&amp;clip_id=4545&amp;doc_id=0e9f44e9-ff10-11ed-95dd-0050569183fa</w:t>
        <w:br/>
        <w:t>33/69</w:t>
        <w:br/>
        <w:br/>
        <w:t>6/23/23, 5:38 PM</w:t>
        <w:br/>
        <w:t>cityofno.granicus.com/MinutesViewer.php?view_id=42&amp;clip_id=4545&amp;doc_id=0e9f44e9-ff10-11ed-95dd-0050569183fa</w:t>
        <w:br/>
        <w:t>Ian F. Taylor HDLC 6028 Benjamin Street</w:t>
        <w:br/>
        <w:t>Ian F. Taylor WD Ltr appeal 6028 Benjamin Street</w:t>
        <w:br/>
        <w:t>LEGISLATIVE GROUPING</w:t>
        <w:br/>
        <w:t>4.</w:t>
        <w:br/>
        <w:t>4a. HDLC APPEAL - OF NICOLE WEBRE, WEBRE CONSULTING</w:t>
        <w:br/>
        <w:t>Brief:</w:t>
        <w:br/>
        <w:t>Requesting to appeal the Historic District Landmarks Commission's decision of "denial" for</w:t>
        <w:br/>
        <w:t>the retention of stone cladding on the front stairs for property located at 1437 St. Andrew</w:t>
        <w:br/>
        <w:t>Street.</w:t>
        <w:br/>
        <w:t>Annotation:</w:t>
        <w:br/>
        <w:t>ELECTRONICALLY SUBMITTED.</w:t>
        <w:br/>
        <w:t>(Cm. Harris, District B, Cn. Deadline 6/4/23).</w:t>
        <w:br/>
        <w:t>(Communication received at the meeting of 4/20/23).</w:t>
        <w:br/>
        <w:t>(Report received on today's Consent Agenda).</w:t>
        <w:br/>
        <w:t>HEARING HELD.</w:t>
        <w:br/>
        <w:t>HDLC APPEAL - Nicole Webre - 1437 St. Andrew</w:t>
        <w:br/>
        <w:t>MOTION - NO. M-23-205 - BY: COUNCILMEMBER HARRIS</w:t>
        <w:br/>
        <w:t>4b.</w:t>
        <w:br/>
        <w:t>Brief:</w:t>
        <w:br/>
        <w:t>Granting the applicant's request for property located at 1437 St. Andrew Street.</w:t>
        <w:br/>
        <w:t>Annotation:</w:t>
        <w:br/>
        <w:t>(Council Rule 34. Postponement Deadline 9/8/23).</w:t>
        <w:br/>
        <w:t>M-23-205</w:t>
        <w:br/>
        <w:t>Harris</w:t>
        <w:br/>
        <w:t>MOVED BY:</w:t>
        <w:br/>
        <w:t>SECONDED BY:</w:t>
        <w:br/>
        <w:t>King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LEGISLATIVE GROUPING</w:t>
        <w:br/>
        <w:t>5.</w:t>
        <w:br/>
        <w:t>HDLC APPEAL - OF NICOLE WEBRE, WEBRE CONSULTING</w:t>
        <w:br/>
        <w:t>5a.</w:t>
        <w:br/>
        <w:t>Brief:</w:t>
        <w:br/>
        <w:t>Requesting to appeal the Historic District Landmarks Commission's decision of "denial" for</w:t>
        <w:br/>
        <w:t>demolition to grade for property located at 420 S. Galvez Street.</w:t>
        <w:br/>
        <w:t>https://cityofno.granicus.com/MinutesViewer.php?view_id=42&amp;clip_id=4545&amp;doc_id=0e9f44e9-ff10-11ed-95dd-0050569183fa</w:t>
        <w:br/>
        <w:t>34/69</w:t>
        <w:br/>
        <w:br/>
        <w:t>cityofno.granicus.com/MinutesViewer.php?view_id=42&amp;clip_id=4545&amp;doc_id=0e9f44e9-ff10-11ed-95dd-0050569183fa</w:t>
        <w:br/>
        <w:t>6/23/23, 5:38 PM</w:t>
        <w:br/>
        <w:t>Annotation:</w:t>
        <w:br/>
        <w:t>ELECTRONICALLY SUBMITTED.</w:t>
        <w:br/>
        <w:t>(Cm. Harris, District B, Cn. Deadline 6/4/23).</w:t>
        <w:br/>
        <w:t>(Communication received at the meeting of 4/20/23).</w:t>
        <w:br/>
        <w:t>(Report received on today's Consent Agenda).</w:t>
        <w:br/>
        <w:t>HEARING HELD.</w:t>
        <w:br/>
        <w:t>HDLC APPEAL - Nicole Webre - 420 S. Galvez</w:t>
        <w:br/>
        <w:t>5b. MOTION - NO. M-23-206 - BY: COUNCILMEMBER HARRIS</w:t>
        <w:br/>
        <w:t>Brief:</w:t>
        <w:br/>
        <w:t>Granting the applicant's request for property located at 420 S. Galvez Street.</w:t>
        <w:br/>
        <w:t>Annotation:</w:t>
        <w:br/>
        <w:t>(Council Rule 34. Postponement Deadline 9/8/23).</w:t>
        <w:br/>
        <w:t>M-23-206</w:t>
        <w:br/>
        <w:t>SPEAKER(S):</w:t>
        <w:br/>
        <w:t>Susan P. Johnson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AND THE MOTION PASSED.</w:t>
        <w:br/>
        <w:t>LEGISLATIVE GROUPING</w:t>
        <w:br/>
        <w:t>6.</w:t>
        <w:br/>
        <w:t>HDLC APPEAL - OF RICARDO A. RIVERA, ROCK MANAGEMENT LLC</w:t>
        <w:br/>
        <w:t>6a.</w:t>
        <w:br/>
        <w:t>Brief:</w:t>
        <w:br/>
        <w:t>Requesting to appeal the Historic District Landmarks Commission's decision of "approval" of</w:t>
        <w:br/>
        <w:t>retention of the collapsed building and levy a fine of $22,500 for the unpermitted demolition</w:t>
        <w:br/>
        <w:t>for property located at 610 David Street.</w:t>
        <w:br/>
        <w:t>Annotation:</w:t>
        <w:br/>
        <w:t>ELECTRONICALLY SUBMITTED.</w:t>
        <w:br/>
        <w:t>(Cm. Giarrusso, District A, Cn. Deadline 6/4/23).</w:t>
        <w:br/>
        <w:t>(Communication received at the meeting of 4/20/23).</w:t>
        <w:br/>
        <w:t>(Report received on today's Consent Agenda).</w:t>
        <w:br/>
        <w:t>HEARING HELD.</w:t>
        <w:br/>
        <w:t>HDLC APPEAL - Ricardo A. Rivera - 610 David Street Letter of Appeal</w:t>
        <w:br/>
        <w:t>6b. MOTION - NO. M-23-191 - BY: COUNCILMEMBER GIARRUSSO</w:t>
        <w:br/>
        <w:t>https://cityofno.granicus.com/MinutesViewer.php?view_id=42&amp;clip_id=4545&amp;doc_id=0e9f44e9-ff10-11ed-95dd-0050569183fa</w:t>
        <w:br/>
        <w:t>35/69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Denying the applicant's appeal request for property located at 610 David Street.</w:t>
        <w:br/>
        <w:t>Annotation:</w:t>
        <w:br/>
        <w:t>(Council Rule 34. Postponement Deadline 9/8/23).</w:t>
        <w:br/>
        <w:t>M-23-191</w:t>
        <w:br/>
        <w:t>SPEAKER(S):</w:t>
        <w:br/>
        <w:t>Barbara Rivera Fulton, Esq ., Susan Johnson(Did not speak)</w:t>
        <w:br/>
        <w:t>MOVED BY:</w:t>
        <w:br/>
        <w:t>Giarrusso</w:t>
        <w:br/>
        <w:t>Harris</w:t>
        <w:br/>
        <w:t>SECONDED BY: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LEGISLATIVE GROUPING</w:t>
        <w:br/>
        <w:t>7.</w:t>
        <w:br/>
        <w:t>HDLC APPEAL - OF ZACHARY SMITH, OWNER, ZACH SMITH, CONSULTING &amp;</w:t>
        <w:br/>
        <w:t>7a.</w:t>
        <w:br/>
        <w:t>DESIGN</w:t>
        <w:br/>
        <w:t>Brief:</w:t>
        <w:br/>
        <w:t>Requesting to appeal the Historic District Landmarks Commission's decision of "denial" of</w:t>
        <w:br/>
        <w:t>the ARC recommendations for material details of the renovation of a Significant rated, 1-1/2</w:t>
        <w:br/>
        <w:t>story, residential building for property located at 2127 Esplanade Avenue.</w:t>
        <w:br/>
        <w:t>Annotation:</w:t>
        <w:br/>
        <w:t>ELECTRONICALLY SUBMITTED.</w:t>
        <w:br/>
        <w:t>(Cm. Green, District D, Cn. Deadline 6/4/23)</w:t>
        <w:br/>
        <w:t>(Communication received at the meeting of 4/20/23).</w:t>
        <w:br/>
        <w:t>(Report received on today's Consent Agenda).</w:t>
        <w:br/>
        <w:t>HEARING HELD.</w:t>
        <w:br/>
        <w:t>HDLC APPEAL - Zachary Smith - 2127 Esplanade Avenue</w:t>
        <w:br/>
        <w:t>SPEAKER(S):</w:t>
        <w:br/>
        <w:t>Susan Johnson</w:t>
        <w:br/>
        <w:t>7b. MOTION - M-23-211 - BY: COUNCILMEMBER GREEN</w:t>
        <w:br/>
        <w:t>Brief:</w:t>
        <w:br/>
        <w:t>Granting the applicant's request for property located at 2127 Esplanade Avenue.</w:t>
        <w:br/>
        <w:t>Annotation:</w:t>
        <w:br/>
        <w:t>(Council Rule 34. Postponement Deadline 9/8/23).</w:t>
        <w:br/>
        <w:t>36/69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M-23-211</w:t>
        <w:br/>
        <w:t>MOVED BY:</w:t>
        <w:br/>
        <w:t>Green</w:t>
        <w:br/>
        <w:t>SECONDED BY:</w:t>
        <w:br/>
        <w:t>Thomas</w:t>
        <w:br/>
        <w:t>Adopt</w:t>
        <w:br/>
        <w:t>ACTION:</w:t>
        <w:br/>
        <w:t>Giarrusso, Green, King, Moreno, Thomas - 5</w:t>
        <w:br/>
        <w:t>YEAS:</w:t>
        <w:br/>
        <w:t>NAYS:</w:t>
        <w:br/>
        <w:t>0</w:t>
        <w:br/>
        <w:t>ABSTAIN:</w:t>
        <w:br/>
        <w:t>0</w:t>
        <w:br/>
        <w:t>Harris, Morrell - 2</w:t>
        <w:br/>
        <w:t>ABSENT:</w:t>
        <w:br/>
        <w:t>RECUSED:</w:t>
        <w:br/>
        <w:t>0</w:t>
        <w:br/>
        <w:t>AND THE MOTION PASSED.</w:t>
        <w:br/>
        <w:t>27. CAL. NO. 34,170 - BY: COUNCILMEMBER MORENO (BY REQUEST).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</w:t>
        <w:br/>
        <w:t>Medical Debt Resolution, Inc. ("Subrecipient"), to utilize $1,300,000.00 in American Rescue</w:t>
        <w:br/>
        <w:t>Plan funds for the valuable public purpose of addressing economic hardship related to the</w:t>
        <w:br/>
        <w:t>COVID-19 pandemic by providing assistance to constituents with utility arrearages incurred</w:t>
        <w:br/>
        <w:t>during the pandemic (the "Public Purpose"), as more fully set forth in the Agreement, attached</w:t>
        <w:br/>
        <w:t>hereto as Exhibit 1 and made a part hereof; and otherwise to provide with respect thereto.</w:t>
        <w:br/>
        <w:t>Annotation:</w:t>
        <w:br/>
        <w:t>ELECTRONICALLY SUBMITTED.</w:t>
        <w:br/>
        <w:t>(Council Rule 34. Postponement Deadline 8/18/23).</w:t>
        <w:br/>
        <w:t>34170-29463 MCS</w:t>
        <w:br/>
        <w:t>MOVED BY</w:t>
        <w:br/>
        <w:t>Thomas</w:t>
        <w:br/>
        <w:t>SECONDED BY:</w:t>
        <w:br/>
        <w:t>Green</w:t>
        <w:br/>
        <w:t>ACTION:</w:t>
        <w:br/>
        <w:t>Amendment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34170 Amendment</w:t>
        <w:br/>
        <w:t>MOVED BY:</w:t>
        <w:br/>
        <w:t>Moreno</w:t>
        <w:br/>
        <w:t>SECONDED BY:</w:t>
        <w:br/>
        <w:t>Giarrusso</w:t>
        <w:br/>
        <w:t>As Amended</w:t>
        <w:br/>
        <w:t>ACTION: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Thomas - 1</w:t>
        <w:br/>
        <w:t>ABSENT:</w:t>
        <w:br/>
        <w:t>RECUSED:</w:t>
        <w:br/>
        <w:t>AND THE MOTION PASSED.</w:t>
        <w:br/>
        <w:t>34170 As Amended</w:t>
        <w:br/>
        <w:t>37/69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28. CAL. NO. 34,171 - BY: COUNCILMEMBER KING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Mardi Gras, Jazz Fest and Bayou</w:t>
        <w:br/>
        <w:t>Classic events and to embrace Culture Economic Initiatives &amp; Partnerships; and otherwise to</w:t>
        <w:br/>
        <w:t>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34171-29464 MCS</w:t>
        <w:br/>
        <w:t>MOVED BY:</w:t>
        <w:br/>
        <w:t>King</w:t>
        <w:br/>
        <w:t>SECONDED BY:</w:t>
        <w:br/>
        <w:t>Green</w:t>
        <w:br/>
        <w:t>Adopt</w:t>
        <w:br/>
        <w:t>ACTION:</w:t>
        <w:br/>
        <w:t>Giarrusso, Green, King, Moreno, Morrell - 5</w:t>
        <w:br/>
        <w:t>YEAS:</w:t>
        <w:br/>
        <w:t>NAYS</w:t>
        <w:br/>
        <w:t>0</w:t>
        <w:br/>
        <w:t>ABSTAIN:</w:t>
        <w:br/>
        <w:t>0</w:t>
        <w:br/>
        <w:t>Thomas - 1</w:t>
        <w:br/>
        <w:t>ABSENT:</w:t>
        <w:br/>
        <w:t>Harris - 1</w:t>
        <w:br/>
        <w:t>RECUSED:</w:t>
        <w:br/>
        <w:t>AND THE MOTION PASSED.</w:t>
        <w:br/>
        <w:t>LEGISLATIVE GROUPING</w:t>
        <w:br/>
        <w:t>8.</w:t>
        <w:br/>
        <w:t>UNIVERSITY AREA OFF-STREET PARKING INTERIM ZONING DISTRICT APPEAL</w:t>
        <w:br/>
        <w:t>8a.</w:t>
        <w:br/>
        <w:t>- OF ZACHARY SMITH, OWNER, ZACH SMITH, CONSULTING &amp; DESIGN</w:t>
        <w:br/>
        <w:t>Brief:</w:t>
        <w:br/>
        <w:t>Requesting to appeal the University Area Off-Street Parking Interim Zoning District for the</w:t>
        <w:br/>
        <w:t>property located at 7465-7467 Pitt Street.</w:t>
        <w:br/>
        <w:t>Annotation:</w:t>
        <w:br/>
        <w:t>ELECTRONICALLY SUBMITTED.</w:t>
        <w:br/>
        <w:t>(Cm. Giarrusso, District A, Cn. Deadline N/A).</w:t>
        <w:br/>
        <w:t>(Communication received at the meeting of 4/6/23).</w:t>
        <w:br/>
        <w:t>HEARING HELD.</w:t>
        <w:br/>
        <w:t>Zachary Smith - IZD - 7465-7467 Pitt Street</w:t>
        <w:br/>
        <w:t>8b. MOTION - M-23-188 - BY: COUNCILMEMBER GIARRUSSO</w:t>
        <w:br/>
        <w:t>Brief:</w:t>
        <w:br/>
        <w:t>Approving and granting the applicant's appeal request for property located at 7465-7467 Pitt</w:t>
        <w:br/>
        <w:t>Street.</w:t>
        <w:br/>
        <w:t>Annotation:</w:t>
        <w:br/>
        <w:t>(Council Rule 34. Postponement Deadline 9/8/23).</w:t>
        <w:br/>
        <w:t>38/69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M-23-188</w:t>
        <w:br/>
        <w:t>MOVED BY:</w:t>
        <w:br/>
        <w:t>Giarrusso</w:t>
        <w:br/>
        <w:t>Harris</w:t>
        <w:br/>
        <w:t>SECONDED BY: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LEGISLATIVE GROUPING</w:t>
        <w:br/>
        <w:t>9.</w:t>
        <w:br/>
        <w:t>SHEPPARD,</w:t>
        <w:br/>
        <w:t>OF ANDREW</w:t>
        <w:br/>
        <w:t>MANAGER,</w:t>
        <w:br/>
        <w:t>EXTENSION REQUEST -</w:t>
        <w:br/>
        <w:t>9a.</w:t>
        <w:br/>
        <w:t>SOUTHERN RECYCING, L.L.C.</w:t>
        <w:br/>
        <w:t>Brief:</w:t>
        <w:br/>
        <w:t>Requesting an extension of one-year from June 6, 2023 to June 6, 2024 to the Conditional Use</w:t>
        <w:br/>
        <w:t>in Calendar No. 32404 - Ord. No. 27893 M.C.S ., ZD NO. 91/18 for property located at 4201</w:t>
        <w:br/>
        <w:t>France Road.</w:t>
        <w:br/>
        <w:t>Annotation:</w:t>
        <w:br/>
        <w:t>(Cm. Green, District D).</w:t>
        <w:br/>
        <w:t>HEARING HELD.</w:t>
        <w:br/>
        <w:t>SPEAKER(S):</w:t>
        <w:br/>
        <w:t>Jeffery Good</w:t>
        <w:br/>
        <w:t>96. MOTION - M-23-213 - BY: COUNCILMEMBER GREEN</w:t>
        <w:br/>
        <w:t>Brief:</w:t>
        <w:br/>
        <w:t>Granting the applicant's request for property located at 4201 France Road.</w:t>
        <w:br/>
        <w:t>Annotation:</w:t>
        <w:br/>
        <w:t>(Council Rule 34. Postponement Deadline 9/8/23).</w:t>
        <w:br/>
        <w:t>M-23-213</w:t>
        <w:br/>
        <w:t>MOVED BY:</w:t>
        <w:br/>
        <w:t>Green</w:t>
        <w:br/>
        <w:t>SECONDED BY:</w:t>
        <w:br/>
        <w:t>Thomas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10. LEGISLATIVE GROUPING</w:t>
        <w:br/>
        <w:t>https://cityofno.granicus.com/MinutesViewer.php?view_id=42&amp;clip_id=4545&amp;doc_id=0e9f44e9-ff10-11ed-95dd-0050569183fa</w:t>
        <w:br/>
        <w:t>39/69</w:t>
        <w:br/>
        <w:br/>
        <w:t>cityofno.granicus.com/MinutesViewer.php?view_id=42&amp;clip_id=4545&amp;doc_id=0e9f44e9-ff10-11ed-95dd-0050569183fa</w:t>
        <w:br/>
        <w:t>6/23/23, 5:38 PM</w:t>
        <w:br/>
        <w:t>10a. ZONING DOCKET NO. 3/23 - 604 JULIA STREET PROJECT, LLC</w:t>
        <w:br/>
        <w:t>Brief:</w:t>
        <w:br/>
        <w:t>Requesting a Conditional Use to permit a hotel in a CBD-5 Urban Core Neighborhood Lower</w:t>
        <w:br/>
        <w:t>Intensity Mixed-Use District, located on the rear portion of Lot 2 or 39, Square 181, in the</w:t>
        <w:br/>
        <w:t>First Municipal District, bounded by Julia Street, Camp Street, Saint Charles Avenue, and</w:t>
        <w:br/>
        <w:t>Saint Joseph Street (Municipal Address: 604 Julia Street). The recommendation of the City</w:t>
        <w:br/>
        <w:t>Planning Commission being "FOR DENIAL".</w:t>
        <w:br/>
        <w:t>Annotation:</w:t>
        <w:br/>
        <w:t>ELECTRONICALLY SUBMITTED.</w:t>
        <w:br/>
        <w:t>(Cm. Harris, District B, Cn. Deadline 5/22/23).</w:t>
        <w:br/>
        <w:t>WITHDRAWN. (At the request of the applicant).</w:t>
        <w:br/>
        <w:t>ZD NO. 3-23 Final</w:t>
        <w:br/>
        <w:t>SPEAKER(S): (Withdrawn, Did not speak)</w:t>
        <w:br/>
        <w:t>Susan Johnson; E-Comments - Sandra Stokes, Michael Duplantier, Scott Simmons, Cassandra</w:t>
        <w:br/>
        <w:t>Sharpe, Dr. Susan Saward, Michael Bell, Aimee Bell</w:t>
        <w:br/>
        <w:t>106. MOTION (LYING OVER) - NO. M-23-138 - BY: COUNCILMEMBER HARRIS</w:t>
        <w:br/>
        <w:t>Brief:</w:t>
        <w:br/>
        <w:t>Denying the applicant's Conditional Use request on ZD NO. 3/23.</w:t>
        <w:br/>
        <w:t>Annotation:</w:t>
        <w:br/>
        <w:t>(Council Rule 34. Postponement Deadline 8/4/23).</w:t>
        <w:br/>
        <w:t>WITHDRAWN.</w:t>
        <w:br/>
        <w:t>M-23-138 LO</w:t>
        <w:br/>
        <w:t>11. CAL. NO. 33,183 - BY: COUNCILMEMBER WILLIAMS (BY REQUEST).</w:t>
        <w:br/>
        <w:t>Brief:</w:t>
        <w:br/>
        <w:t>An Ordinance granting a non-exclusive franchise to Telepak Networks, Inc. to construct,</w:t>
        <w:br/>
        <w:t>maintain, and operate an aboveground and/or underground Wireline Telecommunications</w:t>
        <w:br/>
        <w:t>System, to provide for the furnishing of a surety bond, annual payments, and otherwise to</w:t>
        <w:br/>
        <w:t>provide with respect thereto.</w:t>
        <w:br/>
        <w:t>Annotation:</w:t>
        <w:br/>
        <w:t>ELECTRONICALLY SUBMITTED.</w:t>
        <w:br/>
        <w:t>CONTINUED TO THE MEETING OF 8/10/23.</w:t>
        <w:br/>
        <w:t>33183</w:t>
        <w:br/>
        <w:t>SPEAKER(S): (Cont'd to 8/10/23, Did not speak)</w:t>
        <w:br/>
        <w:t>Michael Burnside</w:t>
        <w:br/>
        <w:t>12. CAL. NO. 33,893 - BY: COUNCILMEMBER HARRIS</w:t>
        <w:br/>
        <w:t>40/69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5/25/23.</w:t>
        <w:br/>
        <w:t>33893</w:t>
        <w:br/>
        <w:t>13. CAL. NO. 33,950 - BY: COUNCILMEMBER MORRELL</w:t>
        <w:br/>
        <w:t>Brief:</w:t>
        <w:br/>
        <w:t>An Ordinance to ordain section 2-1122 of the Code of the City of New Orleans to provide for</w:t>
        <w:br/>
        <w:t>subpoena and investigatory responsibilities of the Orleans Independent Police Monitor; and</w:t>
        <w:br/>
        <w:t>otherwise to provide with respect thereto.</w:t>
        <w:br/>
        <w:t>Annotation:</w:t>
        <w:br/>
        <w:t>ELECTRONICALLY SUBMITTED.</w:t>
        <w:br/>
        <w:t>WITHDRAWN.</w:t>
        <w:br/>
        <w:t>33950</w:t>
        <w:br/>
        <w:t>14. CAL. NO. 34,046 - BY: COUNCILMEMBER MORRELL</w:t>
        <w:br/>
        <w:t>Brief:</w:t>
        <w:br/>
        <w:t>An Ordinance to establish section 26-80 of the Code of the City of New Orleans relative to</w:t>
        <w:br/>
        <w:t>inspections of multi-family housing units of ten units or more when there is a violent crime</w:t>
        <w:br/>
        <w:t>incident on the premises; and otherwise to provide with respect thereto.</w:t>
        <w:br/>
        <w:t>Annotation:</w:t>
        <w:br/>
        <w:t>ELECTRONICALLY SUBMITTED.</w:t>
        <w:br/>
        <w:t>(Council Rule 34. Postponement Deadline 6/2/23).</w:t>
        <w:br/>
        <w:t>(Referred to the Community Development Committee).</w:t>
        <w:br/>
        <w:t>34046-29426 MCS</w:t>
        <w:br/>
        <w:t>MOVED BY:</w:t>
        <w:br/>
        <w:t>Morrell</w:t>
        <w:br/>
        <w:t>SECONDED BY:</w:t>
        <w:br/>
        <w:t>Moreno</w:t>
        <w:br/>
        <w:t>Amendment</w:t>
        <w:br/>
        <w:t>ACTION:</w:t>
        <w:br/>
        <w:t>Giarrusso, Harris, King, Moreno, Morrell, Thomas - 6</w:t>
        <w:br/>
        <w:t>YEAS:</w:t>
        <w:br/>
        <w:t>NAYS:</w:t>
        <w:br/>
        <w:t>ABSTAIN:</w:t>
        <w:br/>
        <w:t>0</w:t>
        <w:br/>
        <w:t>ABSENT:</w:t>
        <w:br/>
        <w:t>Green - 1</w:t>
        <w:br/>
        <w:t>RECUSED:</w:t>
        <w:br/>
        <w:t>0</w:t>
        <w:br/>
        <w:t>AND THE MOTION PASSED.</w:t>
        <w:br/>
        <w:t>34046 Amendment</w:t>
        <w:br/>
        <w:t>MOVED BY:</w:t>
        <w:br/>
        <w:t>Thomas</w:t>
        <w:br/>
        <w:t>41/69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SECONDED BY:</w:t>
        <w:br/>
        <w:t>Moreno</w:t>
        <w:br/>
        <w:t>As Amended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34046 As Amended</w:t>
        <w:br/>
        <w:t>15. CAL. NO. 34,131 - BY: COUNCILMEMBER GIARUSSO (BY REQUEST).</w:t>
        <w:br/>
        <w:t>Brief:</w:t>
        <w:br/>
        <w:t>An Ordinance revoking the dedication to public use and authorizing the sale at public auction</w:t>
        <w:br/>
        <w:t>for a minimum price to be set by appraisal of a certain portion of ground together with all the</w:t>
        <w:br/>
        <w:t>rights, ways, privileges, servitudes and appurtenances thereunto belonging or in anywise</w:t>
        <w:br/>
        <w:t>appertaining, situated in the state of Louisiana, Parish of Orleans, being a portion of Leake</w:t>
        <w:br/>
        <w:t>Avenue, in Burtheville, of the Sixth Municipal District of the City of New Orleans, which</w:t>
        <w:br/>
        <w:t>portion of Leake Avenue is bounded by Henry Clay Avenue, Tchoupitoulas Street, Exposition</w:t>
        <w:br/>
        <w:t>Boulevard, and the Mississippi River, as shown on a survey by Dufrene Surveying &amp;</w:t>
        <w:br/>
        <w:t>Engineering Inc ., dated July 7, 2022, revised August 17, 2022 ("the Property"), which is no</w:t>
        <w:br/>
        <w:t>longer needed for public purposes;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34131-29439 MCS</w:t>
        <w:br/>
        <w:t>MOVED BY:</w:t>
        <w:br/>
        <w:t>Giarrusso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16. CAL. NO. 34,133 - BY: COUNCILMEMBER GREEN (BY REQUEST).</w:t>
        <w:br/>
        <w:t>Brief:</w:t>
        <w:br/>
        <w:t>An Ordinance to amend and reordain Section 154-232 of the Code of the City of New Orleans</w:t>
        <w:br/>
        <w:t>relative to the city traffic engineer's authority to designate crosswalks, establish safety zones,</w:t>
        <w:br/>
        <w:t>designate school zones; and otherwise to provide with respect thereto.</w:t>
        <w:br/>
        <w:t>Annotation:</w:t>
        <w:br/>
        <w:t>ELECTRONICALLY SUBMITTED. (Council Rule 34. Postponement Deadline 8/4/23).</w:t>
        <w:br/>
        <w:t>(Referred to the Transportation Committee).</w:t>
        <w:br/>
        <w:t>(Transportation Committee recommended approval).</w:t>
        <w:br/>
        <w:t>34133-29440 MCS</w:t>
        <w:br/>
        <w:t>42/69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MOVED BY:</w:t>
        <w:br/>
        <w:t>Giarrusso</w:t>
        <w:br/>
        <w:t>SECONDED BY:</w:t>
        <w:br/>
        <w:t>Green</w:t>
        <w:br/>
        <w:t>ACTION:</w:t>
        <w:br/>
        <w:t>Amendment</w:t>
        <w:br/>
        <w:t>Giarrusso, Green, Harris, King, Moreno, Morrell, Thomas - 7</w:t>
        <w:br/>
        <w:t>YEAS:</w:t>
        <w:br/>
        <w:t>NAYS:</w:t>
        <w:br/>
        <w:t>ABSTAIN:</w:t>
        <w:br/>
        <w:t>ABSENT:</w:t>
        <w:br/>
        <w:t>RECUSED:</w:t>
        <w:br/>
        <w:t>AND THE MOTION PASSED.</w:t>
        <w:br/>
        <w:t>34133 Amendment</w:t>
        <w:br/>
        <w:t>MOVED BY:</w:t>
        <w:br/>
        <w:t>Green</w:t>
        <w:br/>
        <w:t>SECONDED BY:</w:t>
        <w:br/>
        <w:t>Giarrusso</w:t>
        <w:br/>
        <w:t>ACTION:</w:t>
        <w:br/>
        <w:t>As Amended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ABSENT:</w:t>
        <w:br/>
        <w:t>0</w:t>
        <w:br/>
        <w:t>RECUSED:</w:t>
        <w:br/>
        <w:t>0</w:t>
        <w:br/>
        <w:t>AND THE MOTION PASSED.</w:t>
        <w:br/>
        <w:t>34133 As Amended</w:t>
        <w:br/>
        <w:t>17. CAL. NO. 34,143 - BY: COUNCILMEMBER GIARRUSSO</w:t>
        <w:br/>
        <w:t>Brief:</w:t>
        <w:br/>
        <w:t>An Ordinance to require augmentation of the contact information included on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CONTINUED TO THE MEETING OF 5/25/23.</w:t>
        <w:br/>
        <w:t>34143</w:t>
        <w:br/>
        <w:t>SPEAKER(S): (Cont'd to 5/25/23, Did not speak)</w:t>
        <w:br/>
        <w:t>Michael Burnside</w:t>
        <w:br/>
        <w:t>18. CAL. NO. 34,144 - BY: COUNCILMEMBER GIARRUSSO</w:t>
        <w:br/>
        <w:t>Brief:</w:t>
        <w:br/>
        <w:t>An Ordinance to require the Department of Public Works to report regarding implementation</w:t>
        <w:br/>
        <w:t>of the Joint Infrastructure Recovery Request 30 Day Assessment Report; and otherwise to</w:t>
        <w:br/>
        <w:t>provide with respect thereto.</w:t>
        <w:br/>
        <w:t>Annotation:</w:t>
        <w:br/>
        <w:t>ELECTRONICALLY SUBMITTED.</w:t>
        <w:br/>
        <w:t>https://cityofno.granicus.com/MinutesViewer.php?view_id=42&amp;clip_id=4545&amp;doc_id=0e9f44e9-ff10-11ed-95dd-0050569183fa</w:t>
        <w:br/>
        <w:t>43/69</w:t>
        <w:br/>
        <w:br/>
        <w:t>cityofno.granicus.com/MinutesViewer.php?view_id=42&amp;clip_id=4545&amp;doc_id=0e9f44e9-ff10-11ed-95dd-0050569183fa</w:t>
        <w:br/>
        <w:t>6/23/23, 5:38 PM</w:t>
        <w:br/>
        <w:t>(Council Rule 34. Postponement Deadline 8/4/23).</w:t>
        <w:br/>
        <w:t>WITHDRAWN.</w:t>
        <w:br/>
        <w:t>34144</w:t>
        <w:br/>
        <w:t>19. CAL. NO. 34,150 - BY: COUNCILMEMBER THOMAS</w:t>
        <w:br/>
        <w:t>Brief:</w:t>
        <w:br/>
        <w:t>An Ordinance to amend and reordain Section 66-36 and to ordain Section 66-79 of the Code</w:t>
        <w:br/>
        <w:t>of the City of New Orleans, in the Smoke Free Air Act, to create operating health and safety</w:t>
        <w:br/>
        <w:t>regulations for cigar bars; and to provide otherwise with respect thereto.</w:t>
        <w:br/>
        <w:t>Annotation:</w:t>
        <w:br/>
        <w:t>ELECTRONICALLY SUBMITTED.</w:t>
        <w:br/>
        <w:t>(Council Rule 34. Postponement Deadline 8/18/23).</w:t>
        <w:br/>
        <w:t>CONTINUED TO THE MEETING OF 5/25/23.</w:t>
        <w:br/>
        <w:t>34150</w:t>
        <w:br/>
        <w:t>SPEAKER(S): (Cont'd to 5/25/23, Did not speak)</w:t>
        <w:br/>
        <w:t>Anne Jayes</w:t>
        <w:br/>
        <w:t>20. CAL. NO. 34,154 - BY: COUNCILMEMBER HARRIS</w:t>
        <w:br/>
        <w:t>Brief:</w:t>
        <w:br/>
        <w:t>An ordinance to direct the Department of City Civil Service, in accordance with Section 4-</w:t>
        <w:br/>
        <w:t>1503 of the Home Rule Charter, to evaluate and provide recommendations to the Civil Service</w:t>
        <w:br/>
        <w:t>Commission and the City Council relative to amending the Classified Pay Plan to increase to</w:t>
        <w:br/>
        <w:t>market rate the minimum and maximum annual salary of all classes of positions in the</w:t>
        <w:br/>
        <w:t>Emergency Management Services job series; and otherwise to provide with respect thereto.</w:t>
        <w:br/>
        <w:t>Annotation:</w:t>
        <w:br/>
        <w:t>ELECTRONICALLY SUBMITTED.</w:t>
        <w:br/>
        <w:t>(Council Rule 34. Postponement Deadline 8/18/23).</w:t>
        <w:br/>
        <w:t>34154-29450 MCS</w:t>
        <w:br/>
        <w:t>SPEAKER(S):</w:t>
        <w:br/>
        <w:t>Michael Burnside</w:t>
        <w:br/>
        <w:t>MOVED BY</w:t>
        <w:br/>
        <w:t>Harris</w:t>
        <w:br/>
        <w:t>SECONDED BY:</w:t>
        <w:br/>
        <w:t>Green</w:t>
        <w:br/>
        <w:t>ACTION:</w:t>
        <w:br/>
        <w:t>Adopt</w:t>
        <w:br/>
        <w:t>Green, Harris, King, Moreno, Morrell, Thomas - 6</w:t>
        <w:br/>
        <w:t>YEAS:</w:t>
        <w:br/>
        <w:t>NAYS:</w:t>
        <w:br/>
        <w:t>0</w:t>
        <w:br/>
        <w:t>ABSTAIN:</w:t>
        <w:br/>
        <w:t>0</w:t>
        <w:br/>
        <w:t>Giarrusso - 1</w:t>
        <w:br/>
        <w:t>ABSENT:</w:t>
        <w:br/>
        <w:t>RECUSED:</w:t>
        <w:br/>
        <w:t>0</w:t>
        <w:br/>
        <w:t>AND THE MOTION PASSED.</w:t>
        <w:br/>
        <w:t>21. CAL. NO. 34,155 - BY: COUNCILMEMBER HARRIS</w:t>
        <w:br/>
        <w:t>44/69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An ordinance to temporarily waive certain fees, permit fees, and requirements within and</w:t>
        <w:br/>
        <w:t>around the Lyons Recreation Center located at 624 Louisiana Avenue, New Orleans,</w:t>
        <w:br/>
        <w:t>Louisiana, and the Rosenwald Recreation Center located at 1120 South Broad Street, New</w:t>
        <w:br/>
        <w:t>Orleans, Louisiana, in conjunction with Central City Partnership's Eleventh Annual Cohen</w:t>
        <w:br/>
        <w:t>and Fortier Alumni Classic event on Saturday, April 8, 2023; and otherwise to provide with</w:t>
        <w:br/>
        <w:t>respect thereto.</w:t>
        <w:br/>
        <w:t>Annotation:</w:t>
        <w:br/>
        <w:t>ELECTRONICALLY SUBMITTED.</w:t>
        <w:br/>
        <w:t>(Council Rule 34. Postponement Deadline 8/18/23).</w:t>
        <w:br/>
        <w:t>34155-29451 MCS</w:t>
        <w:br/>
        <w:t>SPEAKER(S):</w:t>
        <w:br/>
        <w:t>Michael Burnside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EXEUCTIVE SESSION</w:t>
        <w:br/>
        <w:t>1.</w:t>
        <w:br/>
        <w:t>Brief:</w:t>
        <w:br/>
        <w:t>NOTICE IS HEREBY GIVEN THAT PURSUANT TO LOUISIANA REVISED STATUTE</w:t>
        <w:br/>
        <w:t>42:16 AND 42:17(A)(2), THE COUNCIL OF THE CITY OF NEW ORLEANS MAY</w:t>
        <w:br/>
        <w:t>CONVENE IN EXECUTIVE SESSION DURING ITS MAY 11, 2023 REGULAR</w:t>
        <w:br/>
        <w:t>MEETING FOR THE PURPOSE OF DISCUSSING THE FOLLOWING LITIGATION:</w:t>
        <w:br/>
        <w:t>1. Alexandra Land and Development, L.L.C. and Pinnacle Towers Asset Holding LLC v. City</w:t>
        <w:br/>
        <w:t>of New Orleans; Case No. 2021-09939 Section F, Civil District Court for the Parish of</w:t>
        <w:br/>
        <w:t>Orleans, Judge Jennifer Medley</w:t>
        <w:br/>
        <w:t>Annotation:</w:t>
        <w:br/>
        <w:t>ELECTRONICALLY SUBMITTED.</w:t>
        <w:br/>
        <w:t>SESSION HELD.</w:t>
        <w:br/>
        <w:t>Executive Session Public Notice may 11 2023 Meeting</w:t>
        <w:br/>
        <w:t>MOVED BY:</w:t>
        <w:br/>
        <w:t>Green</w:t>
        <w:br/>
        <w:t>SECONDED BY:</w:t>
        <w:br/>
        <w:t>Morrell</w:t>
        <w:br/>
        <w:t>Enter Executive Session</w:t>
        <w:br/>
        <w:t>ACTION:</w:t>
        <w:br/>
        <w:t>YEAS:</w:t>
        <w:br/>
        <w:t>Giarrusso, Green, Moreno, Morrell, Thomas - 5</w:t>
        <w:br/>
        <w:t>NAYS:</w:t>
        <w:br/>
        <w:t>0</w:t>
        <w:br/>
        <w:t>ABSTAIN:</w:t>
        <w:br/>
        <w:t>0</w:t>
        <w:br/>
        <w:t>Harris, King - 2</w:t>
        <w:br/>
        <w:t>ABSENT:</w:t>
        <w:br/>
        <w:t>RECUSED:</w:t>
        <w:br/>
        <w:t>0</w:t>
        <w:br/>
        <w:t>https://cityofno.granicus.com/MinutesViewer.php?view_id=42&amp;clip_id=4545&amp;doc_id=0e9f44e9-ff10-11ed-95dd-0050569183fa</w:t>
        <w:br/>
        <w:t>45/69</w:t>
        <w:br/>
        <w:br/>
        <w:t>cityofno.granicus.com/MinutesViewer.php?view_id=42&amp;clip_id=4545&amp;doc_id=0e9f44e9-ff10-11ed-95dd-0050569183fa</w:t>
        <w:br/>
        <w:t>6/23/23, 5:38 PM</w:t>
        <w:br/>
        <w:t>AND THE MOTION PASSED.</w:t>
        <w:br/>
        <w:t>MOVED BY:</w:t>
        <w:br/>
        <w:t>Green</w:t>
        <w:br/>
        <w:t>SECONDED BY:</w:t>
        <w:br/>
        <w:t>King</w:t>
        <w:br/>
        <w:t>ACTION:</w:t>
        <w:br/>
        <w:t>Reconvene</w:t>
        <w:br/>
        <w:t>Green, Harris, King, Morrell, Thomas - 5</w:t>
        <w:br/>
        <w:t>YEAS:</w:t>
        <w:br/>
        <w:t>0</w:t>
        <w:br/>
        <w:t>NAYS</w:t>
        <w:br/>
        <w:t>ABSTAIN:</w:t>
        <w:br/>
        <w:t>0</w:t>
        <w:br/>
        <w:t>Giarrusso, Moreno - 2</w:t>
        <w:br/>
        <w:t>ABSENT:</w:t>
        <w:br/>
        <w:t>RECUSED:</w:t>
        <w:br/>
        <w:t>0</w:t>
        <w:br/>
        <w:t>AND THE MOTION PASSED.</w:t>
        <w:br/>
        <w:t>On calling the roll, the following members answered to their names:</w:t>
        <w:br/>
        <w:t>PRESENT: Green, Harris, King, Morrell, Thomas - 5</w:t>
        <w:br/>
        <w:t>ABSENT: Giarrusso, Moreno - 2</w:t>
        <w:br/>
        <w:t>FIVE MEMBERS PRESENT, CONSTITUTING A QUORUM.</w:t>
        <w:br/>
        <w:t>38. LEGISLATIVE GROUPING</w:t>
        <w:br/>
        <w:t>38a. MOTION - NO. M-23-210 - BY: COUNCILMEMBERS HARRIS AND MORRELL</w:t>
        <w:br/>
        <w:t>Brief:</w:t>
        <w:br/>
        <w:t>A Motion directing the Office of Code Enforcement and other members of the Administration</w:t>
        <w:br/>
        <w:t>to provide the Council with a plan of action to address Plaza Tower's public health and safety</w:t>
        <w:br/>
        <w:t>risks and outstanding violations of the Minimum Property Code, including appropriate</w:t>
        <w:br/>
        <w:t>enforcement action; and otherwise to provide with respect thereto.</w:t>
        <w:br/>
        <w:t>Annotation:</w:t>
        <w:br/>
        <w:t>(Council Rule 34. Postponement Deadline 9/8/23).</w:t>
        <w:br/>
        <w:t>M-23-210</w:t>
        <w:br/>
        <w:t>SPEAKER(S):</w:t>
        <w:br/>
        <w:t>Michael Burnside; E-Comment - Mary Mysing-Gubala</w:t>
        <w:br/>
        <w:t>MOVED BY:</w:t>
        <w:br/>
        <w:t>Harris</w:t>
        <w:br/>
        <w:t>SECONDED BY:</w:t>
        <w:br/>
        <w:t>Morrell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38b. MOTION - NO. M-23-201 - BY: COUNCILMEMBERS MORRELL AND HARRIS</w:t>
        <w:br/>
        <w:t>46/69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A Motion directing the Office of Code Enforcement to hold a hearing to assess any expenses</w:t>
        <w:br/>
        <w:t>incurred by the City of New Orleans for street closures related to Plaza Tower.</w:t>
        <w:br/>
        <w:t>Annotation:</w:t>
        <w:br/>
        <w:t>(Council Rule 34. Postponement Deadline 9/8/23).</w:t>
        <w:br/>
        <w:t>M-23-201</w:t>
        <w:br/>
        <w:t>MOVED BY:</w:t>
        <w:br/>
        <w:t>Morrell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57c. MOTION - NO. M-23-180 - BY: COUNCILMEMBERS MORRELL AND HARRIS</w:t>
        <w:br/>
        <w:t>Brief:</w:t>
        <w:br/>
        <w:t>Requesting thatthe Department of Law shall take all steps to prioritize and expediate a</w:t>
        <w:br/>
        <w:t>favorable resolution of the Plaza Tower Code Enforcement litigation Alexandra Land and</w:t>
        <w:br/>
        <w:t>Development, L.L.C. and Pinnacle Towers Asset Holding LLC v. City of New Orleans, Case</w:t>
        <w:br/>
        <w:t>No. 2021-09939.</w:t>
        <w:br/>
        <w:t>Annotation:</w:t>
        <w:br/>
        <w:t>(Council Rule 34. Postponement Deadline 9/8/23).</w:t>
        <w:br/>
        <w:t>MOVED BY:</w:t>
        <w:br/>
        <w:t>Morrell</w:t>
        <w:br/>
        <w:t>Moreno</w:t>
        <w:br/>
        <w:t>SECONDED BY:</w:t>
        <w:br/>
        <w:t>Suspend the Rules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Suspend the Rules to Receive the foregoing Motion.</w:t>
        <w:br/>
        <w:t>MOVED BY:</w:t>
        <w:br/>
        <w:t>Morrell</w:t>
        <w:br/>
        <w:t>SECONDED BY:</w:t>
        <w:br/>
        <w:t>Moreno</w:t>
        <w:br/>
        <w:t>Add Item to Agenda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Suspend the Rules to Add the foregoing Motion to the Council's agenda.</w:t>
        <w:br/>
        <w:t>47/69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MOVED BY:</w:t>
        <w:br/>
        <w:t>Morrell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M-23-180</w:t>
        <w:br/>
        <w:t>22. CAL. NO. 34,156 - BY: COUNCILMEMBERS GIARRUSSO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</w:t>
        <w:br/>
        <w:t>2023," to appropriate unassigned fund balance to provide for anticipated budget shortfalls;</w:t>
        <w:br/>
        <w:t>after the first quarter 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CONTINUED TO THE MEETING OF 5/25/23.</w:t>
        <w:br/>
        <w:t>34156</w:t>
        <w:br/>
        <w:t>23. CAL. NO. 34,157 - BY: COUNCILMEMBERS GIARRUSSO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utilize fund balance to provide for anticipated budget shortfalls after the first quarter</w:t>
        <w:br/>
        <w:t>budget hearings; and otherwise to 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CONTINUED TO THE MEETING OF 5/25/23.</w:t>
        <w:br/>
        <w:t>34157</w:t>
        <w:br/>
        <w:t>24. CAL. NO. 34,158 - BY: COUNCILMEMBERS GIARRUSSO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48/69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2023," to reappropriate American Rescue Plan Act Tranche Two Part One funds from other</w:t>
        <w:br/>
        <w:t>operating to personal services, reappropriate American Rescue Plan Act Tranche One funds to</w:t>
        <w:br/>
        <w:t>the Chief Administrative Office to support the Police Department K9 and Mounted Units, and</w:t>
        <w:br/>
        <w:t>to move funding for the Real Timbers Walking Trail to Parks and Parkways; and otherwise to</w:t>
        <w:br/>
        <w:t>provide 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Technical Correction Needed.</w:t>
        <w:br/>
        <w:t>CONTINUED TO THE MEETING OF 5/25/23.</w:t>
        <w:br/>
        <w:t>34158</w:t>
        <w:br/>
        <w:t>56. CAL. NO. 34,161 - BY: COUNCILMEMBERS GIARRUSSO AND HARRIS</w:t>
        <w:br/>
        <w:t>Brief:</w:t>
        <w:br/>
        <w:t>An Ordinance to amend and reordain Article 19 of the Comprehensive Zoning Ordinance</w:t>
        <w:br/>
        <w:t>(Ordinance No. 4264 M.C.S ., as amended by Ordinance No. 26,413 M.C.S. and subsequent</w:t>
        <w:br/>
        <w:t>amendments) to re-establish the University Area Off-Street Parking Interim Zoning District,</w:t>
        <w:br/>
        <w:t>the intent of which is to require off-street vehicular parking for any increase in the number of</w:t>
        <w:br/>
        <w:t>existing bedrooms, for all properties located in the area generally bounded by: Cecil Street, a</w:t>
        <w:br/>
        <w:t>straight line connecting Cecil Street to Monticello Avenue, Monticello Avenue, to Leake</w:t>
        <w:br/>
        <w:t>Avenue, to River Drive, to Riverview Drive, to East Drive, to Tchoupitoulas Street, turning</w:t>
        <w:br/>
        <w:t>north on Jefferson Avenue, turning east on South Claiborne Avenue, turning north on</w:t>
        <w:br/>
        <w:t>Toledano Street, connecting to Washington Avenue, turning east on Earhart Boulevard, turning</w:t>
        <w:br/>
        <w:t>north on South Carrollton Avenue, turning east on Tulane Avenue/Airline Highway connecting</w:t>
        <w:br/>
        <w:t>to Palmetto Street, to Northline Street, to Monticello Avenue, to Cecil Street; and otherwise to</w:t>
        <w:br/>
        <w:t>provide with respect thereto. (ZONING DOCKET NO. 100/22)</w:t>
        <w:br/>
        <w:t>Annotation:</w:t>
        <w:br/>
        <w:t>ELECTRONICALLY SUBMITTED.</w:t>
        <w:br/>
        <w:t>(90 Days, Cn. Deadline 7/5/23).</w:t>
        <w:br/>
        <w:t>(Cn. Deadline 6/22/23).</w:t>
        <w:br/>
        <w:t>34161-29454 MCS</w:t>
        <w:br/>
        <w:t>MOVED BY:</w:t>
        <w:br/>
        <w:t>Giarrusso</w:t>
        <w:br/>
        <w:t>SECONDED BY:</w:t>
        <w:br/>
        <w:t>Morrell</w:t>
        <w:br/>
        <w:t>ACTION:</w:t>
        <w:br/>
        <w:t>As Amended</w:t>
        <w:br/>
        <w:t>Giarrusso, Green, King, Moreno, Morrell, Thomas - 6</w:t>
        <w:br/>
        <w:t>YEAS:</w:t>
        <w:br/>
        <w:t>NAYS</w:t>
        <w:br/>
        <w:t>ABSTAIN:</w:t>
        <w:br/>
        <w:t>Harris - 1</w:t>
        <w:br/>
        <w:t>ABSENT:</w:t>
        <w:br/>
        <w:t>RECUSED:</w:t>
        <w:br/>
        <w:t>0</w:t>
        <w:br/>
        <w:t>AND THE MOTION PASSED.</w:t>
        <w:br/>
        <w:t>SPEAKER(S): (Was not read)</w:t>
        <w:br/>
        <w:t>Stephanie Emmerling, Sally Reeves, Tim Traycoff, Susan Kohn, Mary Mysing-Gubala,</w:t>
        <w:br/>
        <w:t>Susan Johnson</w:t>
        <w:br/>
        <w:t>49/69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25. AMENDMENT TO ORDINANCE CAL. NO. 34,161 - BY: COUNCILMEMBER</w:t>
        <w:br/>
        <w:t>GIARRUSSO</w:t>
        <w:br/>
        <w:t>Brief:</w:t>
        <w:br/>
        <w:t>On page 1, in the introduction, replace "turning east on Earhart" with "turning west on</w:t>
        <w:br/>
        <w:t>1)</w:t>
        <w:br/>
        <w:t>Earhart".</w:t>
        <w:br/>
        <w:t>On page 1, in the introductory paragraph, replace "turning east on Tulane" with "turning</w:t>
        <w:br/>
        <w:t>2)</w:t>
        <w:br/>
        <w:t>west on Tulane".</w:t>
        <w:br/>
        <w:t>On page 2, line 19, replace "turning east on Earhart" with "turning west on Earhart".</w:t>
        <w:br/>
        <w:t>3)</w:t>
        <w:br/>
        <w:t>On page 2, line 20, replace "turning east on Tulane" with "turning west on Tulane"</w:t>
        <w:br/>
        <w:t>4)</w:t>
        <w:br/>
        <w:t>On page 3, line 34, delete "(e.g ., kitchens, dining rooms, living rooms, parlors, attics,</w:t>
        <w:br/>
        <w:t>5)</w:t>
        <w:br/>
        <w:t>offices, game rooms, utility rooms)"</w:t>
        <w:br/>
        <w:t>On page 3, line 35, after "Division 5 of Article 4" insert "of Chapter 26".</w:t>
        <w:br/>
        <w:t>6)</w:t>
        <w:br/>
        <w:t>7) On page 3, line 38, after "A common room is any" insert "enclosed".</w:t>
        <w:br/>
        <w:t>On page 4, line 50, after ?Division 5 of Article 4? insert ?of Chapter 26 ?.</w:t>
        <w:br/>
        <w:t>8)</w:t>
        <w:br/>
        <w:t>9) On page 4, after line 51, add the following:</w:t>
        <w:br/>
        <w:t>In the case of shotgun-style dwelling units, for purposes of this ordinance and calculating the</w:t>
        <w:br/>
        <w:t>C.</w:t>
        <w:br/>
        <w:t>Required Off-street Parking Spaces, the number of existing bedrooms shall be the number of</w:t>
        <w:br/>
        <w:t>rooms remaining after excluding living rooms, kitchens, bathrooms, and laundries.</w:t>
        <w:br/>
        <w:t>On page 5, delete lines 77 - 81, and renumber the subsequent paragraphs accordingly.</w:t>
        <w:br/>
        <w:t>Annotation:</w:t>
        <w:br/>
        <w:t>ELECTRONICALLY SUBMITTED.</w:t>
        <w:br/>
        <w:t>(Council Rule 34. Postponement Deadline 9/8/23).</w:t>
        <w:br/>
        <w:t>34161 Amendment</w:t>
        <w:br/>
        <w:t>25. AMENDMENT TO THE AMENDMENT TO ORDINANCE CAL. NO. 34,161 - BY:</w:t>
        <w:br/>
        <w:t>COUNCILMEMBER GIARRUSSO</w:t>
        <w:br/>
        <w:t>Brief:</w:t>
        <w:br/>
        <w:t>Delete amendment number 7 and insert in-lieu thereof the following:</w:t>
        <w:br/>
        <w:t>On page 3, line 38, after "A common room is any" insert "unenclosed."</w:t>
        <w:br/>
        <w:t>Annotation:</w:t>
        <w:br/>
        <w:t>https://cityofno.granicus.com/MinutesViewer.php?view_id=42&amp;clip_id=4545&amp;doc_id=0e9f44e9-ff10-11ed-95dd-0050569183fa</w:t>
        <w:br/>
        <w:t>50/69</w:t>
        <w:br/>
        <w:br/>
        <w:t>cityofno.granicus.com/MinutesViewer.php?view_id=42&amp;clip_id=4545&amp;doc_id=0e9f44e9-ff10-11ed-95dd-0050569183fa</w:t>
        <w:br/>
        <w:t>6/23/23, 5:38 PM</w:t>
        <w:br/>
        <w:t>ELECTRONICALLY SUBMITTED.</w:t>
        <w:br/>
        <w:t>(Council Rule 34. Postponement Deadline 9/8/23).</w:t>
        <w:br/>
        <w:t>MOVED BY:</w:t>
        <w:br/>
        <w:t>Giarrusso</w:t>
        <w:br/>
        <w:t>SECONDED BY:</w:t>
        <w:br/>
        <w:t>Green</w:t>
        <w:br/>
        <w:t>ACTION:</w:t>
        <w:br/>
        <w:t>Amendment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MOVED BY:</w:t>
        <w:br/>
        <w:t>Giarrusso</w:t>
        <w:br/>
        <w:t>SECONDED BY:</w:t>
        <w:br/>
        <w:t>Green</w:t>
        <w:br/>
        <w:t>As Amended</w:t>
        <w:br/>
        <w:t>ACTION:</w:t>
        <w:br/>
        <w:t>Giarrusso, Green, King, Moreno, Morrell, Thomas - 6</w:t>
        <w:br/>
        <w:t>YEAS:</w:t>
        <w:br/>
        <w:t>NAYS: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Amendment As Amended</w:t>
        <w:br/>
        <w:t>26. CAL. NO. 34,162 - BY: COUNCILMEMBER THOMAS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("City") and Capital Area Corporate Recycling Council ("CACRC") for the</w:t>
        <w:br/>
        <w:t>valuable public purpose of providing electronic waste removal and recycling services,</w:t>
        <w:br/>
        <w:t>reducing dumping fees, reducing electronic waste in landfills, and providing greater access to</w:t>
        <w:br/>
        <w:t>technology, to extend the term thereof for one (1) year, and to reaffirm the maximum</w:t>
        <w:br/>
        <w:t>aggregate amount of compensation of $0, as more fully set forth in the Amendment No. 1</w:t>
        <w:br/>
        <w:t>form attached hereto as Exhibit 1 and made a part hereof; and otherwise to provide with</w:t>
        <w:br/>
        <w:t>respect thereto.</w:t>
        <w:br/>
        <w:t>Annotation:</w:t>
        <w:br/>
        <w:t>ELECTRONICALLY SUBMITTED.</w:t>
        <w:br/>
        <w:t>(Council Rule 34. Postponement Deadline 8/18/23).</w:t>
        <w:br/>
        <w:t>34162-29455 MCS</w:t>
        <w:br/>
        <w:t>Thomas</w:t>
        <w:br/>
        <w:t>MOVED BY:</w:t>
        <w:br/>
        <w:t>SECONDED BY:</w:t>
        <w:br/>
        <w:t>Green</w:t>
        <w:br/>
        <w:t>ACTION:</w:t>
        <w:br/>
        <w:t>Adopt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Harris - 1</w:t>
        <w:br/>
        <w:t>RECUSED:</w:t>
        <w:br/>
        <w:t>AND THE MOTION PASSED.</w:t>
        <w:br/>
        <w:t>https://cityofno.granicus.com/MinutesViewer.php?view_id=42&amp;clip_id=4545&amp;doc_id=0e9f44e9-ff10-11ed-95dd-0050569183fa</w:t>
        <w:br/>
        <w:t>51/69</w:t>
        <w:br/>
        <w:br/>
        <w:t>cityofno.granicus.com/MinutesViewer.php?view_id=42&amp;clip_id=4545&amp;doc_id=0e9f44e9-ff10-11ed-95dd-0050569183fa</w:t>
        <w:br/>
        <w:t>6/23/23, 5:38 PM</w:t>
        <w:br/>
        <w:t>29. CAL. NO. 34,172 - BY: COUNCILMEMBER KING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Cultural Economy for Mardi Gras, Jazz Fest and</w:t>
        <w:br/>
        <w:t>Bayou Classic events and to embrace Culture Economic Initiatives &amp; Partnerships; and</w:t>
        <w:br/>
        <w:t>otherwise to provide with respect thereto.</w:t>
        <w:br/>
        <w:t>Annotation</w:t>
        <w:br/>
        <w:t>ELECTRONICALLY SUBMITTED.</w:t>
        <w:br/>
        <w:t>(Council Rule 34. Postponement Deadline 8/18/23).</w:t>
        <w:br/>
        <w:t>(Fiscal Note Received).</w:t>
        <w:br/>
        <w:t>34172-29465 MCS</w:t>
        <w:br/>
        <w:t>King</w:t>
        <w:br/>
        <w:t>MOVED BY:</w:t>
        <w:br/>
        <w:t>SECONDED BY:</w:t>
        <w:br/>
        <w:t>Giarrusso</w:t>
        <w:br/>
        <w:t>ACTION:</w:t>
        <w:br/>
        <w:t>Adopt</w:t>
        <w:br/>
        <w:t>Giarrusso, Green, King, Moreno, Morrell, Thomas - 6</w:t>
        <w:br/>
        <w:t>YEAS</w:t>
        <w:br/>
        <w:t>NAYS</w:t>
        <w:br/>
        <w:t>ABSTAIN:</w:t>
        <w:br/>
        <w:t>Harris - 1</w:t>
        <w:br/>
        <w:t>ABSENT:</w:t>
        <w:br/>
        <w:t>RECUSED:</w:t>
        <w:br/>
        <w:t>0</w:t>
        <w:br/>
        <w:t>AND THE MOTION PASSED.</w:t>
        <w:br/>
        <w:t>30. CAL. NO. 34,173 - BY: COUNCILMEMBER KING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marketing materials, international</w:t>
        <w:br/>
        <w:t>exchanges, memberships, subscriptions and events; and otherwise to provide with respect</w:t>
        <w:br/>
        <w:t>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34173-29466 MCS</w:t>
        <w:br/>
        <w:t>MOVED BY:</w:t>
        <w:br/>
        <w:t>King</w:t>
        <w:br/>
        <w:t>SECONDED BY:</w:t>
        <w:br/>
        <w:t>Harris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52/69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31. CAL. NO. 34,174 - BY: COUNCILMEMBER KING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to the Office of Cultural Economy for marketing materials,</w:t>
        <w:br/>
        <w:t>international exchanges, memberships, subscriptions and events; and otherwise to provide</w:t>
        <w:br/>
        <w:t>with respect 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34174-29467 MCS</w:t>
        <w:br/>
        <w:t>MOVED BY:</w:t>
        <w:br/>
        <w:t>King</w:t>
        <w:br/>
        <w:t>SECONDED BY:</w:t>
        <w:br/>
        <w:t>Morrell</w:t>
        <w:br/>
        <w:t>ACTION:</w:t>
        <w:br/>
        <w:t>Adopt</w:t>
        <w:br/>
        <w:t>Giarrusso, Green, Harris, King, Morrell, Thomas - 6</w:t>
        <w:br/>
        <w:t>YEAS:</w:t>
        <w:br/>
        <w:t>NAYS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32. CAL. NO. 34,175 - BY: COUNCILMEMBER KING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to the Office of Cultural Economy for business development,</w:t>
        <w:br/>
        <w:t>memberships, subscriptions, marketing and events; and otherwise to provide with respect</w:t>
        <w:br/>
        <w:t>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34175-29468 MCS</w:t>
        <w:br/>
        <w:t>MOVED BY:</w:t>
        <w:br/>
        <w:t>King</w:t>
        <w:br/>
        <w:t>SECONDED BY:</w:t>
        <w:br/>
        <w:t>Harris</w:t>
        <w:br/>
        <w:t>ACTION:</w:t>
        <w:br/>
        <w:t>Adopt</w:t>
        <w:br/>
        <w:t>Giarrusso, Green, Harris, King, Morrell, Thomas - 6</w:t>
        <w:br/>
        <w:t>YEAS</w:t>
        <w:br/>
        <w:t>NAYS:</w:t>
        <w:br/>
        <w:t>ABSTAIN:</w:t>
        <w:br/>
        <w:t>Moreno - 1</w:t>
        <w:br/>
        <w:t>ABSENT:</w:t>
        <w:br/>
        <w:t>RECUSED:</w:t>
        <w:br/>
        <w:t>0</w:t>
        <w:br/>
        <w:t>AND THE MOTION PASSED.</w:t>
        <w:br/>
        <w:t>53/69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33. CAL. NO. 34,176 - BY: COUNCILMEMBER KING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the Office of Cultural Economy for business development,</w:t>
        <w:br/>
        <w:t>memberships, subscriptions, marketing and events; and otherwise to provide with respect</w:t>
        <w:br/>
        <w:t>thereto.</w:t>
        <w:br/>
        <w:t>Annotation:</w:t>
        <w:br/>
        <w:t>ELECTRONICALLY SUBMITTED.</w:t>
        <w:br/>
        <w:t>(Council Rule 34. Postponement Deadline 8/18/23).</w:t>
        <w:br/>
        <w:t>(Fiscal Note Received).</w:t>
        <w:br/>
        <w:t>34176-29469 MCS</w:t>
        <w:br/>
        <w:t>MOVED BY:</w:t>
        <w:br/>
        <w:t>King</w:t>
        <w:br/>
        <w:t>SECONDED BY:</w:t>
        <w:br/>
        <w:t>Harris</w:t>
        <w:br/>
        <w:t>Adopt</w:t>
        <w:br/>
        <w:t>ACTION:</w:t>
        <w:br/>
        <w:t>Giarrusso, Green, Harris, King, Morrell, Thomas - 6</w:t>
        <w:br/>
        <w:t>YEAS:</w:t>
        <w:br/>
        <w:t>NAYS</w:t>
        <w:br/>
        <w:t>0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34. RESOLUTION (LYING OVER) - NO. R-23-13 - BY: COUNCILMEMBERS MORRELL</w:t>
        <w:br/>
        <w:t>AND MORENO</w:t>
        <w:br/>
        <w:t>Brief:</w:t>
        <w:br/>
        <w:t>A Resolution establishing a task force between the City of New Orleans and the Bureau of</w:t>
        <w:br/>
        <w:t>Alcohol, Tobacco, Firearms, and Explosives (ATF) to address crime.</w:t>
        <w:br/>
        <w:t>Annotation:</w:t>
        <w:br/>
        <w:t>ELECTRONICALLY SUBMITTED.</w:t>
        <w:br/>
        <w:t>(Council Rule 34. Postponement Deadline 5/18/23).</w:t>
        <w:br/>
        <w:t>Amendment Adopted at the meeting of 1/18/23.</w:t>
        <w:br/>
        <w:t>(Referred to the Criminal Justice Committees).</w:t>
        <w:br/>
        <w:t>(Criminal Justice Committee recommended approval).</w:t>
        <w:br/>
        <w:t>WITHDRAWN.</w:t>
        <w:br/>
        <w:t>R-23-13 LO</w:t>
        <w:br/>
        <w:t>R-23-13 LO Amendment</w:t>
        <w:br/>
        <w:t>35. RESOLUTION (LYING OVER) - NO. R-23-17 - BY: COUNCILMEMBERS MORRELL,</w:t>
        <w:br/>
        <w:t>KING AND MORENO</w:t>
        <w:br/>
        <w:t>Brief:</w:t>
        <w:br/>
        <w:t>A Resolution in support of utilizing the Law Enforcement Management District of Orleans</w:t>
        <w:br/>
        <w:t>Parish to increase police presence and response times for non-violent service calls within the</w:t>
        <w:br/>
        <w:t>City of New Orleans.</w:t>
        <w:br/>
        <w:t>https://cityofno.granicus.com/MinutesViewer.php?view_id=42&amp;clip_id=4545&amp;doc_id=0e9f44e9-ff10-11ed-95dd-0050569183fa</w:t>
        <w:br/>
        <w:t>54/69</w:t>
        <w:br/>
        <w:br/>
        <w:t>cityofno.granicus.com/MinutesViewer.php?view_id=42&amp;clip_id=4545&amp;doc_id=0e9f44e9-ff10-11ed-95dd-0050569183fa</w:t>
        <w:br/>
        <w:t>6/23/23, 5:38 PM</w:t>
        <w:br/>
        <w:t>Annotation:</w:t>
        <w:br/>
        <w:t>ELECTRONICALLY SUBMITTED.</w:t>
        <w:br/>
        <w:t>(Council Rule 34. Postponement Deadline 5/18/23).</w:t>
        <w:br/>
        <w:t>(Referred to the Criminal Justice Committee).</w:t>
        <w:br/>
        <w:t>(Criminal Justice Committee recommended approval).</w:t>
        <w:br/>
        <w:t>WITHDRAWN</w:t>
        <w:br/>
        <w:t>R-23-17 LO</w:t>
        <w:br/>
        <w:t>36. RESOLUTION (LYING OVER) - NO. R-23-W - BY: COUNCILMEMBER KING</w:t>
        <w:br/>
        <w:t>Brief:</w:t>
        <w:br/>
        <w:t>A RESOLUTION in support of a cooperative endeavor agreement ("CEA") between the City</w:t>
        <w:br/>
        <w:t>of New Orleans ("City") and the French Quarter Management District ("FQMD") to manage</w:t>
        <w:br/>
        <w:t>and maintain the Royal Street Pedestrian Mall and Bourbon Street Pedestrian Mall</w:t>
        <w:br/>
        <w:t>("pedestrian malls") in the French Quarter.</w:t>
        <w:br/>
        <w:t>Annotation:</w:t>
        <w:br/>
        <w:t>ELECTRONICALLY SUBMITTED.</w:t>
        <w:br/>
        <w:t>(Council Rule 34. Postponement Deadline 7/7/23).</w:t>
        <w:br/>
        <w:t>CONTINUED TO THE MEETING OF 7/13/23.</w:t>
        <w:br/>
        <w:t>R-23-W LO</w:t>
        <w:br/>
        <w:t>37. MOTION (LYING OVER) - NO. M-23-164 - BY: COUNCILMEMBER MORRELL</w:t>
        <w:br/>
        <w:t>Brief:</w:t>
        <w:br/>
        <w:t>Stating that before any substantive filing is made in the United States District Court for the</w:t>
        <w:br/>
        <w:t>Eastern District of Louisiana, or, in any appellate court with jurisdiction over the Eastern</w:t>
        <w:br/>
        <w:t>District, for either Lashawn Jones v. Marlin Gusman or United State of America v. City of</w:t>
        <w:br/>
        <w:t>New Orleans, the Department of Law shall brief the Council on the City's position before the</w:t>
        <w:br/>
        <w:t>filing occurs.</w:t>
        <w:br/>
        <w:t>Annotation:</w:t>
        <w:br/>
        <w:t>(Council Rule 34. Postponement Deadline 8/18/23).</w:t>
        <w:br/>
        <w:t>(Cm. Giarrusso requested his name be added).</w:t>
        <w:br/>
        <w:t>CONTINUED TO THE MEETING OF 5/25/23.</w:t>
        <w:br/>
        <w:t>M-23-164 LO</w:t>
        <w:br/>
        <w:t>Morrell</w:t>
        <w:br/>
        <w:t>MOVED BY:</w:t>
        <w:br/>
        <w:t>Thomas</w:t>
        <w:br/>
        <w:t>SECONDED BY:</w:t>
        <w:br/>
        <w:t>ACTION:</w:t>
        <w:br/>
        <w:t>Suspend the Rules</w:t>
        <w:br/>
        <w:t>Giarrusso, Green, Harris, King, Morrell, Thomas - 6</w:t>
        <w:br/>
        <w:t>YEAS</w:t>
        <w:br/>
        <w:t>NAYS:</w:t>
        <w:br/>
        <w:t>0</w:t>
        <w:br/>
        <w:t>Moreno - 1</w:t>
        <w:br/>
        <w:t>ABSTAIN:</w:t>
        <w:br/>
        <w:t>ABSENT:</w:t>
        <w:br/>
        <w:t>0</w:t>
        <w:br/>
        <w:t>RECUSED:</w:t>
        <w:br/>
        <w:t>AND THE MOTION PASSED.</w:t>
        <w:br/>
        <w:t>Suspend Rule 57, because the Council didn't vote on these matters at the Committee meeting.</w:t>
        <w:br/>
        <w:t>https://cityofno.granicus.com/MinutesViewer.php?view_id=42&amp;clip_id=4545&amp;doc_id=0e9f44e9-ff10-11ed-95dd-0050569183fa</w:t>
        <w:br/>
        <w:t>55/69</w:t>
        <w:br/>
        <w:br/>
        <w:t>cityofno.granicus.com/MinutesViewer.php?view_id=42&amp;clip_id=4545&amp;doc_id=0e9f44e9-ff10-11ed-95dd-0050569183fa</w:t>
        <w:br/>
        <w:t>6/23/23, 5:38 PM</w:t>
        <w:br/>
        <w:t>44. MOTION - NO. M-23-172 - BY: COUNCILMEMBER HARRIS (BY REQUEST).</w:t>
        <w:br/>
        <w:t>Brief:</w:t>
        <w:br/>
        <w:t>Adding the President of the Council as a signatory to the contract between the City of New</w:t>
        <w:br/>
        <w:t>Orleans and Louisiana Department of Health Office of Public Health STD/HIV/Hepatitis</w:t>
        <w:br/>
        <w:t>Program; and authorizing the President of the Council to sign the contract between the City of</w:t>
        <w:br/>
        <w:t>New Orleans and Louisiana Department of Health Office of Public Health STD/HIV/Hepatitis</w:t>
        <w:br/>
        <w:t>Program.</w:t>
        <w:br/>
        <w:t>Annotation:</w:t>
        <w:br/>
        <w:t>(Council Rule 34. Postponement Deadline 9/8/23).</w:t>
        <w:br/>
        <w:t>M-23-172</w:t>
        <w:br/>
        <w:t>MOVED BY:</w:t>
        <w:br/>
        <w:t>Harris</w:t>
        <w:br/>
        <w:t>SECONDED BY:</w:t>
        <w:br/>
        <w:t>King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45. MOTION - NO. M-23-185 - BY: COUNCILMEMBERS KING AND GREEN (BY</w:t>
        <w:br/>
        <w:t>REQUEST)</w:t>
        <w:br/>
        <w:t>Brief:</w:t>
        <w:br/>
        <w:t>Adding the President of the Council as a signatory to the Loan Agreement between the City of</w:t>
        <w:br/>
        <w:t>New Orleans, through its Office of Community Development, and Unity of Greater New</w:t>
        <w:br/>
        <w:t>Orleans, Inc. and authorizing the President of the Council to sign the Loan Agreement</w:t>
        <w:br/>
        <w:t>between the City of New Orleans, through its Office of Community Development, and Unity</w:t>
        <w:br/>
        <w:t>of Greater New Orleans, Inc.</w:t>
        <w:br/>
        <w:t>Annotation:</w:t>
        <w:br/>
        <w:t>(Council Rule 34. Postponement Deadline 9/8/23).</w:t>
        <w:br/>
        <w:t>M-23-185</w:t>
        <w:br/>
        <w:t>MOVED BY:</w:t>
        <w:br/>
        <w:t>Giarrusso</w:t>
        <w:br/>
        <w:t>SECONDED BY:</w:t>
        <w:br/>
        <w:t>Thomas</w:t>
        <w:br/>
        <w:t>Adopt</w:t>
        <w:br/>
        <w:t>ACTION: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1. COMMUNICATION - FROM COUNCILMEMBER THOMAS, DISTRICT "E"</w:t>
        <w:br/>
        <w:t>56/69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Requesting that Sewerage &amp; Water Board of New Orleans (SWBNO) appear before the</w:t>
        <w:br/>
        <w:t>Council to address their failure to submit the quarterly construction that was due was due</w:t>
        <w:br/>
        <w:t>March 2023. Pursuant to La R.S. 33:4091E, SWBNO is required to appear before the Council</w:t>
        <w:br/>
        <w:t>to explain why they have not submitted the report.</w:t>
        <w:br/>
        <w:t>Annotation:</w:t>
        <w:br/>
        <w:t>TO APPEAR.</w:t>
        <w:br/>
        <w:t>Cm. Thomas and the Council expressed their concerns regarding the Sewerage &amp; Water Board</w:t>
        <w:br/>
        <w:t>not appearing before the Council to give their quarterly report.</w:t>
        <w:br/>
        <w:t>Cm. Thomas - SWBNO</w:t>
        <w:br/>
        <w:t>SPEAKER(S):</w:t>
        <w:br/>
        <w:t>Michael Burnside</w:t>
        <w:br/>
        <w:t>39. RESOLUTION - NO. R-23-167 - BY: COUNCILMEMBERS MORRELL, MORENO,</w:t>
        <w:br/>
        <w:t>GIARRUSSO, HARRIS, KING, GREEN AND THOMAS</w:t>
        <w:br/>
        <w:t>Brief:</w:t>
        <w:br/>
        <w:t>Encouraging the Legislative Auditor to conduct an audit of the Sewerage and Water Board of</w:t>
        <w:br/>
        <w:t>New Orleans relative to the utility's compliance with all relevant federal, state, and local</w:t>
        <w:br/>
        <w:t>laws.</w:t>
        <w:br/>
        <w:t>Annotation:</w:t>
        <w:br/>
        <w:t>(Council Rule 34. Postponement Deadline 9/8/23).</w:t>
        <w:br/>
        <w:t>R-23-167</w:t>
        <w:br/>
        <w:t>Morrell</w:t>
        <w:br/>
        <w:t>MOVED BY: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SPEAKER(S):</w:t>
        <w:br/>
        <w:t>Michael Burnside</w:t>
        <w:br/>
        <w:t>RESOLUTION - NO. R-23-168 - BY: COUNCILMEMBERS MORRELL, MORENO,</w:t>
        <w:br/>
        <w:t>40.</w:t>
        <w:br/>
        <w:t>GIARRUSSO, HARRIS, KING, GREEN AND THOMAS</w:t>
        <w:br/>
        <w:t>Brief:</w:t>
        <w:br/>
        <w:t>A RESOLUTION in support of House Bill Number 225 by Representative Stephanie Hilferty</w:t>
        <w:br/>
        <w:t>relative to billing practices of the Sewerage and Water Board of New Orleans.</w:t>
        <w:br/>
        <w:t>Annotation:</w:t>
        <w:br/>
        <w:t>(Council Rule 34. Postponement Deadline 9/8/23).</w:t>
        <w:br/>
        <w:t>R-23-168</w:t>
        <w:br/>
        <w:t>https://cityofno.granicus.com/MinutesViewer.php?view_id=42&amp;clip_id=4545&amp;doc_id=0e9f44e9-ff10-11ed-95dd-0050569183fa</w:t>
        <w:br/>
        <w:t>57/69</w:t>
        <w:br/>
        <w:br/>
        <w:t>cityofno.granicus.com/MinutesViewer.php?view_id=42&amp;clip_id=4545&amp;doc_id=0e9f44e9-ff10-11ed-95dd-0050569183fa</w:t>
        <w:br/>
        <w:t>6/23/23, 5:38 PM</w:t>
        <w:br/>
        <w:t>MOVED BY:</w:t>
        <w:br/>
        <w:t>Morrell</w:t>
        <w:br/>
        <w:t>SECONDED BY:</w:t>
        <w:br/>
        <w:t>Thomas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41. RESOLUTION - NO. R-23-169 - BY: COUNCILMEMBERS MORRELL, MORENO,</w:t>
        <w:br/>
        <w:t>GIARRUSSO, HARRIS, KING AND GREEN</w:t>
        <w:br/>
        <w:t>Brief:</w:t>
        <w:br/>
        <w:t>Resolution stating that the Council will not introduce an instrument to increase Sewerage and</w:t>
        <w:br/>
        <w:t>Water Board of New Orleans' (SWBNO) rates until the utility demonstrates that it has</w:t>
        <w:br/>
        <w:t>implemented all aspects of the local laws governing its billing practices.</w:t>
        <w:br/>
        <w:t>Annotation:</w:t>
        <w:br/>
        <w:t>(Council Rule 34. Postponement Deadline 9/8/23).</w:t>
        <w:br/>
        <w:t>R-23-169</w:t>
        <w:br/>
        <w:t>SPEAKER(S):</w:t>
        <w:br/>
        <w:t>Michael Burnside</w:t>
        <w:br/>
        <w:t>MOVED BY:</w:t>
        <w:br/>
        <w:t>Morrell</w:t>
        <w:br/>
        <w:t>SECONDED BY:</w:t>
        <w:br/>
        <w:t>Giarrusso</w:t>
        <w:br/>
        <w:t>Adopt</w:t>
        <w:br/>
        <w:t>ACTION:</w:t>
        <w:br/>
        <w:t>Giarrusso, Green, Harris, King, Moreno, Morrell - 6</w:t>
        <w:br/>
        <w:t>YEAS:</w:t>
        <w:br/>
        <w:t>NAYS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RESOLUTION - NO. R-23-170 - BY: COUNCILMEMBERS MORRELL, MORENO,</w:t>
        <w:br/>
        <w:t>42.</w:t>
        <w:br/>
        <w:t>GIARRUSSO, KING, GREEN AND THOMAS</w:t>
        <w:br/>
        <w:t>Brief:</w:t>
        <w:br/>
        <w:t>Encouraging the Office of Inspector General to conduct an audit of the Sewerage and Water</w:t>
        <w:br/>
        <w:t>Board of New Orleans for compliance with all relevant federal, state, and local laws and</w:t>
        <w:br/>
        <w:t>organizational policies.</w:t>
        <w:br/>
        <w:t>Annotation:</w:t>
        <w:br/>
        <w:t>(Council Rule 34. Postponement Deadline 9/8/23).</w:t>
        <w:br/>
        <w:t>R-23-170</w:t>
        <w:br/>
        <w:t>SPEAKER(S):</w:t>
        <w:br/>
        <w:t>Michael Burnside</w:t>
        <w:br/>
        <w:t>58/69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MOVED BY:</w:t>
        <w:br/>
        <w:t>Morrell</w:t>
        <w:br/>
        <w:t>SECONDED BY:</w:t>
        <w:br/>
        <w:t>Giarrusso</w:t>
        <w:br/>
        <w:t>Adopt</w:t>
        <w:br/>
        <w:t>ACTION:</w:t>
        <w:br/>
        <w:t>Giarrusso, Green, King, Moreno, Morrell, Thomas - 6</w:t>
        <w:br/>
        <w:t>YEAS:</w:t>
        <w:br/>
        <w:t>NAYS:</w:t>
        <w:br/>
        <w:t>)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MOTION - NO. M-23-171 - BY: COUNCILMEMBERS MORRELL, MORENO,</w:t>
        <w:br/>
        <w:t>43.</w:t>
        <w:br/>
        <w:t>GIARRUSSO, KING, GREENAND THOMAS</w:t>
        <w:br/>
        <w:t>Brief:</w:t>
        <w:br/>
        <w:t>Motion stating that the Sewerage and Water Board of New Orleans (SWBNO) shall have ten</w:t>
        <w:br/>
        <w:t>(10) days to provide evidence that it has complied with all aspects of the ordinances adopted</w:t>
        <w:br/>
        <w:t>by the Council, as codified in chapter 159 of the Code of the City of New Orleans.</w:t>
        <w:br/>
        <w:t>Annotation:</w:t>
        <w:br/>
        <w:t>(Council Rule 34. Postponement Deadline 9/8/23).</w:t>
        <w:br/>
        <w:t>M-23-171</w:t>
        <w:br/>
        <w:t>SPEAKER(S):</w:t>
        <w:br/>
        <w:t>Michael Burnside</w:t>
        <w:br/>
        <w:t>MOVED BY:</w:t>
        <w:br/>
        <w:t>Morrell</w:t>
        <w:br/>
        <w:t>Moreno</w:t>
        <w:br/>
        <w:t>SECONDED BY:</w:t>
        <w:br/>
        <w:t>Adopt</w:t>
        <w:br/>
        <w:t>ACTION: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46. RESOLUTION - NO. R-23-186 - BY: COUNCILMEMBER THOMAS</w:t>
        <w:br/>
        <w:t>Brief:</w:t>
        <w:br/>
        <w:t>A Resolution calling an election in the Lake Willow Subdivision Improvement District for</w:t>
        <w:br/>
        <w:t>Saturday, October 14, 2023.</w:t>
        <w:br/>
        <w:t>Annotation:</w:t>
        <w:br/>
        <w:t>(Council Rule 34. Postponement Deadline 9/8/23).</w:t>
        <w:br/>
        <w:t>R-23-186</w:t>
        <w:br/>
        <w:t>MOVED BY:</w:t>
        <w:br/>
        <w:t>Thomas</w:t>
        <w:br/>
        <w:t>SECONDED BY:</w:t>
        <w:br/>
        <w:t>Moreno</w:t>
        <w:br/>
        <w:t>ACTION:</w:t>
        <w:br/>
        <w:t>Adopt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59/69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ABSENT:</w:t>
        <w:br/>
        <w:t>Harris - 1</w:t>
        <w:br/>
        <w:t>RECUSED:</w:t>
        <w:br/>
        <w:t>0</w:t>
        <w:br/>
        <w:t>AND THE MOTION PASSED.</w:t>
        <w:br/>
        <w:t>47. MOTION - NO. M-23-187 - BY: COUNCILMEMBER THOMAS (BY REQUEST).</w:t>
        <w:br/>
        <w:t>Brief:</w:t>
        <w:br/>
        <w:t>Adding the President of the Council as a signatory to the lease between the City of New</w:t>
        <w:br/>
        <w:t>Orleans and Orleans Tower, LLC and authorizing the President of the Council to sign the lease</w:t>
        <w:br/>
        <w:t>between the City of New Orleans and Orleans Tower, LLC.</w:t>
        <w:br/>
        <w:t>Annotation:</w:t>
        <w:br/>
        <w:t>(Council Rule 34. Postponement Deadline 9/8/23).</w:t>
        <w:br/>
        <w:t>(Criminal Justice Committee recommended approval).</w:t>
        <w:br/>
        <w:t>M-23-187</w:t>
        <w:br/>
        <w:t>Thomas</w:t>
        <w:br/>
        <w:t>MOVED BY:</w:t>
        <w:br/>
        <w:t>SECONDED BY:</w:t>
        <w:br/>
        <w:t>Moreno</w:t>
        <w:br/>
        <w:t>ACTION:</w:t>
        <w:br/>
        <w:t>Adopt</w:t>
        <w:br/>
        <w:t>Giarrusso, Green, Harris, King, Moreno, Thomas - 6</w:t>
        <w:br/>
        <w:t>YEAS</w:t>
        <w:br/>
        <w:t>NAYS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AND THE MOTION PASSED.</w:t>
        <w:br/>
        <w:t>48. MOTION - NO. M-23-189 - BY: COUNCILMEMBER GIARRUSSO</w:t>
        <w:br/>
        <w:t>Brief:</w:t>
        <w:br/>
        <w:t>Motion stating that Rule 15.A of the Council's Rules and Regulations is amended and restated</w:t>
        <w:br/>
        <w:t>to read as follows:</w:t>
        <w:br/>
        <w:t>Except as otherwise provided in this rule, any appointment to a board, commission, or public</w:t>
        <w:br/>
        <w:t>agency requiring Council approval shall be made by motion, which shall be referred</w:t>
        <w:br/>
        <w:t>automatically to the Governmental Affairs Committee for initial consideration before approval</w:t>
        <w:br/>
        <w:t>by the full Council. In accordance with City Code Section 2-87.1, no appointment motion may</w:t>
        <w:br/>
        <w:t>be considered until a nominee has submitted a completed and notarized questionnaire on</w:t>
        <w:br/>
        <w:t>forms provided by the Council Research Office.</w:t>
        <w:br/>
        <w:t>No vote on a motion to approve a new appointee to any board, commission, or public agency</w:t>
        <w:br/>
        <w:t>may be taken by Council unless the outgoing board, commission, or public agency member is</w:t>
        <w:br/>
        <w:t>notified in writing of the termination of his or her appointment, and a copy of said notice is</w:t>
        <w:br/>
        <w:t>provided to the Council Research Office along with the other necessary documents for a new</w:t>
        <w:br/>
        <w:t>appointment.</w:t>
        <w:br/>
        <w:t>Annotation:</w:t>
        <w:br/>
        <w:t>(Council Rule 34. Postponement Deadline 9/8/23).</w:t>
        <w:br/>
        <w:t>(Referred to the Governmental Affairs Committee).</w:t>
        <w:br/>
        <w:t>CONTINUED TO THE MEETING OF 5/25/23.</w:t>
        <w:br/>
        <w:t>M-23-189</w:t>
        <w:br/>
        <w:t>60/69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49. MOTION - NO. M-23-190 - BY: COUNCILMEMBER GIARRUSSO</w:t>
        <w:br/>
        <w:t>Brief:</w:t>
        <w:br/>
        <w:t>Motion stating that Rule 35.B of the Council's Rules and Regulations is amended and restated</w:t>
        <w:br/>
        <w:t>to read as</w:t>
        <w:br/>
        <w:t>follows:</w:t>
        <w:br/>
        <w:t>Amendments cannot alter or nullify the original purpose of the motion, resolution, or</w:t>
        <w:br/>
        <w:t>ordinance; and all amendments must be germane to the instrument's original purpose.</w:t>
        <w:br/>
        <w:t>Amendments to a calendared ordinance by a non-sponsoring councilmember must be received</w:t>
        <w:br/>
        <w:t>by the sponsoring councilmember at least 48 hours in advance of the Council meeting at</w:t>
        <w:br/>
        <w:t>which the ordinance will be considered.</w:t>
        <w:br/>
        <w:t>Amendments to a motion by a non-sponsoring councilmember must be received by the</w:t>
        <w:br/>
        <w:t>sponsoring councilmember at least 48 hours in advance of the Council meeting at which the</w:t>
        <w:br/>
        <w:t>motion will be considered.</w:t>
        <w:br/>
        <w:t>Annotation:</w:t>
        <w:br/>
        <w:t>(Council Rule 34. Postponement Deadline 9/8/23).</w:t>
        <w:br/>
        <w:t>(Referred to the Governmental Affairs Committee).</w:t>
        <w:br/>
        <w:t>CONTINUED TO THE MEETING OF 5/25/23.</w:t>
        <w:br/>
        <w:t>M-23-190</w:t>
        <w:br/>
        <w:t>50. MOTION - NO. M-23-192 - BY: COUNCILMEMBERS MORRELL AND GREEN</w:t>
        <w:br/>
        <w:t>Brief:</w:t>
        <w:br/>
        <w:t>Directing the City Planning Commission to conduct a public hearing to consider amendments</w:t>
        <w:br/>
        <w:t>to Ordinance No. 4,264 M.C.S ., amended by Ordinance No. 26,413 M.C.S ., as amended, the</w:t>
        <w:br/>
        <w:t>Comprehensive Zoning Ordinance of the City of New Orleans, to rezone all residential plots</w:t>
        <w:br/>
        <w:t>located in the neighborhoods of Lake Terrace (bounded by Lake Ponchartrain, the London</w:t>
        <w:br/>
        <w:t>Avenue Outfall Canal, Allen Toussaint Boulevard, and Bayou St. John) and Lake Oaks</w:t>
        <w:br/>
        <w:t>(bounded by Leon C. Simon Drive, Elysian Fields Avenue, Lake Oaks Parkway, and Music</w:t>
        <w:br/>
        <w:t>Street) from S-RS Suburban Single-Family Residential District to S-LRS2 Lake Vista and</w:t>
        <w:br/>
        <w:t>Lake Shore Single-Family Residential District.</w:t>
        <w:br/>
        <w:t>Annotation:</w:t>
        <w:br/>
        <w:t>(Council Rule 34. Postponement Deadline 9/8/23).</w:t>
        <w:br/>
        <w:t>M-23-192</w:t>
        <w:br/>
        <w:t>SPEAKER(S):</w:t>
        <w:br/>
        <w:t>Jeanne Ippolito, Paul Caboche, President, Lake Vista POA, Sonya Forte Duhe, Sallie F</w:t>
        <w:br/>
        <w:t>Arnoult, Patricia J Arnoult, Dennis R. McSeveney, Ph.D ., Joe Hassinger, Jose Prado, Kim</w:t>
        <w:br/>
        <w:t>Springer, David Springer</w:t>
        <w:br/>
        <w:t>MOVED BY:</w:t>
        <w:br/>
        <w:t>Morrell</w:t>
        <w:br/>
        <w:t>SECONDED BY:</w:t>
        <w:br/>
        <w:t>Green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King - 1</w:t>
        <w:br/>
        <w:t>ABSENT:</w:t>
        <w:br/>
        <w:t>https://cityofno.granicus.com/MinutesViewer.php?view_id=42&amp;clip_id=4545&amp;doc_id=0e9f44e9-ff10-11ed-95dd-0050569183fa</w:t>
        <w:br/>
        <w:t>61/69</w:t>
        <w:br/>
        <w:br/>
        <w:t>cityofno.granicus.com/MinutesViewer.php?view_id=42&amp;clip_id=4545&amp;doc_id=0e9f44e9-ff10-11ed-95dd-0050569183fa</w:t>
        <w:br/>
        <w:t>6/23/23, 5:38 PM</w:t>
        <w:br/>
        <w:t>RECUSED:</w:t>
        <w:br/>
        <w:t>0</w:t>
        <w:br/>
        <w:t>AND THE MOTION PASSED.</w:t>
        <w:br/>
        <w:t>Suspend Rule 57, because the Council didn't vote on these matters at the Committee meeting.</w:t>
        <w:br/>
        <w:t>51. MOTION - NO. M-23-193 - BY: COUNCILMEMBER KING (BY REQUEST)</w:t>
        <w:br/>
        <w:t>Brief:</w:t>
        <w:br/>
        <w:t>Adding the President of the Council as a signatory to the Professional Services Agreement</w:t>
        <w:br/>
        <w:t>between the City and Acadian Ambulance Service, Inc. and authorizing the President of the</w:t>
        <w:br/>
        <w:t>Council to sign a Professional Services Agreement between the City and Acadian Ambulance</w:t>
        <w:br/>
        <w:t>Service, Inc ..</w:t>
        <w:br/>
        <w:t>Annotation:</w:t>
        <w:br/>
        <w:t>(Council Rule 34. Postponement Deadline 9/8/23).</w:t>
        <w:br/>
        <w:t>M-23-193</w:t>
        <w:br/>
        <w:t>MOVED BY:</w:t>
        <w:br/>
        <w:t>King</w:t>
        <w:br/>
        <w:t>SECONDED BY:</w:t>
        <w:br/>
        <w:t>Moreno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ABSTAIN:</w:t>
        <w:br/>
        <w:t>ABSENT:</w:t>
        <w:br/>
        <w:t>Thomas - 1</w:t>
        <w:br/>
        <w:t>RECUSED:</w:t>
        <w:br/>
        <w:t>AND THE MOTION PASSED.</w:t>
        <w:br/>
        <w:t>RESOLUTION - NO. R-23-198 - BY: COUNCILMEMBERS MORRELL, MORENO,</w:t>
        <w:br/>
        <w:t>52.</w:t>
        <w:br/>
        <w:t>GIARRUSSO, HARRIS, KING, GREEN AND THOMAS</w:t>
        <w:br/>
        <w:t>Brief:</w:t>
        <w:br/>
        <w:t>Resolution stating that the application deadline for Harrah's Community Support Grant and</w:t>
        <w:br/>
        <w:t>the City Council/Cox Communications Louisiana's Community Grant is Monday, July 10,</w:t>
        <w:br/>
        <w:t>2023.</w:t>
        <w:br/>
        <w:t>Annotation:</w:t>
        <w:br/>
        <w:t>(Council Rule 34. Postponement Deadline 9/8/23).</w:t>
        <w:br/>
        <w:t>R-23-198</w:t>
        <w:br/>
        <w:t>MOVED BY:</w:t>
        <w:br/>
        <w:t>Moreno</w:t>
        <w:br/>
        <w:t>SECONDED BY:</w:t>
        <w:br/>
        <w:t>Thomas</w:t>
        <w:br/>
        <w:t>Adopt</w:t>
        <w:br/>
        <w:t>ACTION:</w:t>
        <w:br/>
        <w:t>Giarrusso, Green, Harris, Moreno, Morrell, Thomas - 6</w:t>
        <w:br/>
        <w:t>YEAS:</w:t>
        <w:br/>
        <w:t>NAYS</w:t>
        <w:br/>
        <w:t>0</w:t>
        <w:br/>
        <w:t>ABSTAIN:</w:t>
        <w:br/>
        <w:t>0</w:t>
        <w:br/>
        <w:t>ABSENT:</w:t>
        <w:br/>
        <w:t>King - 1</w:t>
        <w:br/>
        <w:t>RECUSED:</w:t>
        <w:br/>
        <w:t>0</w:t>
        <w:br/>
        <w:t>AND THE MOTION PASSED.</w:t>
        <w:br/>
        <w:t>62/69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53. RESOLUTION - NO. R-23-199 - BY: COUNCILMEMBERS MORENO, MORRELL,</w:t>
        <w:br/>
        <w:t>GIARRUSSO, HARRIS, GREEN AND THOMAS</w:t>
        <w:br/>
        <w:t>Brief:</w:t>
        <w:br/>
        <w:t>Recognizing that our city and its people are unwavering in our collective belief in human</w:t>
        <w:br/>
        <w:t>rights, notably in a state that so often disregards the liberties of our most vulnerable</w:t>
        <w:br/>
        <w:t>communities. This City Council supports the right to bodily autonomy, including the right to</w:t>
        <w:br/>
        <w:t>an abortion, and requests, at least, that HB 522, HB 461, HB 346, HB 549, HB 598, and HB</w:t>
        <w:br/>
        <w:t>266, which, collectively, will help to ensure access to timely and appropriate reproductive</w:t>
        <w:br/>
        <w:t>health care to treat serious and often life-threatening pregnancy complications and support</w:t>
        <w:br/>
        <w:t>survivors of sexual violence, be adopted by the Louisiana Legislature.</w:t>
        <w:br/>
        <w:t>Annotation:</w:t>
        <w:br/>
        <w:t>(Council Rule 34. Postponement Deadline 9/8/23).</w:t>
        <w:br/>
        <w:t>R-23-199</w:t>
        <w:br/>
        <w:t>MOVED BY:</w:t>
        <w:br/>
        <w:t>Moreno</w:t>
        <w:br/>
        <w:t>Harris</w:t>
        <w:br/>
        <w:t>SECONDED BY:</w:t>
        <w:br/>
        <w:t>ACTION:</w:t>
        <w:br/>
        <w:t>Adopt</w:t>
        <w:br/>
        <w:t>Giarrusso, Green, Harris, Moreno, Morrell, Thomas - 6</w:t>
        <w:br/>
        <w:t>YEAS</w:t>
        <w:br/>
        <w:t>NAYS</w:t>
        <w:br/>
        <w:t>ABSTAIN:</w:t>
        <w:br/>
        <w:t>King - 1</w:t>
        <w:br/>
        <w:t>ABSENT:</w:t>
        <w:br/>
        <w:t>RECUSED:</w:t>
        <w:br/>
        <w:t>AND THE MOTION PASSED.</w:t>
        <w:br/>
        <w:t>SPEAKER(S): (Was not read)</w:t>
        <w:br/>
        <w:t>Erin Jensen, Johnice Katz, Annie Birkentall, Andrea Outhuse, Candice Caccioppi</w:t>
        <w:br/>
        <w:t>54. RESOLUTION - NO. R-23-200 - BY: COUNCILMEMBERS MORENO, MORRELL,</w:t>
        <w:br/>
        <w:t>GIARRUSSO, HARRIS, GREEN AND THOMAS</w:t>
        <w:br/>
        <w:t>Brief:</w:t>
        <w:br/>
        <w:t>The City Council is reaffirming its commitment to the equality and safety of all, to include</w:t>
        <w:br/>
        <w:t>transgender and gender non-conforming individuals; all persons, including children and</w:t>
        <w:br/>
        <w:t>adolescents who are diverse in their sexuality and gender identities, expression, and/or</w:t>
        <w:br/>
        <w:t>presentation have the inherent human right to equal opportunity and a physically and</w:t>
        <w:br/>
        <w:t>psychologically safe environment within all institutions.</w:t>
        <w:br/>
        <w:t>Annotation:</w:t>
        <w:br/>
        <w:t>(Council Rule 34. Postponement Deadline 9/8/23).</w:t>
        <w:br/>
        <w:t>R-23-200</w:t>
        <w:br/>
        <w:t>SPEAKER(S):</w:t>
        <w:br/>
        <w:t>Michael Burnside</w:t>
        <w:br/>
        <w:t>Moreno</w:t>
        <w:br/>
        <w:t>MOVED BY:</w:t>
        <w:br/>
        <w:t>SECONDED BY:</w:t>
        <w:br/>
        <w:t>Harris</w:t>
        <w:br/>
        <w:t>ACTION:</w:t>
        <w:br/>
        <w:t>Adopt</w:t>
        <w:br/>
        <w:t>Giarrusso, Green, Harris, Moreno, Morrell, Thomas - 6</w:t>
        <w:br/>
        <w:t>YEAS:</w:t>
        <w:br/>
        <w:t>NAYS:</w:t>
        <w:br/>
        <w:t>https://cityofno.granicus.com/MinutesViewer.php?view_id=42&amp;clip_id=4545&amp;doc_id=0e9f44e9-ff10-11ed-95dd-0050569183fa</w:t>
        <w:br/>
        <w:t>63/69</w:t>
        <w:br/>
        <w:br/>
        <w:t>cityofno.granicus.com/MinutesViewer.php?view_id=42&amp;clip_id=4545&amp;doc_id=0e9f44e9-ff10-11ed-95dd-0050569183fa</w:t>
        <w:br/>
        <w:t>6/23/23, 5:38 PM</w:t>
        <w:br/>
        <w:t>ABSTAIN:</w:t>
        <w:br/>
        <w:t>0</w:t>
        <w:br/>
        <w:t>ABSENT:</w:t>
        <w:br/>
        <w:t>King - 1</w:t>
        <w:br/>
        <w:t>RECUSED:</w:t>
        <w:br/>
        <w:t>0</w:t>
        <w:br/>
        <w:t>AND THE MOTION PASSED.</w:t>
        <w:br/>
        <w:t>55. RESOLUTION - NO. R-23-207 - BY: COUNCILMEMBERS HARRIS, MORRELL,</w:t>
        <w:br/>
        <w:t>MORENO, KING, GREEN AND THOMAS</w:t>
        <w:br/>
        <w:t>Brief:</w:t>
        <w:br/>
        <w:t>Urging the Louisiana Governor's Office and U.S. EPA to immediately exercise oversight</w:t>
        <w:br/>
        <w:t>authority and compel the LDEQ to reinstate the Irish Channel Air Monitoring Site and to</w:t>
        <w:br/>
        <w:t>suspend BWC Harvey's air permit and institute a permit review process that provides for</w:t>
        <w:br/>
        <w:t>public input and accounts for noxious emissions from BWC Harvey's entire operations,</w:t>
        <w:br/>
        <w:t>including those at the recently-purchased IMTT Gretna.</w:t>
        <w:br/>
        <w:t>Annotation:</w:t>
        <w:br/>
        <w:t>(Council Rule 34. Postponement Deadline 9/8/23).</w:t>
        <w:br/>
        <w:t>CONTINUED TO THE MEETING OF 6/22/23.</w:t>
        <w:br/>
        <w:t>R-23-207</w:t>
        <w:br/>
        <w:t>SPEAKER(S):</w:t>
        <w:br/>
        <w:t>Michael Burnside</w:t>
        <w:br/>
        <w:t>56. MOTION - NO. M-23-208 - BY: COUNCILMEMBERS MORRELL AND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to be named the Commercial Short-Term Rental</w:t>
        <w:br/>
        <w:t>Interim Zoning District (IZD), the intent of which is to prohibit Short-Term Rental,</w:t>
        <w:br/>
        <w:t>Commercial; Hotel/Motel; Timeshare; and Hostel as allowable uses within all areas of the</w:t>
        <w:br/>
        <w:t>City of New Orleans. These prohibitions shall apply citywide.</w:t>
        <w:br/>
        <w:t>Annotation:</w:t>
        <w:br/>
        <w:t>(Council Rule 34. Postponement Deadline 9/8/23).</w:t>
        <w:br/>
        <w:t>CONTINUED TO THE MEETING OF 5/25/23.</w:t>
        <w:br/>
        <w:t>M-23-208</w:t>
        <w:br/>
        <w:t>57. MOTION - NO. M-23-209 - BY: COUNCILMEMBER MORRELL</w:t>
        <w:br/>
        <w:t>Brief:</w:t>
        <w:br/>
        <w:t>Selecting the Times-Picayune/The New Orleans Advocate as the official journal for the City</w:t>
        <w:br/>
        <w:t>of New Orleans for the period beginning June 1, 2023 to and ending May 31, 2024.</w:t>
        <w:br/>
        <w:t>Annotation:</w:t>
        <w:br/>
        <w:t>(Council Rule 34. Postponement Deadline 9/8/23).</w:t>
        <w:br/>
        <w:t>M-23-209</w:t>
        <w:br/>
        <w:t>https://cityofno.granicus.com/MinutesViewer.php?view_id=42&amp;clip_id=4545&amp;doc_id=0e9f44e9-ff10-11ed-95dd-0050569183fa</w:t>
        <w:br/>
        <w:t>64/69</w:t>
        <w:br/>
        <w:br/>
        <w:t>cityofno.granicus.com/MinutesViewer.php?view_id=42&amp;clip_id=4545&amp;doc_id=0e9f44e9-ff10-11ed-95dd-0050569183fa</w:t>
        <w:br/>
        <w:t>6/23/23, 5:38 PM</w:t>
        <w:br/>
        <w:t>MOVED BY:</w:t>
        <w:br/>
        <w:t>Morrell</w:t>
        <w:br/>
        <w:t>SECONDED BY:</w:t>
        <w:br/>
        <w:t>Moreno</w:t>
        <w:br/>
        <w:t>Adopt</w:t>
        <w:br/>
        <w:t>ACTION: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King - 1</w:t>
        <w:br/>
        <w:t>RECUSED:</w:t>
        <w:br/>
        <w:t>AND THE MOTION PASSED.</w:t>
        <w:br/>
        <w:t>MOVED BY:</w:t>
        <w:br/>
        <w:t>Morrell</w:t>
        <w:br/>
        <w:t>SECONDED BY:</w:t>
        <w:br/>
        <w:t>Moreno</w:t>
        <w:br/>
        <w:t>ACTION:</w:t>
        <w:br/>
        <w:t>Suspend the Rules</w:t>
        <w:br/>
        <w:t>Giarrusso, Green, Harris, Moreno, Morrell, Thomas - 6</w:t>
        <w:br/>
        <w:t>YEAS:</w:t>
        <w:br/>
        <w:t>NAYS:</w:t>
        <w:br/>
        <w:t>0</w:t>
        <w:br/>
        <w:t>ABSTAIN:</w:t>
        <w:br/>
        <w:t>0</w:t>
        <w:br/>
        <w:t>King - 1</w:t>
        <w:br/>
        <w:t>ABSENT:</w:t>
        <w:br/>
        <w:t>RECUSED:</w:t>
        <w:br/>
        <w:t>0</w:t>
        <w:br/>
        <w:t>AND THE MOTION PASSED.</w:t>
        <w:br/>
        <w:t>ORDINANCES ON FIRST READING</w:t>
        <w:br/>
        <w:t>58.</w:t>
        <w:br/>
        <w:t>CALENDAR NUMBERS 34,177 THRU 34,189.</w:t>
        <w:br/>
        <w:t>INTRODUCED AND LAID OVER AS REQUIRED BY LAW.</w:t>
        <w:br/>
        <w:t>58a. CAL. NO. 34,177 - BY: COUNCILMEMBER MORENO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</w:t>
        <w:br/>
        <w:t>Department of Health ("Contractor"), for a term greater than one year, for the public purpose</w:t>
        <w:br/>
        <w:t>of providing the City with grant funds to increase and strengthen the public health workforce</w:t>
        <w:br/>
        <w:t>of the New Orleans Health Department so that it may have greater capacity to protect and</w:t>
        <w:br/>
        <w:t>promote the health and wellness of citizens of New Orleans, as more fully set forth in the</w:t>
        <w:br/>
        <w:t>Cooperative Endeavor Agreement attached hereto and made a part hereof, titled Exhibit "1";</w:t>
        <w:br/>
        <w:t>and otherwise to provide with respect thereto.</w:t>
        <w:br/>
        <w:t>Annotation:</w:t>
        <w:br/>
        <w:t>ELECTRONICALLY SUBMITTED.</w:t>
        <w:br/>
        <w:t>(Council Rule 34. Postponement Deadline 9/8/23).</w:t>
        <w:br/>
        <w:t>34177</w:t>
        <w:br/>
        <w:t>58b. CAL. NO. 34,178 - BY: COUNCILMEMBERS GREEN AND THOMAS (BY REQUEST)</w:t>
        <w:br/>
        <w:t>Brief:</w:t>
        <w:br/>
        <w:t>An Ordinance to authorize the Mayor of the City of New Orleans to enter into Amendment</w:t>
        <w:br/>
        <w:t>No. 3 to a previously executed Cooperative Endeavor Agreement ("CEA") between the City</w:t>
        <w:br/>
        <w:t>of New Orleans (the "City") and the University of New Orleans ("UNO") to modify the</w:t>
        <w:br/>
        <w:t>provisions of and extend the term of said previously executed CEA from January 1, 2019</w:t>
        <w:br/>
        <w:t>through June 30, 2024 relative to restoration of the City's infrastructure damaged as a result of</w:t>
        <w:br/>
        <w:t>Hurricane Katrina, including roads, the storm water drainage system, water distribution lines,</w:t>
        <w:br/>
        <w:t>sanitary sewer collection lines, and Americans with Disabilities Act ("ADA") compliant curb</w:t>
        <w:br/>
        <w:t>https://cityofno.granicus.com/MinutesViewer.php?view_id=42&amp;clip_id=4545&amp;doc_id=0e9f44e9-ff10-11ed-95dd-0050569183fa</w:t>
        <w:br/>
        <w:t>65/69</w:t>
        <w:br/>
        <w:br/>
        <w:t>cityofno.granicus.com/MinutesViewer.php?view_id=42&amp;clip_id=4545&amp;doc_id=0e9f44e9-ff10-11ed-95dd-0050569183fa</w:t>
        <w:br/>
        <w:t>6/23/23, 5:38 PM</w:t>
        <w:br/>
        <w:t>ramps, all in furtherance of the Joint Infrastructure Recovery Request ("JIRR") Program, as</w:t>
        <w:br/>
        <w:t>more fully set forth in Amendment No. 3 to the CEA form attached hereto and made a part</w:t>
        <w:br/>
        <w:t>hereof; and otherwise to provide with respect thereto.</w:t>
        <w:br/>
        <w:t>Annotation:</w:t>
        <w:br/>
        <w:t>ELECTRONICALLY SUBMITTED.</w:t>
        <w:br/>
        <w:t>(Council Rule 34. Postponement Deadline 9/8/23).</w:t>
        <w:br/>
        <w:t>34178</w:t>
        <w:br/>
        <w:t>58c. CAL. NO. 34,179 - BY: COUNCILMEMBER MORENO</w:t>
        <w:br/>
        <w:t>Brief:</w:t>
        <w:br/>
        <w:t>An Ordinance to amend and reordain section 102-115 of the Code of the City of New Orleans</w:t>
        <w:br/>
        <w:t>to expand the harm-reduction-related exception for fentanyl testing strips in Section 102-</w:t>
        <w:br/>
        <w:t>115(e) to include other forms of drug testing equipment;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34179</w:t>
        <w:br/>
        <w:t>58d. CAL. NO. 34,180 - BY: COUNCILMEMBERS MORENO AND GIARRUSSO</w:t>
        <w:br/>
        <w:t>Brief:</w:t>
        <w:br/>
        <w:t>An Ordinance to establish the Youth Fare Transportation Fund as Division 51 of Article III in</w:t>
        <w:br/>
        <w:t>Chapter 70 of the Code of the City of New Orleans; to ordain Sections 70-415.322 through</w:t>
        <w:br/>
        <w:t>70-415.326 of the Code of the City of New Orleans within said Division; and otherwise to</w:t>
        <w:br/>
        <w:t>provide with respect thereto.</w:t>
        <w:br/>
        <w:t>Annotation:</w:t>
        <w:br/>
        <w:t>ELECTRONICALLY SUBMITTED.</w:t>
        <w:br/>
        <w:t>(Council Rule 34. Postponement Deadline 9/8/23).</w:t>
        <w:br/>
        <w:t>34180</w:t>
        <w:br/>
        <w:t>58e. CAL. NO. 34,181 - BY: COUNCILMEMBER HARRIS</w:t>
        <w:br/>
        <w:t>Brief:</w:t>
        <w:br/>
        <w:t>An Ordinance to establish a conditional use to permit a curb cut along Convention Center</w:t>
        <w:br/>
        <w:t>Boulevard in a Multi-Modal/Pedestrian Corridor Overlay on the public right-of-way adjacent</w:t>
        <w:br/>
        <w:t>to Square 27, Lot B-2, in the First Municipal District, bounded by Convention Center</w:t>
        <w:br/>
        <w:t>Boulevard, Calliope Street, Gaiennie Street, and South Peters Street (Municipal Address: 351</w:t>
        <w:br/>
        <w:t>Calliope Street); and otherwise to provide with respect thereto. (Zoning Docket NO. 16/23)</w:t>
        <w:br/>
        <w:t>Annotation:</w:t>
        <w:br/>
        <w:t>ELECTRONICALLY SUBMITTED.</w:t>
        <w:br/>
        <w:t>(90 Days, Cn. Deadline 7/19/23).</w:t>
        <w:br/>
        <w:t>(Cn. Deadline 7/13/23).</w:t>
        <w:br/>
        <w:t>https://cityofno.granicus.com/MinutesViewer.php?view_id=42&amp;clip_id=4545&amp;doc_id=0e9f44e9-ff10-11ed-95dd-0050569183fa</w:t>
        <w:br/>
        <w:t>66/69</w:t>
        <w:br/>
        <w:br/>
        <w:t>cityofno.granicus.com/MinutesViewer.php?view_id=42&amp;clip_id=4545&amp;doc_id=0e9f44e9-ff10-11ed-95dd-0050569183fa</w:t>
        <w:br/>
        <w:t>6/23/23, 5:38 PM</w:t>
        <w:br/>
        <w:t>34181</w:t>
        <w:br/>
        <w:t>58f. CAL. NO. 34,182 - BY: COUNCILMEMBER GIARRUSSO (BY REQUEST)</w:t>
        <w:br/>
        <w:t>Brief:</w:t>
        <w:br/>
        <w:t>An Ordinance to amend and reordain Section 70-101 of the Code of the City of New Orleans,</w:t>
        <w:br/>
        <w:t>relative to authorized petty cash accounts, to increase the amount of petty cash available to the</w:t>
        <w:br/>
        <w:t>Chief Administrative Office's Equipment Maintenance Division to $10,000 so that the</w:t>
        <w:br/>
        <w:t>Equipment Maintenance Division has access to sufficient petty cash to pay for vehicle title</w:t>
        <w:br/>
        <w:t>and registration fees and other related expenses;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34182</w:t>
        <w:br/>
        <w:t>58g. CAL. NO. 34,183 - BY: COUNCILMEMBER HARRIS (BY REQUEST)</w:t>
        <w:br/>
        <w:t>Brief:</w:t>
        <w:br/>
        <w:t>An Ordinance to authorize the Mayor of the City of New Orleans to enter into the First</w:t>
        <w:br/>
        <w:t>Amendment to a previously executed Cooperative Endeavor Agreement ("CEA") between the</w:t>
        <w:br/>
        <w:t>City of New Orleans (the "City") and the National Alliance on Mental Illness ("NAMI") New</w:t>
        <w:br/>
        <w:t>Orleans for thirteen (13) months to provide Law Enforcement Assisted Diversion ("LEAD")</w:t>
        <w:br/>
        <w:t>program management services;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34183</w:t>
        <w:br/>
        <w:t>58h. CAL. NO. 34,184 - BY: COUNCILMEMBER GIARRUSSO, THOMAS, MORENO,</w:t>
        <w:br/>
        <w:t>HARRIS, KING, MORRELL AND GREEN</w:t>
        <w:br/>
        <w:t>Brief:</w:t>
        <w:br/>
        <w:t>An Ordinance to establish the Affordable and Workforce Housing Gap Financing Fund as</w:t>
        <w:br/>
        <w:t>Division 52 of Article III in Chapter 70 of the Code of the City of New Orleans; to ordain</w:t>
        <w:br/>
        <w:t>Sections 70-415.327 through 70-415.333 of the Code of the City of New Orleans within said</w:t>
        <w:br/>
        <w:t>Division;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34184</w:t>
        <w:br/>
        <w:t>58i. CAL. NO. 34,185 - BY: COUNCILMEMBERS GIARRUSSO, MORENO, HARRIS,</w:t>
        <w:br/>
        <w:t>KING, GREEN AND THOMAS (BY REQUEST)</w:t>
        <w:br/>
        <w:t>67/69</w:t>
        <w:br/>
        <w:t>https://cityofno.granicus.com/MinutesViewer.php?view_id=42&amp;clip_id=4545&amp;doc_id=0e9f44e9-ff10-11ed-95dd-0050569183fa</w:t>
        <w:br/>
        <w:br/>
        <w:t>cityofno.granicus.com/MinutesViewer.php?view_id=42&amp;clip_id=4545&amp;doc_id=0e9f44e9-ff10-11ed-95dd-0050569183fa</w:t>
        <w:br/>
        <w:t>6/23/23, 5:38 PM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unassigned fund balance and American Rescue Plan Act (ARPA) funds to fund</w:t>
        <w:br/>
        <w:t>projects and operations in the Mayor's Office; the Chief Administrative Office; the Office of</w:t>
        <w:br/>
        <w:t>Workforce Development; the Department of Health; the Department of Finance; the Historic</w:t>
        <w:br/>
        <w:t>District Landmarks Commission; the New Orleans Fire Department; the Mosquito, Termite</w:t>
        <w:br/>
        <w:t>and Rodent Control Board; and the Office of Community Development; and otherwise to</w:t>
        <w:br/>
        <w:t>provide with respect thereto.</w:t>
        <w:br/>
        <w:t>Annotation:</w:t>
        <w:br/>
        <w:t>ELECTRONICALLY SUBMITTED.</w:t>
        <w:br/>
        <w:t>(Council Rule 34. Postponement Deadline 9/8/23).</w:t>
        <w:br/>
        <w:t>34185</w:t>
        <w:br/>
        <w:t>58j. CAL. NO. 34,186 - BY: COUNCILMEMBERS GIARRUSSO, MORENO, HARRIS,</w:t>
        <w:br/>
        <w:t>KING, GREEN 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unassigned fund balance and American Rescue Plan Act (ARPA) funds</w:t>
        <w:br/>
        <w:t>to fund projects and operations in the Mayor's Office; the Chief Administrative Office; the</w:t>
        <w:br/>
        <w:t>Office of Workforce Development; the Department of Health; the Department of Finance; the</w:t>
        <w:br/>
        <w:t>Historic District Landmarks Commission; the New Orleans Fire Department; the Mosquito,</w:t>
        <w:br/>
        <w:t>Termite and Rodent Control Board; and the Office of Community Development; and</w:t>
        <w:br/>
        <w:t>otherwise to provide with respect thereto.</w:t>
        <w:br/>
        <w:t>Annotation:</w:t>
        <w:br/>
        <w:t>ELECTRONICALLY SUBMITTED.</w:t>
        <w:br/>
        <w:t>(Council Rule 34. Postponement Deadline 9/8/23).</w:t>
        <w:br/>
        <w:t>34186</w:t>
        <w:br/>
        <w:t>58k. CAL. NO. 34,187 - BY: COUNCILMEMBER KING</w:t>
        <w:br/>
        <w:t>Brief:</w:t>
        <w:br/>
        <w:t>An Ordinance to ordain Section 166-22 of the Code of the City of New Orleans to temporarily</w:t>
        <w:br/>
        <w:t>prohibit the prosecution of any violation(s) or prevention of the issuance or renewal of any</w:t>
        <w:br/>
        <w:t>permit; and to amend and reordain Sections 166-33, 166-83, 166-84, 166-121, and 166-123 of</w:t>
        <w:br/>
        <w:t>the Code of the City of New Orleans to provide that the Vieux Carre Commission (VCC)</w:t>
        <w:br/>
        <w:t>make rules and regulations in accordance with Chapter 2, Article XI of the Code, to permit the</w:t>
        <w:br/>
        <w:t>name of a business to be displayed on the door(s) used for patron ingress and egress as a</w:t>
        <w:br/>
        <w:t>permitted sign, to provide for the application and issuance of temporary signs to be erected in</w:t>
        <w:br/>
        <w:t>connection with a special event or celebration, to clarify that the building defects outlined in</w:t>
        <w:br/>
        <w:t>166-121 are exclusive, to provide that VCC violation notices shall be specific, and to modify</w:t>
        <w:br/>
        <w:t>the procedure related to remediatory applications; and otherwise to provide with respect</w:t>
        <w:br/>
        <w:t>thereto.</w:t>
        <w:br/>
        <w:t>Annotation:</w:t>
        <w:br/>
        <w:t>ELECTRONICALLY SUBMITTED.</w:t>
        <w:br/>
        <w:t>(Council Rule 34. Postponement Deadline 9/8/23).</w:t>
        <w:br/>
        <w:t>https://cityofno.granicus.com/MinutesViewer.php?view_id=42&amp;clip_id=4545&amp;doc_id=0e9f44e9-ff10-11ed-95dd-0050569183fa</w:t>
        <w:br/>
        <w:t>68/69</w:t>
        <w:br/>
        <w:br/>
        <w:t>cityofno.granicus.com/MinutesViewer.php?view_id=42&amp;clip_id=4545&amp;doc_id=0e9f44e9-ff10-11ed-95dd-0050569183fa</w:t>
        <w:br/>
        <w:t>6/23/23, 5:38 PM</w:t>
        <w:br/>
        <w:t>34187</w:t>
        <w:br/>
        <w:t>581. CAL. NO. 34,188 - BY: COUNCILMEMBER KING</w:t>
        <w:br/>
        <w:t>Brief:</w:t>
        <w:br/>
        <w:t>An Ordinance to ordain section 10-107 of the Code of the City of New Orleans to establish a</w:t>
        <w:br/>
        <w:t>temporary alcoholic beverage permit; to amend and reordain section 10-132 to establish a</w:t>
        <w:br/>
        <w:t>procedure for the issuance of a temporary renewal permit pending appeal of denial of renewal</w:t>
        <w:br/>
        <w:t>application to alcoholic beverage control board; and otherwise to provide with respect thereto.</w:t>
        <w:br/>
        <w:t>Annotation:</w:t>
        <w:br/>
        <w:t>ELECTRONICALLY SUBMITTED.</w:t>
        <w:br/>
        <w:t>(Council Rule 34. Postponement Deadline 9/8/23).</w:t>
        <w:br/>
        <w:t>34188</w:t>
        <w:br/>
        <w:t>58m. CAL. NO. 34,189 - BY: COUNCILMEMBER MORENO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"City"), and Greater</w:t>
        <w:br/>
        <w:t>New Orleans, Inc. ("GNO, Inc."), for a term greater than one year, for the public purpose of</w:t>
        <w:br/>
        <w:t>promoting economic growth and prosperity in the city for all its citizens in the City of New</w:t>
        <w:br/>
        <w:t>Orleans, as more fully detailed in the CEA form attached hereto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9/8/23).</w:t>
        <w:br/>
        <w:t>34189</w:t>
        <w:br/>
        <w:t>59. MOTION TO ADJOURN @ 2:43 PM</w:t>
        <w:br/>
        <w:t>MOVED BY</w:t>
        <w:br/>
        <w:t>Giarrusso</w:t>
        <w:br/>
        <w:t>SECONDED BY:</w:t>
        <w:br/>
        <w:t>Moreno</w:t>
        <w:br/>
        <w:t>Adjourn</w:t>
        <w:br/>
        <w:t>ACTION: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0</w:t>
        <w:br/>
        <w:t>King, Thomas - 2</w:t>
        <w:br/>
        <w:t>ABSENT:</w:t>
        <w:br/>
        <w:t>RECUSED:</w:t>
        <w:br/>
        <w:t>0</w:t>
        <w:br/>
        <w:t>AND THE MOTION PASSED.</w:t>
        <w:br/>
        <w:t>69/69</w:t>
        <w:br/>
        <w:t>https://cityofno.granicus.com/MinutesViewer.php?view_id=42&amp;clip_id=4545&amp;doc_id=0e9f44e9-ff10-11ed-95dd-0050569183fa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