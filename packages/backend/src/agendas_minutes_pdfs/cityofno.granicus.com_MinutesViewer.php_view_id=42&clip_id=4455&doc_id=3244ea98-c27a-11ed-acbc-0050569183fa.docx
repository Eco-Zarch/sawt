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5:39 PM cityofno.granicus.com/MinutesViewer.php?view_id=42&amp;clip_id=4455&amp;doc_id=3244ea98-c27a-11ed-acbc-00505691 83fa THE COUNCIL City of New Orleans HELENA MORENO JP MORRELL Councilmember-At-Large Councilmember-At-Large JOSEPH I. LESLI D. FREDDIE EUGENE J. OLIVER M. GIARRUSSO HARRIS KING HI GREEN, JR. THOMAS, JR. Il Councilmember Councilmember Councilmember Councilmember Councilmember District B District C District D District E District A MINUTES Regular City Council Meeting held in City Hall Council Chamber on Thursday, March 9, 2023 at 10:55 A.M. PRESIDENT VICE PRESIDENT JP MORRELL HELENA MORENO Councilmember-At-Large Councilmember-At-Large 1. ROLL CALL - LORA W. JOHNSON - CLERK OF COUNCIL On calling the roll, the following members answered to their names: PRESENT: Green, Harris, King, Moreno, Morrell, Thomas - 6 ABSENT: Giarrusso - 1 SIX MEMBERS PRESENT, CONSTITUTING A QUORUM. Councilmember Giarrusso arrived later in the meeting. https://cityofno.granicus.com/MinutesViewer.php?view_id=42&amp;clip_id=4455&amp;doc_id=3244ea98-c27a-11ed-acbc-0050569183fa 1/50 6/23/23, 5:39 PM cityofno.granicus.com/MinutesViewer.php?view_id=42&amp;clip_id=4455&amp;doc_id=3244ea98-c27a-11ed-acbc-00505691 83fa 2. INVOCATION - PASTOR JAMAL WEATHERSBY - NEW HOPE BAPTIST CHURCH 3. PLEDGE OF ALLEGIANCE - AMILLIA¥MANEGO_- ‘HOMER A. PLESSY COMMUNITY SCHOOL’ 4, NATIONAL ANTHEM - ‘HOMER A. PLESSY COMMUNITY SCHOOL’ 1. APPROVAL OF THE MINUTES - February 2, 2023 and February 16, 2023. Annotation: APPROVED. MOVED By: Harris SECONDED BY: Green ACTION: Adopt YEAS: Green, Harris, Moreno, Morrell, Thomas - 5 NAYS: 0 ABSTAIN: 0 ABSENT: Giarrusso, King - 2 RECUSED: 0 AND THE MOTION PASSED. A. SPECIAL ORDERS OF BUSINESS 1. FIRST ORDER OF BUSINESS - PRESENTATION - MICHAEL FARLEY, MARDI GRAS INDIAN COUNCIL, SUPER SUNDAY AND MARDI GRAS _ INDIANS Brief: Celebrating Super Sunday, March 19, 2023, and the Mardi Gras Indians Annotation: ELECTRONICALLY SUBMITTED. (Cm. Harris). APPEARED, 2. SECOND ORDER OF BUSINESS - PRESENTATION - CHRISTY VERGES, JOAN WILKINSON, PETE HAMILTON AND LARRY BARABINO, JR. Brief: Recognizing the late Wade Thomas Verges for his services to the community and various non- profit organizations. In 2005, Hurricane Katrina devastated New Orleans and surrounding parishes. Envisioning the need for major business outlets and smaller "mom and pop" businesses to return to the community, Wade worked tirelessly to facilitate the economic resurgence of the area. With a heavy heart, determination, and a strong work ethic, Wade reinvested money and time to revitalize Eastern New Orleans. He believed in the East where his office and major buildings are located. Annotation: ELECTRONICALLY SUBMITTED. https://cityofno.granicus.com/MinutesViewer.php?view_id=42&amp;clip_id=4455&amp;doc_id=3244ea98-c27a-11ed-acbc-0050569183fa 2/50 6/23/23, 5:39 PM 47. 38. B. cityofno.granicus.com/MinutesViewer.php?view_id=42&amp;clip_id=4455&amp;doc_id=3244ea98-c27a-11ed-acbc-00505691 83fa (Cm. Thomas). APPEARED. MOTION TO SUSPEND RULE 10 to go Resolution No. R-23-Y out of order. MOVED By: Giarrusso SECONDED BY: Green ACTION: Adopt YEAS: Giarrusso, Green, Harris, King, Thomas - 5 NAYS: 0 ABSTAIN: 0 ABSENT: Moreno, Morrell - 2 RECUSED: 0 AND THE MOTION PASSED. RESOLUTION - NO. R-23-Y - BY: COUNCILMEMBERS THOMAS, MORRELL, MORENO, GIARRUSSO, HARRIS, KING AND GREEN Brief: A RESOLUTION honoring the life of Wade Thomas Verges, Sr. and expressing sincere condolences to his family upon knowledge of his passing on February 4, 2023. Annotation: ELECTRONICALLY SUBMITTED. (Council Rule 34. Postponement Deadline 7/7/23). R-23-Y MOVED BY: Thomas SECONDED BY: Green ACTION: Adopt YEAS: Giarrusso, Green, Harris, King, Moreno, Morrell, Thomas - 7 NAYS: 0 ABSTAIN: 0 ABSENT: 0 RECUSED: 0 AND THE MOTION PASSED. THIRD ORDER OF BUSINESS - PRESENTATION - RECOGNIZING GOOD SAMARITANS Brief: Recognizing Good Samaritans for their assistance and support of an exigent Senior Citizen who is legally blind. Several professionals, community activists and companies came together for this heroic event. HONOREES: Otis Tucker T.I. Contracting, LLC Randy Muscarello R&amp;S Towing, Inc Michael Giarrantano R &amp; S Towing, Inc Howard Rodgers Council on Aging LaQuan Fields Council on Aging https://cityofno.granicus.com/MinutesViewer.php?view_id=42&amp;clip_id=4455&amp;doc_id=3244ea98-c27a-11ed-acbc-0050569183fa 3/50 6/23/23, 5:39 PM 30. 29. cityofno.granicus.com/MinutesViewer.php?view_id=42&amp;clip_id=4455&amp;doc_id=3244ea98-c27a-11ed-acbc-00505691 83fa Pamela Bourgeois _ Resilience Force Brion Teapo Resilience Force Lennie Silvester Resilience Force D'Von Jones Resilience Force Lajae Webb Resilience Force Redgie Cameron Resilience Force David Gonzalez Resilience Force Alexander Hayes Resilience Force Taj Rudolph Resilience Force Mary Smith Catholic Charities of New Orleans Annotation: ELECTRONICALLY SUBMITTED. (Cm. Thomas). APPEARED. MOTION - NO. M-23-Q - BY: COUNCILMEMBER MORENO Brief: A MOTION directing the Chief Administrative Officer to integrate an annual DBE Scorecard program as part of the City’s Equitable Business Opportunities program rulemaking process to report on and issue letter grades to City agencies and departments based on their annual compliance with DBE goal setting and actual spending with minority- and women-owned firms. Annotation: ELECTRONICALLY SUBMITTED. (Council Rule 34. Postponement Deadline 7/7/23). SPEAKER CARDS: Ernest Stalberte - In Support Steven Kennedy - In Support Debra Gould - In Support Geneva Coleman - In Support M-23-Q MOVED By: Moreno SECONDED BY: Harris ACTION: Adopt YEAS: Giarrusso, Green, Harris, King, Moreno, Morrell - 6 NAYS: 0 ABSTAIN: 0 ABSENT: Thomas - 1 RECUSED: 0 AND THE MOTION PASSED. MOTION - NO. M-23-M - BY: COUNCILMEMBER HARRIS Brief: Directing City Planning Commission to conduct a public hearing to consider amending and reordaining the Comprehensive Zoning Ordinance (Ordinance No. M.C.S. 4264, as amended https://cityofno.granicus.com/MinutesViewer.php?view_id=42&amp;clip_id=4455&amp;doc_id=3244ea98-c27a-11ed-acbc-0050569183fa 4/50 6/23/23, 5:39 PM cityofno.granicus.com/MinutesViewer.php?view_id=42&amp;clip_id=4455&amp;doc_id=3244ea98-c27a-11ed-acbc-00505691 83fa by Ordinance No. 26,413 M.C.S. and subsequent amendments) to amend Article 17, Section 17.3.A to permit the use of Broadcasting Studio in CBD-5 and to make recommendations for any other amendments deemed necessary. Annotation: ELECTRONICALLY SUBMITTED. (Council Rule 34. Postponement Deadline 7/7/23). M-23-M MOVED By: Harris SECONDED BY: Giarrusso ACTION: Adopt YEAS: Giarrusso, Green, Harris, King, Moreno, Morrell - 6 NAYS: 0 ABSTAIN: 0 ABSENT: Thomas - 1 RECUSED: 0 AND THE MOTION PASSED. 1. EXEUCTIVE SESSION Brief: NOTICE IS HEREBY GIVEN THAT PURSUANT TO LOUISIANA REVISED STATUTE §§ 42:16 AND 42:17(A)(2), THE COUNCIL OF THE CITY OF NEW ORLEANS MAY CONVENE IN EXECUTIVE SESSION DURING ITS MARCH 9, 2023 MEETING FOR THE PURPOSE OF DISCUSSING THE FOLLOWING LITIGATION: 1. Council of the City of New Orleans v. Edward Wisner Donation, et al., Case No. 2022- 06765, Civil District Court for the Parish of Orleans, Section L-6, Judge Kern A. Reese Annotation: ELECTRONICALLY SUBMITTED. SESSION HELD. MOVED BY: Moreno SECONDED BY: Green ACTION: Enter Executive Session YEAS: Giarrusso, Green, Harris, King, Moreno, Morrell, Thomas - 7 NAYS: 0 ABSTAIN: 0 ABSENT: 0 RECUSED: 0 AND THE MOTION PASSED. On calling the roll, the following members answered to their names: PRESENT: Giarrusso, Green, Harris, King, Moreno, Morrell, Thomas - 7 ABSENT: 0 SEVEN MEMBERS PRESENT, CONSTITUTING A QUORUM. https://cityofno.granicus.com/MinutesViewer.php?view_id=42&amp;clip_id=4455&amp;doc_id=3244ea98-c27a-11ed-acbc-0050569183fa 5/50 6/23/23, 5:39 PM H. la. 1b. cityofno.granicus.com/MinutesViewer.php?view_id=42&amp;clip_id=4455&amp;doc_id=3244ea98-c27a-11ed-acbc-00505691 83fa REGULAR AGENDA LAND USE MATTERS ALL LAND USE ARE SCHEDULED TO COMMENCE AT 11:00 A.M. OR THEREAFTER. All public comments on land use items are subject to City Council Rule 10.1B, whereby each land use matter is limited to a maximum public comment period of 20 minutes, with speakers being limited to two minutes, per item. No ceding of public speaking time is permitted. LEGISLATIVE GROUPING DEMOLITION REQUEST - OF CARLOS HAMPTON Brief: Transmitting the application documents for a demolition permit requiring City Council review and approval for the following property: * 2227 N. Derbigny Street, 22-36701-DEMO-RSFD — Council District “D” Annotation: ELECTRONICALLY SUBMITTED. (Cm. Green, District D, Cn. Deadline 3/19/23), (Report received at the meeting of 2/16/23). ON DEADLINE. HEARING HELD. MOTION - NO. M-23-N - BY: COUNCILMEMBER GREEN Brief: Approving the demolition permit for the property located at 2227 N. Derbigny Street. Annotation: ELECTRONICALLY SUBMITTED. (Council Rule 34. Postponement Deadline 7/7/23). M-23-N MOVED BY: Green SECONDED BY: Thomas ACTION: Adopt YEAS: Giarrusso, Green, Harris, Moreno, Morrell, Thomas - 6 NAYS: 0 https://cityofno.granicus.com/MinutesViewer.php?view_id=42&amp;clip_id=4455&amp;doc_id=3244ea98-c27a-11ed-acbc-0050569183fa 6/50 6/23/23, 5:39 PM 2a. 2b. cityofno.granicus.com/MinutesViewer.php?view_id=42&amp;clip_id=4455&amp;doc_id=3244ea98-c27a-11ed-acbc-00505691 83fa ABSTAIN: 0 ABSENT: King - 1 RECUSED: 0 AND THE MOTION PASSED. LEGISLATIVE GROUPING DEMOLITION REQUEST - OF EILEEN DEVALL Brief: Transmitting the application documents for a demolition permit requiring City Council review and approval for the following property: * 824 Louque Place, 23-00227-DEMO - Council District "A" Annotation: ELECTRONICALLY SUBMITTED. (Cm. Giarrusso, District A, Cn. Deadline 4/17/23). (Communication received at the meeting of 2/16/23). HEARING HELD. Report - DEMO - 824 Louque Demo Report - Anita Curran MOTION - NO. M-23-P - BY: COUNCILMEMBER GIARRUSSO Brief: Approving the demolition permit for the property located at 824 Louque Place. Annotation: ELECTRONICALLY SUBMITTED. (Council Rule 34. Postponement Deadline 7/7/23). M-23-P MOVED BY: Giarrusso SECONDED BY: Moreno ACTION: Adopt YEAS: Giarrusso, Harris, King, Moreno, Morrell - 5 NAYS: 0 ABSTAIN: 0 ABSENT: Green, Thomas - 2 RECUSED: 0 AND THE MOTION PASSED. DEMOLITION REQUEST — OF ANGELA RACHAL Brief: Transmitting the application documents for a demolition permit requiring City Council review and approval for the following property: * 2126 Mandeville Street, 23-03269 - DEMO-RSFD - Council District “D” https://cityofno.granicus.com/MinutesViewer.php?view_id=42&amp;clip_id=4455&amp;doc_id=3244ea98-c27a-11ed-acbc-0050569183fa 7/50 6/23/23, 5:39 PM 4a. Ab. cityofno.granicus.com/MinutesViewer.php?view_id=42&amp;clip_id=4455&amp;doc_id=3244ea98-c27a-11ed-acbc-00505691 83fa Annotation: ELECTRONICALLY SUBMITTED. (Cm. Green, District D, Cn. Deadline 4/17/23). (Communication received at the meeting of 2/16/23). (Received Report on today’s Consent Agenda). CONTINUED TO THE MEETING OF 3/23/23. SPEAKER CARD: Ricardo Tenorio - In Support Report - DEMO - 2126 Mandeville Demo Report LEGISLATIVE GROUPING HDLC APPEAL - OF JUDGE MICHAEL BAGNERIS (RET) - REPRESENTING CYPRESS COAST CONCEPTS, LLC Brief: Requesting to appeal the Historic District Landmarks Commission's decision to levy a fine of $21,690.00 for the unpermitted demolition for property located at 2220 Broadway Street. Annotation: (Cm. Giarrusso, District A, Cn. Deadline 3/20/23). (Report received at the meeting of 2/2/23). ON DEADLINE. HEARING HELD. Judge Michael Bagneris - 2220 Broadway Street MOTION (LYING OVER) - NO. M-23-80 - BY: COUNCILMEMBER GIARRUSSO Brief: Granting the applicant's request to appeal a fine of $21,690 for unpermitted demolition and reducing the fine to $15,000 for the property located at 2220 Broadway Street. Annotation: ELECTRONICALLY SUBMITTED. (Council Rule 34. Postponement Deadline 6/16/23). SPEAKER CARDS: Michael Bagneris - In Support Alex Shafirovich - In Support Kaitlyn Michelle - In Support Nidal Jaber - In Support Michael Schexnayder - In Support Dawn Laufenberg - In Support Michael Burnside - In Support Ron Kwaske - In Support ON-LINE: Chris Cook - In Opposition https://cityofno.granicus.com/MinutesViewer.php?view_id=42&amp;clip_id=4455&amp;doc_id=3244ea98-c27a-11ed-acbc-0050569183fa 8/50 6/23/23, 5:39 PM 41. 42. cityofno.granicus.com/MinutesViewer.php?view_id=42&amp;clip_id=4455&amp;doc_id=3244ea98-c27a-11ed-acbc-00505691 83fa MOVED BY: Giarrusso SECONDED BY: Harris ACTION: Adopt YEAS: Giarrusso, Green, Harris, King, Moreno, Thomas - 6 NAYS: 0 ABSTAIN: 0 ABSENT: Morrell - 1 RECUSED: 0 AND THE MOTION PASSED. M-23-80 Lying Over MOTION — NO. M-23-BB — BY: COUNCILMEMBERS GIARRUSSO, MORENO, MORRELL, GREEN AND THOMAS Brief: Submitting for Council approval the Amendment to the Classified Pay Plan (Police Retention Pay), Special Rate of Pay in accordance with Article X, Section 10 of the Constitution of Louisiana, as adopted by the Civil Service Commission at its meeting of March 11, 2022, amended on November 17, 2022, and March 3, 2023, to be effective one year from March 11, 2022. Annotation: ELECTRONICALLY SUBMITTED. (Council Rule 34. Postponement Deadline 7/7/23). SPEAKER CARD: Claude Schlesinger - In Support M-23-BB MOVED BY: Giarrusso SECONDED BY: Thomas ACTION: Adopt YEAS: Giarrusso, Green, Harris, King, Moreno, Thomas - 6 NAYS: 0 ABSTAIN: 0 ABSENT: Morrell - 1 RECUSED: 0 AND THE MOTION PASSED. MOTION — NO. M-23-CC — BY: COUNCILMEMBERS GIARRUSSO, MORENO, MORRELL, GREEN AND THOMAS Brief: Submitting for Council approval the Amendment to the Classified Pay Plan (Automotive Retention Pay), Special Rate of Pay in accordance with Article X, Section 10 of the Constitution of Louisiana as adopted by the Civil Service Commission at its meeting of March 11, 2022, and amended on March 3, 2023, to be effective one year from March 11, 2022. Annotation: ELECTRONICALLY SUBMITTED. (Council Rule 34. Postponement Deadline 7/7/23). https://cityofno.granicus.com/MinutesViewer.php?view_id=42&amp;clip_id=4455&amp;doc_id=3244ea98-c27a-11ed-acbc-0050569183fa 9/50 6/23/23, 5:39 PM 43. 44, cityofno.granicus.com/MinutesViewer.php?view_id=42&amp;clip_id=4455&amp;doc_id=3244ea98-c27a-11ed-acbc-00505691 83fa M-23-CC MOVED By: Giarrusso SECONDED BY: Green ACTION: Adopt YEAS: Giarrusso, Green, Harris, King, Thomas - 5 NAYS: 0 ABSTAIN: 0 ABSENT: Moreno, Morrell - 2 RECUSED: 0 AND THE MOTION PASSED. MOTION — NO. M-23-DD — BY: COUNCILMEMBERS GIARRUSSO, MORENO, MORRELL, GREEN AND THOMAS Brief: Submitting for Council approval the Amendment to the Classified Pay Plan (Emergency Medical Services Retention Pay), Special Rate of Pay in accordance with Article X, Section 10 of the Constitution of Louisiana as adopted by the Civil Service Commission at its meeting of March 11, 2022 amended on June 17, 2022 and March 3, 2023, to be effective one year from March 11, 2022. Annotation: ELECTRONICALLY SUBMITTED. (Council Rule 34. Postponement Deadline 7/7/23). M-23-DD MOVED By: Giarrusso SECONDED BY: Green ACTION: Adopt YEAS: Giarrusso, Green, Harris, King, Thomas - 5 NAYS: 0 ABSTAIN: 0 ABSENT: Moreno, Morrell - 2 RECUSED: 0 AND THE MOTION PASSED. MOTION — NO. M-23-EE — BY: COUNCILMEMBERS GIARRUSSO, MORENO, MORRELL, GREEN AND THOMAS Brief: Submitting for Council approval the Amendment to the Classified Pay Plan (Juvenile Justice Intervention Center Retention Pay), Special Rate of Pay in accordance with Article X, Section 10 of the Constitution of Louisiana as adopted by the Civil Service Commission at its meeting of March 11, 2022 and amended on March 3, 2023, to be effective one year from March 11, 2022. Annotation: ELECTRONICALLY SUBMITTED. (Council Rule 34. Postponement Deadline 7/7/23). https://cityofno.granicus.com/MinutesViewer.php?view_id=42&amp;clip_id=4455&amp;doc_id=3244ea98-c27a-11ed-acbc-0050569183fa 10/50 6/23/23, 5:39 PM Sa. 5b. cityofno.granicus.com/MinutesViewer.php?view_id=42&amp;clip_id=4455&amp;doc_id=3244ea98-c27a-11ed-acbc-00505691 83fa M-23-EE MOVED By: Giarrusso SECONDED BY: Harris ACTION: Adopt YEAS: Giarrusso, Green, Harris, King, Moreno, Thomas - 6 NAYS: 0 ABSTAIN: 0 ABSENT: Morrell - 1 RECUSED: 0 AND THE MOTION PASSED. LEGISLATIVE GROUPING HDLC APPEAL - OF ZACH SMITH, ZACH SMITH CONSULTING &amp; DESIGN Brief: Requesting to appeal the Historic District Landmarks Commission's decision to levy a fine of $15,980.00 for property located at 3300 Bienville Avenue. Annotation: ELECTRONICALLY SUBMITTED. (Cm. Harris, District B, Cn. Deadline 4/2/23). (Report received at the meeting of 2/16/23). HEARING HELD. HDLC Appeal - Zach Smith, Constulting &amp; Design, 3300 Bienville St. MOTION — NO. M-23-K — BY: COUNCILMEMBER HARRIS Brief: Denying the applicant’s request to appeal a fine of $15,980.00 for the property located at 3300 Bienville Avenue. Annotation: ELECTRONICALLY SUBMITTED. (Council Rule 34. Postponement Deadline 7/7/23). SPEAKER CARDS: Michael Stubbs - In Opposition Zach Smith - In Opposition Myles Martin - In Opposition Nick Galiano - In Opposition Michael Burnside - In Support M-23-K MOVED BY: Harris SECONDED BY: _ King ACTION: Amendment YEAS: Giarrusso, Green, Harris, King, Moreno, Thomas - 6 NAYS: 0 https://cityofno.granicus.com/MinutesViewer.php?view_id=42&amp;clip_id=4455&amp;doc_id=3244ea98-c27a-11ed-acbc-0050569183fa 11/50 6/23/23, 5:39 PM cityofno.granicus.com/MinutesViewer.php?view_id=42&amp;clip_id=4455&amp;doc_id=3244ea98-c27a-11ed-acbc-00505691 83fa ABSTAIN: 0 ABSENT: Morrell - 1 RECUSED: 0 AND THE MOTION PASSED. M-23-K Amendment MOVED By: Harris SECONDED BY: Moreno ACTION: As Amended YEAS: Giarrusso, Green, Harris, King, Moreno, Thomas - 6 NAYS: 0 ABSTAIN: 0 ABSENT: Morrell - 1 RECUSED: 0 AND THE MOTION PASSED. 6. LEGISLATIVE GROUPING 6a. HDLC APPEAL - OF STEPHANIE NEVAREZ ’ ROOFING SOLUTIONS OFFICE MANAGER, Brief: Requesting to appeal the Historic District Landmarks Commission's decision of "de-facto denial" for property located at 900 South Peters Street. Annotation: (Cm. Harris, District B, Cn. Deadline 4/2/23). (Report received on today's Consent Agenda). CONTINUED TO THE MEETING OF 3/23/23. Stephanie Nevarez, Office Manager Roofing Solutions 6b. MOTION — NO. M-23-L— BY: COUNCILMEMBER HARRIS Brief: Denying the application’s request to appeal the decision of de-facto denial for property located at 900 S. Peters Street. Annotation: ELECTRONICALLY SUBMITTED. (Council Rule 34. Postponement Deadline 7/7/23). CONTINUED TO THE MEETING OF 3/23/23. M-23-L 7. ZONING DOCKET NO. 95/22 - CITY COUNCIL MOTION M-22-467 Brief: Requesting a Text Amendment to Article 19 of the Comprehensive Zoning Ordinance (CZO) to establish a new Interim Zoning District (IZD) to be named the Residential Short Term https://cityofno.granicus.com/MinutesViewer.php?view_id=42&amp;clip_id=4455&amp;doc_id=3244ea98-c27a-11ed-acbc-0050569183fa 12/50 6/23/23, 5:39 PM 9a. cityofno.granicus.com/MinutesViewer.php?view_id=42&amp;clip_id=4455&amp;doc_id=3244ea98-c27a-11ed-acbc-00505691 83fa Rental Interim Zoning District. The intent of the IZD is to establish a temporary prohibition of Residential Short Term Rental (STR) uses citywide and to prevent any issuance of new Residential Short Term Rental permits or licenses. The three prohibited use categories include: Residential Short Term Rental, Small; Residential Short Term Rental, Large; and Residential Short Term Rental, Partial Unit. The proposed Text Amendment would affect properties citywide. The recommendation of the City Planning Commission being for “MODIFIED APPROVAL”. Annotation: ELECTRONICALLY SUBMITTED. (All Cms., Citywide, Cn. Deadline 4/3/23). CONTINUED TO THE MEETING OF 3/23/23. ZD NO. 95-22 Final Staff Report ZD NO. 95-22 - Attachments 1 ZD NO. 95-22 - Attachments 2 ZONING DOCKET NO. 100/22 — CITY COUNCIL MOTION NO. M-22-449 Brief: Requesting an Amendment to the text of the Comprehensive Zoning Ordinance to amend Article 19 to re-establish the University Area Off-Street Parking Interim Zoning District, the intent of which is to require off-street vehicular parking for any increase in the number of existing bedrooms. The proposed text changes would affect properties located in the area generally bounded by Cecil Street, a straight line connecting Cecil Street to Monticello Avenue, Monticello Avenue, to Leake Avenue, to River Drive, to Riverview Drive, to East Drive, to Tchoupitoulas Street, turning north on Jefferson Avenue, turning east on South Claiborne Avenue, turning north on Toledano Street, connecting to Washington Avenue, turning east on Earhart Boulevard, turning north on South Carrollton Avenue, turning east on Tulane Avenue/Airline Highway connecting to Palmetto Street, to Northline Street, to Monticello Avenue, to Cecil Street (Municipal Addresses: Multiple). The recommendation of the City Planning Commission being for “MODIFIED APPROVAL”. Annotation: ELECTRONICALLY SUBMITTED. (Cms. Giarrusso, District A and Harris, District B, Cn. Deadline 4/17/23). CONTINUED TO THE MEETING OF 3/23/23. LEGISLATIVE GROUPING ZONING DOCKET NO. 1/23 - ROBERT SCHOPPE AND CONSTANCE SCHOPPE Brief: Requesting a Zoning Change from an HU-RD1 Historic Urban Two-Family Residential District to an HU-MU Historic Urban Mixed-Use District and a conditional use to permit a reception facility in an HU-MU District, on Square 897, Lot E, in the Third Municipal District, bounded by Esplanade Avenue, North Prieur Street, North Roman Street, and Kerlerec Street (Municipal Address: 1819 Esplanade Avenue). The recommendation of the City Planning Commission being "FOR DENIAL". https://cityofno.granicus.com/MinutesViewer.php?view_id=42&amp;clip_id=4455&amp;doc_id=3244ea98-c27a-11ed-acbc-0050569183fa 13/50 6/23/23, 5:39 PM 9b. 10. 11. cityofno.granicus.com/MinutesViewer.php?view_id=42&amp;clip_id=4455&amp;doc_id=3244ea98-c27a-11ed-acbc-00505691 83fa Annotation: ELECTRONICALLY SUBMITTED. (Cm. Green, District D, Cn. Deadline 4/3/23). HEARING HELD. ZD NO. 1-23 Final MOTION — NO. M-23-0 — BY: COUNCILMEMBER GREEN Brief: Denying the applicant’s Zoning Change and Conditional Use request on ZD NO. 1/23, for property located at 1819 Esplanade Avenue. Annotation: ELECTRONICALLY SUBMITTED. (Council Rule 34. Postponement Deadline 7/7/23). M-23-O MOVED BY: Green SECONDED BY: Giarrusso ACTION: Adopt YEAS: Giarrusso, Green, Harris, Moreno, Thomas - 5 NAYS: 0 ABSTAIN: 0 ABSENT: King, Morrell - 2 RECUSED: 0 AND THE MOTION PASSED. ZONING DOCKET NO. 7/23 — HOLY ANOINTED HOUSE OF PRAYER Brief: Requesting a Conditional Use to permit a small childcare center in an S-RD Suburban Two- Family Residential District, on Square 2873, Lots 7 and 8, in the Third Municipal District, bounded by Senate Street, Alfred Street, Harrison Avenue, and Jumonville Street (Municipal Addresses: 1373-1377 Senate Street), The recommendation of the City Planning Commission being “FOR APPROVAL”, subject to four (4) waivers and six (6) provisos. Annotation: ELECTRONICALLY SUBMITTED. (Cm. Green, District D, Cn. Deadline 4/17/23). CONTINUED TO THE MEETING OF 3/23/23. ZD NO. 7-23 Final Staff Report CAL. NO. 33,183 - BY: COUNCILMEMBER WILLIAMS (BY REQUEST) Brief: An Ordinance granting a non-exclusive franchise to Telepak Networks, Inc. to construct, maintain, and operate an aboveground and/or underground Wireline Telecommunications System, to provide for the furnishing of a surety bond, annual payments, and otherwise to provide with respect thereto. https://cityofno.granicus.com/MinutesViewer.php?view_id=42&amp;clip_id=4455&amp;doc_id=3244ea98-c27a-11ed-acbc-0050569183fa 14/50 6/23/23, 5:39 PM 12. 13. 16. cityofno.granicus.com/MinutesViewer.php?view_id=42&amp;clip_id=4455&amp;doc_id=3244ea98-c27a-11ed-acbc-00505691 83fa Annotation: ELECTRONICALLY SUBMITTED. CONTINUED TO THE MEETING OF 5/11/23. SPEAKER CARD: Michael Burnside - Info. Only 33183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3/23/23. 33893 CAL, NO. 33,983 - BY: COUNCILMEMBER MORRELL Brief: An Ordinance to amend Section 26-236 to establish additional definitions for what may be declared a blight and public nuisance; and otherwise, to provide with respect thereto. Annotation: ELECTRONICALLY SUBMITTED. (Council Rule 34. Postponement Deadline 3/31/23). (Referred to the Quality of Life Committee). CONTINUED TO THE MEETING OF 4/6/23. 33983 CAL, NO. 34,062 - BY: COUNCILMEMBER THOMAS (BY REQUEST) Brief: An Ordinance to amend and reordain Section 54-28 and Section 54-338 of the Code of the City of New Orleans, to allow for custodial arrest for adults for the careless storage of a firearm that results in a minor either causing, or attempting to cause, the injury or death of themselves or any other person, or causes the firearm to fire; and provides for a penalty for any person who fails to secure a firearm that a minor obtains, which results in a minor either causing, or attempting to cause, the injury or death of themselves or any other person or causes the firearm to fire; and otherwise to provide with respect thereto. Annotation: ELECTRONICALLY SUBMITTED. https://cityofno.granicus.com/MinutesViewer.php?view_id=42&amp;clip_id=4455&amp;doc_id=3244ea98-c27a-11ed-acbc-0050569183fa 15/50 6/23/23, 5:39 PM 17. 14. cityofno.granicus.com/MinutesViewer.php?view_id=42&amp;clip_id=4455&amp;doc_id=3244ea98-c27a-11ed-acbc-00505691 83fa (Council Rule 34. Postponement Deadline 6/2/23), (Criminal Justice Committee recommended approval). 34062 - 29363 M.CS. MOVED By: Thomas SECONDED BY: Green ACTION: Adopt YEAS: Giarrusso, Green, Harris, King, Thomas - 5 NAYS: 0 ABSTAIN: 0 ABSENT: Moreno, Morrell - 2 RECUSED: 0 AND THE MOTION PASSED. CAL, NO. 34,068 - BY: COUNCILMEMBER GREEN Brief: An Ordinance to rename the entirety of Higgins Boulevard, running between Almonaster Avenue and Alvar Street, to Carver Rams Way; and otherwise to provide with respect thereto. Annotation: ELECTRONICALLY SUBMITTED. (Council Rule 34. Postponement Deadline 6/16/23). 34068 - 29368 M.C.S. MOVED BY: Green SECONDED BY: Thomas ACTION: Adopt YEAS: Giarrusso, Green, Harris, King, Thomas - 5 NAYS: 0 ABSTAIN: 0 ABSENT: Moreno, Morrell - 2 RECUSED: 0 AND THE MOTION PASSED. CAL, NO. 34,043 - BY: COUNCILMEMBER KING Brief: An Ordinance to amend and reordain section 1-13 to the Code of the City of New Orleans to increase the default penalty for violations of the Code; and otherwise to provide with respect thereto. Annotation: ELECTRONICALLY SUBMITTED. (Council Rule 34. Postponement Deadline 5/19/23). 34043 - 29357 M.C.S. MOVED BY: King SECONDED BY: Giarrusso ACTION: Adopt https://cityofno.granicus.com/MinutesViewer.php?view_id=42&amp;clip_id=4455&amp;doc_id=3244ea98-c27a-11ed-acbc-0050569183fa 16/50 6/23/23, 5:39 PM 15. 15a. 15b. cityofno.granicus.com/MinutesViewer.php?view_id=42&amp;clip_id=4455&amp;doc_id=3244ea98-c27a-11ed-acbc-00505691 83fa YEAS: Giarrusso, Green, Harris, King, Thomas - 5 NAYS: 0 ABSTAIN: 0 ABSENT: Moreno, Morrell - 2 RECUSED: 0 AND THE MOTION PASSED. LEGISLATIVE GROUPING CAL, NO. 34,044 - BY: COUNCILMEMBER KING Brief: An ordinance to add section 26-487 to the Code of the City of New Orleans to require parking attendants in certain parking lots during certain special events; and otherwise to provide with respect thereto. Annotation: ELECTRONICALLY SUBMITTED. (Council Rule 34. Postponement Deadline 5/19/23). 34044 - 29358 M.C.S. MOVED By: King SECONDED BY: Green ACTION: As Amended YEAS: Giarrusso, Green, Harris, King, Thomas - 5 NAYS: 0 ABSTAIN: 0 ABSENT: Moreno, Morrell - 2 RECUSED: 0 AND THE MOTION PASSED. AMENDMENT TO ORDINANCE CALENDAR NO. 34,044 — BY: COUNCILMEMBER KING Brief: 1. In Section 1, on page 1, on line 8, after the word “site,” insert the words “or the operator shows proof of a contract with a security or enforcement agency that employs enhanced safety measures, such as uniforms, body cameras and labeled vehicles that will patrol the lot”. 2. In Section 1, on page 2, on line 37, after the word “of” and before the word “Mardi” delete the word “a” insert in lieu thereof the words, “an officially permitted” 3. On page 3, after Section 2, insert Section 3 to read as follows, “This ordinance shall be in force until December 21, 2023, and these requirements shall sunset at that time.” Annotation: ELECTRONICALLY SUBMITTED. (Council Rule 34. Postponement Deadline 7/7/23). 34044 Amendment https://cityofno.granicus.com/MinutesViewer.php?view_id=42&amp;clip_id=4455&amp;doc_id=3244ea98-c27a-11ed-acbc-0050569183fa 17/50 6/23/23, 5:39 PM 18. 19, cityofno.granicus.com/MinutesViewer.php?view_id=42&amp;clip_id=4455&amp;doc_id=3244ea98-c27a-11ed-acbc-00505691 83fa MOVED By: King SECONDED BY: Thomas ACTION: Amendment YEAS: Giarrusso, Green, Harris, King, Thomas - 5 NAYS: 0 ABSTAIN: 0 ABSENT: Moreno, Morrell - 2 RECUSED: 0 AND THE MOTION PASSED. CAL, NO. 34,069 - BY: COUNCILMEMBER HARRIS Brief: An Ordinance authorizing the execution of a cooperative endeavor agreement by and among the City of New Orleans, State of Louisiana; Broad Street Sports Entertainment and Dining Economic Development District, State of Louisiana; and Five O Fore Golf LLC, related to the collection, use, and expenditure of a two percent (2%) sales and use tax to be levied in said district, and providing for other matters in connection therewith. Annotation: ELECTRONICALLY SUBMITTED. (Council Rule 34. Postponement Deadline 6/16/23). WITHDRAWN. SPEAKER CARD: Michael Burnside - In Opposition 34069 CAL. NO. 34,070 - BY: COUNCILMEMBERS GIARRUSSO, MORRELL, MORENO, HARRIS, KING, GREEN AND THOMAS Brief: An Ordinance to amend Section 154-534 of the Code of the City of New Orleans to require operable flashing lights in all school zones with existing flashing lights; and otherwise to provide with respect thereto. Annotation: ELECTRONICALLY SUBMITTED. (Council Rule 34. Postponement Deadline 6/16/23). 34070 - 29369 M.C.S. MOVED By: Giarrusso SECONDED BY: Harris ACTION: Amendment YEAS: Giarrusso, Green, Harris, King, Thomas - 5 NAYS: 0 ABSTAIN: 0 ABSENT: Moreno, Morrell - 2 RECUSED: 0 AND THE MOTION PASSED. https://cityofno.granicus.com/MinutesViewer.php?view_id=42&amp;clip_id=4455&amp;doc_id=3244ea98-c27a-11ed-acbc-0050569183fa 18/50 6/23/23, 5:39 PM 20. 21. cityofno.granicus.com/MinutesViewer.php?view_id=42&amp;clip_id=4455&amp;doc_id=3244ea98-c27a-11ed-acbc-00505691 83fa 34070 Amendment MOVED By: Giarrusso SECONDED BY: Thomas ACTION: As Amended YEAS: Giarrusso, Green, Harris, King, Thomas - 5 NAYS: 0 ABSTAIN: 0 ABSENT: Moreno, Morrell - 2 RECUSED: 0 AND THE MOTION PASSED. CAL. NO. 34,071 — BY: COUNCILMEMBER GIARRUSSO Brief: An Ordinance calling an election on October 14, 2023, at which the electors of the City of New Orleans shall be asked to approve an amendment to Section 6-102 of the Home Rule Charter requiring the submission of the operating budget and the proposed revenue and operating budget ordinances be submitted to the Council not later than the first day of October; an amendment to Section 6-104 of the Home Rule Charter requiring the City Planning Commission to annually prepare and submit to the Mayor a capital program not later than the fifteenth day of September; and an amendment to Section 6-104 of the Home Rule Charter requiring the Mayor to submit to the Council the capital program as prepared by the City Planning Commission, the capital budget message, and the proposed capital budget ordinance not later than the first day of October; and otherwise to provide with respect thereto. Annotation: ELECTRONICALLY SUBMITTED. (Council Rule 34. Postponement Deadline 6/16/23). (Budget/Audit/Board of Review Committee recommended approval). 34071 - 29370 M.C.S. MOVED BY: Giarrusso SECONDED BY: Moreno ACTION: Adopt YEAS: Giarrusso, Green, Harris, King, Moreno, Morrell, Thomas - 7 NAYS: 0 ABSTAIN: 0 ABSENT: 0 RECUSED: 0 AND THE MOTION PASSED. CAL. NO. 34,072 — BY: COUNCILMEMBER GIARRUSSO Brief: An Ordinance calling an election on October 14, 2023, at which the electors of the City of New Orleans shall be asked to approve an amendment to the Home Rule Charter to establish the Department of Code Enforcement; reassign certain duties of the Departments of Safety and Permits and Sanitation to the Department of Code Enforcement; and otherwise to provide with respect thereto. https://cityofno.granicus.com/MinutesViewer.php?view_id=42&amp;clip_id=4455&amp;doc_id=3244ea98-c27a-11ed-acbc-0050569183fa 19/50 6/23/23, 5:39 PM 22. 23. cityofno.granicus.com/MinutesViewer.php?view_id=42&amp;clip_id=4455&amp;doc_id=3244ea98-c27a-11ed-acbc-00505691 83fa Annotation: ELECTRONICALLY SUBMITTED. (Council Rule 34. Postponement Deadline 6/16/23). (Budget/Audit/Board of Review Committee recommended approval). 34072 - 29371 M.CS. MOVED By: Giarrusso SECONDED BY: Morrell ACTION: Adopt YEAS: Giarrusso, Green, Harris, King, Moreno, Morrell, Thomas - 7 NAYS: 0 ABSTAIN: 0 ABSENT: 0 RECUSED: 0 AND THE MOTION PASSED. CAL. NO. 34,073 — BY: COUNCILMEMBER GIARRUSSO (BY REQUEST) Brief: An Ordinance to authorize the Mayor of the City of New Orleans to enter into a Cooperative Endeavor Agreement between the City of New Orleans (the “City”) and the State of Louisiana (Office of Facility Planning and Control) to allow and facilitate the planning and construction of the expansion of the Monticello Canal Culverts at Airline Highway, as more fully set forth in the Cooperative Endeavor Agreement form as “Exhibit A” and made a part hereof; and otherwise to provide with respect thereto. Annotation: ELECTRONICALLY SUBMITTED. (Council Rule 34. Postponement Deadline 6/16/23). 34073 - 29372 M.C.S. MOVED By: Giarrusso SECONDED BY: _ King ACTION: Adopt YEAS: Giarrusso, Green, Harris, King, Moreno, Morrell, Thomas - 7 NAYS: 0 ABSTAIN: 0 ABSENT: 0 RECUSED: 0 AND THE MOTION PASSED. CAL. NO. 34,074 - BY: COUNCILMEMBERS GREEN, HARRIS AND KING (BY REQUEST) Brief: An Ordinance to authorize the Mayor of the City of New Orleans to enter into Amendment No. 2 (the “Amendment’”) to a previously executed Cooperative Endeavor Agreement (“the CEA”) between the City of New Orleans (the “City”) and Odyssey House Louisiana, Inc. (“Odyssey House’’) to accomplish the valuable public purpose of providing a safe location for intoxicated persons to be brought to recover to a sober state (the “Sobering Center”); to extend https://cityofno.granicus.com/MinutesViewer.php?view_id=42&amp;clip_id=4455&amp;doc_id=3244ea98-c27a-11ed-acbc-0050569183fa 20/50 6/23/23, 5:39 PM cityofno.granicus.com/MinutesViewer.php?view_id=42&amp;clip_id=4455&amp;doc_id=3244ea98-c27a-11ed-acbc-00505691 83fa the term of the CEA for four (4) years, as more fully set forth in the Amendment No. 2 form attached hereto as Exhibit 1 and made a part hereof; to add the President of the City Council of New Orleans as a signatory to the Amendment and authorize the President to sign the Amendment; and otherwise to provide with respect thereto. Annotation: ELECTRONICALLY SUBMITTED. (Council Rule 34. Postponement Deadline 6/16/23). 34074 - 29373 M.C.S. MOVED By: Morrell SECONDED BY: Harris ACTION: Adopt YEAS: Giarrusso, Green, Harris, King, Moreno, Morrell, Thomas - 7 NAYS: 0 ABSTAIN: 0 ABSENT: 0 RECUSED: 0 AND THE MOTION PASSED. 24. CAL. NO. 34,075 - BY: COUNCILMEMBER KING (BY REQUEST) Brief: An Ordinance to authorize the Mayor of the City of New Orleans to enter into Amendment No. | to a previously-executed Cooperative Endeavor Agreement (“CEA”) between the City of New Orleans (the “City” or “Grantee”) and New Orleans Redevelopment Authority (“NORA”), for a term of one year, for the public purpose of recovering and rebuilding the City of New Orleans through the strategic management and disposition of properties transferred to the City by the Louisiana Land Trust, as more fully detailed in the Amendment No. | to the Cooperative Endeavor Agreement attached hereto as Exhibit “1” and made a part hereof; and otherwise to provide with respect thereto. Annotation: ELECTRONICALLY SUBMITTED. (Council Rule 34. Postponement Deadline 6/16/23). 34075 - 29374 M.C.S. MOVED By: King SECONDED BY: Moreno ACTION: Adopt YEAS: Giarrusso, Green, Harris, King, Moreno, Morrell, Thomas - 7 NAYS: 0 ABSTAIN: 0 ABSENT: 0 RECUSED: 0 AND THE MOTION PASSED. 25. CAL. NO. 34,081 - BY: COUNCILMEMBER MORENO (BY REQUEST) Brief: An Ordinance to authorize the Mayor of the City of New Orleans to enter into Amendment https://cityofno.granicus.com/MinutesViewer.php?view_id=42&amp;clip_id=4455&amp;doc_id=3244ea98-c27a-11ed-acbc-0050569183fa 21/50 6/23/23, 5:39 PM 26. 48. cityofno.granicus.com/MinutesViewer.php?view_id=42&amp;clip_id=4455&amp;doc_id=3244ea98-c27a-11ed-acbc-00505691 83fa No. 1 to a previously executed Cooperative Endeavor Agreement (“CEA”) between the City of New Orleans (the “City”) and the New Orleans Family Justice Center, relative to the Advocacy Initiated Response Program, to modify the provisions thereof and extend the term thereof for an additional 1 year, as more fully set forth in the Amendment No. 1, as Exhibit “1” and made a part hereof; and otherwise to provide with respect thereto. Annotation: ELECTRONICALLY SUBMITTED. (Fiscal Note received). (Council Rule 34. Postponement Deadline 6/16/23). 34081 - 29380 M.C.S. MOVED BY: Moreno SECONDED BY: _ King ACTION: Adopt YEAS: Giarrusso, Green, Harris, King, Moreno, Morrell, Thomas - 7 NAYS: 0 ABSTAIN: 0 ABSENT: 0 RECUSED: 0 AND THE MOTION PASSED. RESOLUTION (LYING OVER) - NO. R-23-70 - BY: COUNCILMEMBER GREEN Brief: Approving and adopting the Locally Preferred Alternative for BRT East-West Bank Corridor Project, set forth in the RTA Board report. Annotation: ELECTRONICALLY SUBMITTED. (Council Rule 34. Postponement Deadline 6/16/23). CONTINUED TO THE MEETING OF 3/23/23. SPEAKER CARDS: Michael Burnside - Info. Only ON-LINE: Brad Ott - In Support R-23-70 Lying Over MOTION - NO. M-23-F - BY: COUNCILMEMBER GIARRUSSO (BY REQUEST) Brief: Adding the President of the Council as a signatory to the contract between the City of New Orleans and 22nd CENTURY TECHNOLOGIES, INC., and authorizing the President of the Council to sign the contract between the City of New Orleans and 22nd CENTURY TECHNOLOGIES, INC. Annotation: ELECTRONICALLY SUBMITTED. https://cityofno.granicus.com/MinutesViewer.php?view_id=42&amp;clip_id=4455&amp;doc_id=3244ea98-c27a-11ed-acbc-0050569183fa 22/50 6/23/23, 5:39 PM 27. 28. cityofno.granicus.com/MinutesViewer.php?view_id=42&amp;clip_id=4455&amp;doc_id=3244ea98-c27a-11ed-acbc-00505691 83fa (Council Rule 34. Postponement Deadline 7/7/23). (Budget/Audit/Board of Review Committee recommended approval). M-23-F MOVED By: Morrell SECONDED BY: Giarrusso ACTION: Amendment YEAS: Giarrusso, Green, Harris, King, Moreno, Morrell, Thomas - 7 NAYS: 0 ABSTAIN: 0 ABSENT: 0 RECUSED: 0 AND THE MOTION PASSED. MOVED BY: Morrell SECONDED BY: Giarrusso ACTION: As Amended YEAS: Giarrusso, Green, Harris, King, Moreno, Morrell, Thomas - 7 NAYS: 0 ABSTAIN: 0 ABSENT: 0 RECUSED: 0 AND THE MOTION PASSED. MOTION - NO. M-23-I - BY: COUNCILMEMBER THOMAS (BY REQUEST) Brief: Adding the President of the Council as a signatory to Amendment No. 2 of the professional services agreement between the City of New Orleans and American Traffic Solutions, Inc., and authorizing the Council President to execute the agreement between the City of New Orleans and American Traffic Solutions, Inc. in accordance with Section 70-10 of the Code of the City of New Orleans and Council Rule 57. Annotation: ELECTRONICALLY SUBMITTED. (Council Rule 34. Postponement Deadline 7/7/23). (Criminal Justice Committee recommended approval). M-23-I MOVED By: Thomas SECONDED BY: _ King ACTION: Adopt YEAS: Giarrusso, Green, Harris, King, Morrell, Thomas - 6 NAYS: 0 ABSTAIN: 0 ABSENT: Moreno - 1 RECUSED: 0 AND THE MOTION PASSED. MOTION - NO. M-23-J - BY: COUNCILMEMBER GREEN https://cityofno.granicus.com/MinutesViewer.php?view_id=42&amp;clip_id=4455&amp;doc_id=3244ea98-c27a-11ed-acbc-0050569183fa 23/50 6/23/23, 5:39 PM 31. 32. cityofno.granicus.com/MinutesViewer.php?view_id=42&amp;clip_id=4455&amp;doc_id=3244ea98-c27a-11ed-acbc-00505691 83fa Brief: Directing City Planning Commission to conduct a study to determine the impacts and implementation of using the geographical boundaries identified in the City Planning Commission’s Neighborhood Classification System to provide for ballot voting on short-term rental allowances and restrictions in individual neighborhoods. Annotation: ELECTRONICALLY SUBMITTED. (Council Rule 34. Postponement Deadline 7/7/23). CONTINUED TO THE MEETING OF 3/23/23. SPEAKER CARDS: Michael Burnside - In Opposition Maxwell Ciardullo - Info. Only M-23-J MOTION TO SUSPEND RULE 15 MOVED BY: Morrell SECONDED BY: Giarrusso ACTION: Suspend the Rules YEAS: Giarrusso, Green, Harris, King, Moreno, Morrell, Thomas - 7 NAYS: 0 ABSTAIN: 0 ABSENT: 0 RECUSED: 0 AND THE MOTION PASSED. MOTION - NO. M-23-R_ - BY: COUNCILMEMBERS MORRELL, MORENO, GIARRUSSO, HARRIS, KING, GREEN AND THOMAS Brief: Ratifying, confirming and approving the appointment of Colleen Carr Jarrott (vice Mark Surprenant), nominee of Loyola University, to the New Orleans Civil Service Commission, effective upon approval by the Council of the City of New Orleans, for a term that will expire on January 12, 2029, in accordance with Article 10, Section 4 of the Louisiana Constitution. Annotation: ELECTRONICALLY SUBMITTED. (Council Rule 34. Postponement Deadline 7/7/23). (Questionnaire received). WITHDRAWN. M-23-R MOTION - NO. M-23-S - BY: COUNCILMEMBERS MORRELL, MORENO, GIARRUSSO, HARRIS, KING, GREEN AND THOMAS Brief: Ratifying, confirming and approving the appointment of Brandon Davis (vice Mark Surprenant), nominee of Loyola University, to the New Orleans Civil Service Commission, https://cityofno.granicus.com/MinutesViewer.php?view_id=42&amp;clip_id=4455&amp;doc_id=3244ea98-c27a-11ed-acbc-0050569183fa 24/50 6/23/23, 5:39 PM 33. 34, cityofno.granicus.com/MinutesViewer.php?view_id=42&amp;clip_id=4455&amp;doc_id=3244ea98-c27a-11ed-acbc-00505691 83fa effective upon approval by the Council of the City of New Orleans, for a term that will expire on January 12, 2029, in accordance with Article 10, Section 4 of the Louisiana Constitution. Annotation: ELECTRONICALLY SUBMITTED. (Council Rule 34. Postponement Deadline 7/7/23). (Questionnaire needed). WITHDRAWN. M-23-S MOTION - NO. M-23-T - BY: COUNCILMEMBERS MORRELL, MORENO, GIARRUSSO, HARRIS, KING, GREEN AND THOMAS Brief: Ratifying, confirming and approving the appointment of Mark Surprenant (incumbent), nominee of Loyola University, to the New Orleans Civil Service Commission, effective upon approval by the Council of the City of New Orleans, for a term that will expire on January 12, 2029, in accordance with Article 10, Section 4 of the Louisiana Constitution. Annotation: ELECTRONICALLY SUBMITTED. (Council Rule 34. Postponement Deadline 7/7/23). (Questionnaire received). M-23-T MOVED BY: Morrell SECONDED BY: _ King ACTION: Adopt YEAS: Giarrusso, Green, Harris, King, Moreno, Morrell, Thomas - 7 NAYS: 0 ABSTAIN: 0 ABSENT: 0 RECUSED: 0 AND THE MOTION PASSED. MOTION - NO. M-23-U_ - BY: COUNCILMEMBERS MORRELL, MORENO, GIARRUSSO, HARRIS, KING, GREEN AND THOMAS Brief: Ratifying, confirming and approving the appointment of Candes Carter (vice John Korn), nominee of Xavier University, to the New Orleans Civil Service Commission, effective upon approval by the Council of the City of New Orleans, for a term that will expire on January 12, 2029, in accordance with Article 10, Section 4 of the Louisiana Constitution. Annotation: ELECTRONICALLY SUBMITTED. (Council Rule 34. Postponement Deadline 7/7/23). (Questionnaire received). WITHDRAWN. M-23-U https://cityofno.granicus.com/MinutesViewer.php?view_id=42&amp;clip_id=4455&amp;doc_id=3244ea98-c27a-11ed-acbc-0050569183fa 25/50 6/23/23, 5:39 PM 35. 36. 37. cityofno.granicus.com/MinutesViewer.php?view_id=42&amp;clip_id=4455&amp;doc_id=3244ea98-c27a-11ed-acbc-00505691 83fa MOTION - NO. M-23-V_- BY: COUNCILMEMBERS MORRELL, MORENO, GIARRUSSO, HARRIS, KING, GREEN AND THOMAS Brief: Ratifying, confirming and approving the appointment of John Korn (incumbent, completing unexpired term of Ronald McLain), nominee of Xavier University, to the New Orleans Civil Service Commission, effective upon approval by the Council of the City of New Orleans, for a term that will expire on January 12, 2029, in accordance with Article 10, Section 4 of the Louisiana Constitution. Annotation: ELECTRONICALLY SUBMITTED. (Council Rule 34. Postponement Deadline 7/7/23). (Questionnaire received). M-23-V MOVED BY: Morrell SECONDED BY: _ King ACTION: Adopt YEAS: Giarrusso, Green, Harris, King, Moreno, Morrell, Thomas - 7 NAYS: 0 ABSTAIN: 0 ABSENT: 0 RECUSED: 0 AND THE MOTION PASSED. RESOLUTION - NO. R-23-W - BY: COUNCILMEMBER KING Brief: A RESOLUTION in support of a cooperative endeavor agreement (“CEA”) between the City of New Orleans (“City”) and the French Quarter Management District (“FQMD”) to manage and maintain the Royal Street Pedestrian Mall and Bourbon Street Pedestrian Mall (“pedestrian malls”) in the French Quarter. Annotation: ELECTRONICALLY SUBMITTED. (Council Rule 34. Postponement Deadline 7/7/23). CONTINUED TO THE MEETING OF 4/20/23. SPEAKER CARD: Ethan Ellestad - Info. Only M-23-W. MOTION - NO. M-23-X - BY: COUNCILMEMBERS HARRIS, MORRELL AND GIARRUSSO Brief: Directing City Planning Commission to conduct a public hearing to amend and reordain https://cityofno.granicus.com/MinutesViewer.php?view_id=42&amp;clip_id=4455&amp;doc_id=3244ea98-c27a-11ed-acbc-0050569183fa 26/50 6/23/23, 5:39 PM 39, cityofno.granicus.com/MinutesViewer.php?view_id=42&amp;clip_id=4455&amp;doc_id=3244ea98-c27a-11ed-acbc-00505691 83fa Ordinance No. 4264 M.C.S., amended by Ordinance No. 26,413 M.C.S., as amended, the Comprehensive Zoning Ordinance of the City of New Orleans, to amend Article 19 to establish a new Interim Zoning District (IZD) to be named the Historic Urban Neighborhood Commercial Short Term Rental Interim Zoning District, the intent of which is to prohibit the use Short Term Rental, Commercial within all areas of the City of New Orleans zoned HU- MU Neighborhood Mixed Use District, as indicated in the official zoning maps of the city. Aside from the prohibited use of Short-Term Rental, Commercial, all other permitted and conditional uses shall be as provided in the Comprehensive Zoning Ordinance. The restrictions contained herein shall apply citywide to all lots currently zoned HU-MU. Annotation: ELECTRONICALLY SUBMITTED. (Council Rule 34. Postponement Deadline 7/7/23). SPEAKER CARDS: Maxwell Ciardullo - In Support Michael Burnside - In Support ON-LINE: Sam Levin Nicholas Bruno M-23-X MOVED By: Harris SECONDED BY: Morrell ACTION: Adopt YEAS: Giarrusso, Green, Harris, King, Moreno, Morrell, Thomas - 7 NAYS: 0 ABSTAIN: 0 ABSENT: 0 RECUSED: 0 AND THE MOTION PASSED. MOTION - NO. M-23-Z - BY: COUNCILMEMBERS MORRELL AND KING Brief: Directing City Planning Commission is directed to conduct a public hearing to consider amendments to Ordinance No. 4,264 M.C.S., amended by Ordinance No. 26,413 M.C.S., as amended, the Comprehensive Zoning Ordinance of the City of New Orleans, to amend Article 9 Historic Core Neighborhoods Residential Districts to create a new zoning classification, VCR-3, and to make associated zoning map changes to effectuate the new zoning district. The purpose of VCR-3 is to allow a mix of primarily residential uses, limited to singles, doubles, educational, and cultural uses. When compared to VCR-1 and VCR-2, VCR-3 is intended to promote educational and cultural uses that are compatible with residential use. Annotation: ELECTRONICALLY SUBMITTED. (Council Rule 34. Postponement Deadline 7/7/23). CONTINUED TO THE MEETING OF 3/23/23. SPEAKER CARDS: Kaori Scholl - In Support https://cityofno.granicus.com/MinutesViewer.php?view_id=42&amp;clip_id=4455&amp;doc_id=3244ea98-c27a-11ed-acbc-0050569183fa 27/50 6/23/23, 5:39 PM 40. 2. cityofno.granicus.com/MinutesViewer.php?view_id=42&amp;clip_id=4455&amp;doc_id=3244ea98-c27a-11ed-acbc-00505691 83fa Jacquelyn Ryan - In Support Chris Olsen - In Support M-23-Z MOTION - NO. M-23-AA - BY: COUNCILMEMBERS MORRELL AND KING Brief: Directing City Planning Commission to conduct a public hearing to consider a zoning change from VCR-1 Vieux Carre Residential District to VCR-3 Vieux Carre Residential District, on the entirety of Square 56, Lots 16, 18, 19, 20, 21, Lot A Pt Lot 1, Lot B, Pt Lot 1, and Lot C Pt 1, in the Second Municipal District, bounded by Saint Philip Street, Bourbon Street, Ursulines Street, and Royal Street (municipal addresses are 721 Saint Philip Street and 1014 Bourbon Street). Annotation: ELECTRONICALLY SUBMITTED. (Council Rule 34. Postponement Deadline 7/7/23). CONTINUED TO THE MEETING OF 3/23/23. SPEAKER CARDS: Kaori Scholl - In Support Jacquelyn Ryan - In Support Chris Olsen - In Support Meghan Raychaudhuri - In Support M-23-AA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March 9, 2023: Erin Spears - 2023-03-06 Electric Gas Communications Memo Communications from Entergy New Orleans, LLC (“ENO”) Environmental Adjustments for the March 2023 Billing Cycle, UD-18-07 ENTERGY - ENOL EAC- March 2023 Billing Month - Scott M. Celino Purchased Gas Adjustments for the March 2023 Billing Cycle, UD-18-07 ENTERGY - ENOL PGA March 2023 Billing Month Filing Packet - Scott M. Celino https://cityofno.granicus.com/MinutesViewer.php?view_id=42&amp;clip_id=4455&amp;doc_id=3244ea98-c27a-11ed-acbc-0050569183fa 28/50 6/23/23, 5:39 PM 3. https://cityofno.granicus.com/MinutesViewer.php?view_id=42&amp;clip_id=4455&amp;doc_id=3244ea98-c27a-11ed-acbc-0050569183fa cityofno.granicus.com/MinutesViewer.php?view_id=42&amp;clip_id=4455&amp;doc_id=3244ea98-c27a-11ed-acbc-00505691 83fa Purchased Power Cost Recovery Adjustments for the March 2023 Billing Cycle, UD-18-07 ENTERGY - PPCR Fuel Adjustments for the March 2023 Billing Cycle, UD-18-07 ENTERGY - FAC Filing Package - Scott M. Celino - 01 ENTERGY - ENOL FAC KWH Log Sheet - Scott M. Celino - 02 3. 2023 Annual Gas Hedging Report ENTERGY - 2023 Annual Gas Hedging Report Request - Courtney R. Nicholson Other Communication Advisors’ Report, UD-22-04 SPEAKER CARD: Michael Burnside - Info. Only ENTERGY - 23.03.01 Trans Ltr. to Lora Johnson re Advisors’ Report on EE Rulemaking UD- 22-04 - Jay Beatmann - 01 of 02 ENTERGY - 2023.03.01 Advisors Report on EE Rulemaking re UD-22-04 - Jay Beatmann - 02 of 02 Annotation: ELECTRONICALLY SUBMITTED. RECEIVED. COMMUNICATION — FROM TAMIQUA JUNE, ADMINISTRATIVE SECRETARY, BOARD OF LIQUIDATION, CITY DEBT Brief: Submitting the 2022 Board of Liquidation, City Debt attendance report. Annotation: ELECTRONICALLY SUBMITTED. RECEIVED. Tamiqua June - Board of Liguidation 2022 Attendance report COMMUNICATION - FROM TARA G. RICHARD, DIRECTOR OF COUNCIL RELATIONS, OFFICE OF MAYOR LATOYA CANTRELL Brief: Submitting a proposed agreement between the City of New Orleans and Strategic Staffing Solutions, a completed contract Summary Form and the related Motion, pursuant to Rule 57. 29/50 6/23/23, 5:39 PM 7. cityofno.granicus.com/MinutesViewer.php?view_id=42&amp;clip_id=4455&amp;doc_id=3244ea98-c27a-11ed-acbc-00505691 83fa Annotation: ELECTRONICALLY SUBMITTED. RECEIVED. (See Motion No. M-23-E). Tara Richard - Rule 57 Strategic Sraffing Solutions COMMUNICATION - FROM TARA G. RICHARD, DIRECTOR OF COUNCIL RELATIONS, OFFICE OF MAYOR LATOYA CANTRELL Brief: Submitting a proposed agreement between the City of New Orleans and 22nd Century Technologies, a completed contract Summary Form and the related Motion, pursuant to Rule 57. Annotation: ELECTRONICALLY SUBMITTED. RECEIVED. (See Motion No. M-23-F). COMMUNICATION - FROM TARA G. RICHARD, DIRECTOR OF COUNCIL RELATIONS, OFFICE OF MAYOR LATOYA CANTRELL Brief: Submitting a proposed agreement between the City of New Orleans and NANO, LLC, a completed contract Summary Form and the related Motion, pursuant to Rule 57. Annotation: ELECTRONICALLY SUBMITTED. WITHDRAWN. Tara Richard - Contract approval - Ciy and NANO LLC COMMUNICATION - FROM TARA G. RICHARD, DIRECTOR OF COUNCIL RELATIONS, OFFICE OF MAYOR LATOYA CANTRELL Brief: Submitting a proposed amendment to the agreement between the City of New Orleans and American Traffic Solutions, Inc., a completed contract Summary Form and the related Motion, pursuant to Rule 57. Annotation: ELECTRONICALLY SUBMITTED. RECEIVED AND REFERRED TO THE CRIMINAL JUSTICE COMMITTEE. (See Motion No. M-23-I). Tara Richard - American Traffic Solutions - Contract execution request COMMUNICATION — FROM NIKKI SZALWINSKI https://cityofno.granicus.com/MinutesViewer.php?view_id=42&amp;clip_id=4455&amp;doc_id=3244ea98-c27a-11ed-acbc-0050569183fa 30/50 6/23/23, 5:39 PM 10. cityofno.granicus.com/MinutesViewer.php?view_id=42&amp;clip_id=4455&amp;doc_id=3244ea98-c27a-11ed-acbc-00505691 83fa Brief: Requesting to appeal the Vieux Carré Commission’s decision of “approval” on January 18, 2023, for the shed and generator plan location and size of shed due to safety and structural concerns for property located at 1009 Burgundy Street. Annotation: ELECTRONICALLY SUBMITTED. RECEIVED. (Hearing Date Set For 3/23/23). COMMUNICATION — FROM JONATHAN HARRIS, CHIEF OF STAFF TO THE CHIEF ADMINISTRATIVE OFFICER Brief: Submitting the fourth quarter 2022 passenger-type vehicles owned or leased by the City of New Orleans (“City) report, pursuant to Chapter 2, Article IX, Section 2-902 of the City Code. Annotation: ELECTRONICALLY SUBMITTED. RECEIVED. Jonathan Harris COMMUNICATION — FROM _ TIFFANY JACKSON, CPA, SHRM-SCP,_ DEPUTY DIRECTOR Brief: Submitting New Orleans Tourism and Cultural Fund’s (NOTCF) 2022 Annual Report. Annotation: ELECTRONICALLY SUBMITTED. RECEIVED. Tiffany Jackson - Letter - 2022 Annual Report Transmittal (1) COMMUNICATION - FROM LIZ BRUSSEAU, M.P.S., DEPUTY DIRECTOR FOR CITY COUNCIL RELATIONS, OFFICE OF MAYOR LATOYA CANTRELL Brief: Submitting a proposed agreement between the City of New Orleans and New Orleans Sponsoring Committee / Together New Orleans, a completed contract Summary Form and the related Motion, pursuant to Rule 57. Annotation: ELECTRONICALLY SUBMITTED. RECEIVED. (See Motion No. M-23-D). Liz Brusseau - CEA with Together New Orleans https://cityofno.granicus.com/MinutesViewer.php?view_id=42&amp;clip_id=4455&amp;doc_id=3244ea98-c27a-11ed-acbc-0050569183fa 31/50 6/23/23, 5:39 PM 11. 12. 13. 14. cityofno.granicus.com/MinutesViewer.php?view_id=42&amp;clip_id=4455&amp;doc_id=3244ea98-c27a-11ed-acbc-00505691 83fa COMMUNICATION — FROM LIZ BRUSSEAU, M.P.S., DEPUTY DIRECTOR FOR CITY COUNCIL RELATIONS, OFFICE OF MAYOR LATOYA CANTRELL Brief: Submitting a proposed amendment to the agreement between the City of New Orleans and Durr Heavy Construction, LLC, for non-emergency demolition services in the City, a completed contract Summary Form and the related Motion, pursuant to Rule 57. Annotation: ELECTRONICALLY SUBMITTED. RECEIVED. (See Motion No. M-23-H). Liz Brusseau_- Durr Heavy Construction (Non-emergency services - Contract_extension request COMMUNICATION — FROM LIZ BRUSSEAU, M.P.S., DEPUTY DIRECTOR FOR CITY COUNCIL RELATIONS, OFFICE OF MAYOR LATOYA CANTRELL Brief: Submitting a proposed amendment to the agreement between the City of New Orleans and Durr Heavy Construction, LLC, for emergency demolition services in the City, a completed contract Summary Form and the related Motion, pursuant to Rule 57. Annotation: ELECTRONICALLY SUBMITTED. RECEIVED. (See Motion No. M-23-G). COMMUNICATION - FROM CYNTHIA DAVIS, DEPARTMENT OF SAFETY AND PERMITS, CITY OF NEW ORLEANS Brief: Transmitting the application documents for a demolition permit requiring City Council review and approval for the following property: * 2020 Calhoun Street, 23-01161-DEMO - Council District "A" Annotation: ELECTRONICALLY SUBMITTED. RECEIVED. (Hearing Date Set For 3/23/23). Cynthia Davis - Communication - 2020 Calhoun Street - DEMO COMMUNICATION — FROM ZACH SMITH, OWNER, ZACH SMITH CONSULTING &amp; DESIGN Brief: Requesting to appeal the University Area Off-Street Parking Interim Zoning District for property located at 2616 Joliet Street. https://cityofno.granicus.com/MinutesViewer.php?view_id=42&amp;clip_id=4455&amp;doc_id=3244ea98-c27a-11ed-acbc-0050569183fa 32/50 6/23/23, 5:39 PM 15. 16. 17. 18. cityofno.granicus.com/MinutesViewer.php?view_id=42&amp;clip_id=4455&amp;doc_id=3244ea98-c27a-11ed-acbc-00505691 83fa Annotation: ELECTRONICALLY SUBMITTED. RECEIVED. (Hearing Date Set For 3/23/23). Zach Smith - Appeal Letter - 2616 Joliet Street COMMUNICATION — FROM CHRISTIAN POKORN, POKORN CONSTRUCTION, INC. Brief: Requesting to appeal the University Area Parking Interim Zoning District for property located at 3025 Delachaise Street. Annotation: ELECTRONICALLY SUBMITTED. RECEIVED. (Hearing Date Set For 3/23/23). Christian Pokorn - Appeal Letter - 3025 Delachaise Street COMMUNICATION — FROM CHRISTIAN POKORN, POKORN CONSTRUCTION, INC. Brief: Requesting to appeal the University Area Parking Interim Zoning District for property located at 3027 Delachaise Street. Annotation: ELECTRONICALLY SUBMITTED. RECEIVED. (Hearing Date Set For 3/23/23). Christian Pokorn - Appeal Letter - 3027 Delachaise Street COMMUNICATION — FROM GREGORY J, HACKENBERG, AIA NCARB Brief: Requesting a variance from the requirements of the University Area Off-Street Parking Interim Zoning District. The Zoning Department has determined that the renovation and addition proposed for the single-family residence will require two additional parking spaces for property located at 8325 Willow Street. Annotation: ELECTRONICALLY SUBMITTED. RECEIVED. (Hearing Date Set For 3/23/23). Gregory J Hackenberg - IZD Appeal Letter - 8325 Willow Street COMMUNICATION - FROM ZACH SMITH, OWNER, ZACH SMITH CONSULTING &amp; DESIGN https://cityofno.granicus.com/MinutesViewer.php?view_id=42&amp;clip_id=4455&amp;doc_id=3244ea98-c27a-11ed-acbc-0050569183fa 33/50 6/23/23, 5:39 PM 19. 20. 21. cityofno.granicus.com/MinutesViewer.php?view_id=42&amp;clip_id=4455&amp;doc_id=3244ea98-c27a-11ed-acbc-00505691 83fa Brief: Requesting to appeal the University Area Off-Street Parking Interim Zoning District for property located at 2505 Leonidas Street. Annotation: ELECTRONICALLY SUBMITTED. RECEIVED. (Hearing Date Set For 3/23/23). Zach Smith - Appeal Letter - 2505 Leonidas Street COMMUNICATION - FROM JENNIFER AVEGNO, MD, DIRECTOR OF HEALTH, CITY OF NEW ORLEANS Brief: Submitting the February 2023 documentation of all encampment clean-up efforts as required by Section 82-703. Annotation: ELECTRONICALLY SUBMITTED. RECEIVED. Jennifer Avegno - 2. February 2023 Encampment Report COMMUNICATION - FROM AMY B. TREPAGNIER, DIRECTOR OF PERSONNEL, CITY OF NEW ORLEANS, DEPARTMENT OF CIVIL SERVICE Brief: Submitting for Council approval Amendment to the Classified Pay Plan (Police Retention Pay) in accordance with Article X, Section 10 of the Constitution of Louisiana as adopted by the Civil Service Commission at its meeting of March 11, 2022 amended on November 17, 2022 and March 3, 2023. Annotation: ELECTRONICALLY SUBMITTED. RECEIVED. (See Motion No. M-23-BB). COMMUNICATION - FROM AMY B. TREPAGNIER, DIRECTOR OF PERSONNEL, CITY OF NEW ORLEANS, DEPARTMENT OF CIVIL SERVICE Brief: Submitting for Council approval Amendment to the Classified Pay Plan (Juvenile Justice Intervention Center Retention Pay) in accordance with Article X, Section 10 of the Constitution of Louisiana as adopted by the Civil Service Commission at its meeting of March 11, 2022 and amended on March 3, 2023. Annotation: ELECTRONICALLY SUBMITTED. RECEIVED. (See Motion No. M-23-EE). https://cityofno.granicus.com/MinutesViewer.php?view_id=42&amp;clip_id=4455&amp;doc_id=3244ea98-c27a-11ed-acbc-0050569183fa 34/50 6/23/23, 5:39 PM 22. 23. 24. 25. cityofno.granicus.com/MinutesViewer.php?view_id=42&amp;clip_id=4455&amp;doc_id=3244ea98-c27a-11ed-acbc-00505691 83fa COMMUNICATION - FROM AMY B. TREPAGNIER, DIRECTOR OF PERSONNEL, CITY OF NEW ORLEANS, DEPARTMENT OF CIVIL SERVICE Brief: Submitting for Council approval Amendment to the Classified Pay Plan (Emergency Medical Services Retention Pay) in accordance with Article X, Section 10 of the Constitution of Louisiana as adopted by the Civil Service Commission at its meeting of March 11, 2022 amended on June 17, 2022 and March 3, 2023. Annotation: ELECTRONICALLY SUBMITTED. RECEIVED. (See Motion No. M-23-DD). COMMUNICATION - FROM AMY B. TREPAGNIER, DIRECTOR OF PERSONNEL, CITY OF NEW ORLEANS, DEPARTMENT OF CIVIL SERVICE Brief: Submitting for Council approval Amendment to the Classified Pay Plan (Automotive Retention Pay) in accordance with Article X, Section 10 of the Constitution of Louisiana as adopted by the Civil Service Commission at its meeting of March 11, 2022 and amended on March 3, 2023. Annotation: ELECTRONICALLY SUBMITTED. RECEIVED. (See Motion No. M-23-CC). COMMUNICATION — FROM AMY B. TREPAGNIER, DIRECTOR OF PERSONNEL, CITY OF NEW ORLEANS, DEPARTMENT OF CIVIL SERVICE Brief: Submitting the Monthly raw data relative to current staffing, hiring, and applications to the New Orleans Police Department as required by City Council Ordinance No. 29130. Annotation: ELECTRONICALLY SUBMITTED. RECEIVED. REPORT - OF THE DEPUTY DIRECTOR OF THE NEW ORLEANS HISTORIC DISTRICT LANDMARKS COMMISSION ”* CENTRAL BUSINESS DISTRICT HISTORIC DISTRICT LANDMARKS COMMISSION Brief: Submitting a report regarding an appeal of the Historic District Landmarks Commission's (HDLC) of "no action vote" of an application for the retention of installation of EIFS wall https://cityofno.granicus.com/MinutesViewer.php?view_id=42&amp;clip_id=4455&amp;doc_id=3244ea98-c27a-11ed-acbc-0050569183fa 35/50 6/23/23, 5:39 PM 26. 27. 28. 29. cityofno.granicus.com/MinutesViewer.php?view_id=42&amp;clip_id=4455&amp;doc_id=3244ea98-c27a-11ed-acbc-00505691 83fa cladding system at penthouse of existing Contributing rated four-story, Multi-Family Residential Building in deviation of a Certificate of Appropriateness for the property located at 900 S. Peters Street. Annotation: ELECTRONICALLY SUBMITTED. RECEIVED. HDLC - 900 S Peters City Council Appeal Report REPORT - OF STELLA CZIMENT, INDEPENDENT POLICE MONITOR, OFFICE OF THE INDEPENDENT POLICE MONITOR Brief: Submitting a report for the month of January 2023, providing the Council with the data in accordance with Ordinance No. 29130 (Calendar No. 33,818). Annotation: ELECTRONICALLY SUBMITTED. RECEIVED. Report - Stella Cziment - Independent Police Monitor REPORT - OF ANITA CURRAN, COUNCIL RESEARCH OFFICER - NEW ORLEANS CITY COUNCIL Brief: ransmitting a demolition report for the following property: * 2126 Mandeville Street, 23- 03269-DEMO-Council District "D" Annotation: ELECTRONICALLY SUBMITTED. RECEIVED. Report - DEMO - 2126 Mandeville Demo Report - Anita Curran REPORT - OF ANITA CURRAN, COUNCIL RESEARCH OFFICER - NEW ORLEANS CITY COUNCIL Brief: Transmitting a demolition report for the following property: * 824 Louque Place, 23-00227- DEMO-Council District "A" Annotation: ELECTRONICALLY SUBMITTED. RECEIVED. Report - DEMO - 824 Lougue Demo Report - Anita Curran REPORT - OF THE EXECUTIVE DIRECTOR OF THE CITY PLANNING COMMISSION https://cityofno.granicus.com/MinutesViewer.php?view_id=42&amp;clip_id=4455&amp;doc_id=3244ea98-c27a-11ed-acbc-0050569183fa 36/50 6/23/23, 5:39 PM 30. 31. 32. cityofno.granicus.com/MinutesViewer.php?view_id=42&amp;clip_id=4455&amp;doc_id=3244ea98-c27a-11ed-acbc-00505691 83fa Brief: Transmitting Zoning Docket Numbers 5/23 - Cm. Harris, 8/23 - Cm. King, 9/23 - Cm. Thomas, 10/23 - Cm. King, Cn. Deadline 5/8/23; Street Name Changes 6/22 - Cm. Green, 7/22 - Cm. Thomas and 5/22 - Cm. Green, Cn. Deadline None. Annotation: ELECTRONICALLY SUBMITTED. RECEIVED. (Hearing Date Set For 3/23/23). Transmittal letter for 2-14-23 CPC meeting CAL, NO. 34,053 - BY: COUNCILMEMBERS HARRIS AND MORRELL Brief: An Ordinance to establish a conditional use to permit a reception facility over 10,000 square feet in an HU-MU Historic Urban Neighborhood Mixed-Use District located on Square 584, Lot 1A-1, in the Sixth Municipal District, bounded by LaSalle Street, Freret Street, Jena Street, and Napoleon Avenue (Municipal Address: 2400 Napoleon Avenue); and otherwise to provide with respect thereto. (ZONING DOCKET NO. 84/22) Annotation: ELECTRONICALLY SUBMITTED. (90 Days, Cn. Deadline 4/19/23). (Cn. Deadline 4/6/23). ADOPTED. 34053 - 29359 M.C.S. CAL, NO. 34,054 - BY: COUNCILMEMBER KING Brief: An Ordinance to grant an amendment to Ordinance No. 24,302 MCS (Zoning Docket 113/10) to now grant a conditional use to permit a commercial short term rental in an HMC-1 Historic Marigny/Tremé/Bywater Commercial District, on Square 249, Lot 12A or 15, in the Third Municipal District, bounded by Burgundy Street, Louisa Street, Dauphine Street, and Piety Street (Municipal Addresses: 3200-3208 Burgundy Street); and otherwise to provide with respect thereto. (ZONING DOCKET NO. 94/22) Annotation: ELECTRONICALLY SUBMITTED. (90 Days, Cn. Deadline 4/19/23). (Cn. Deadline 4/6/23). ADOPTED. 34054 - 29360 M.C.S. CAL. NO. 34,055 - BY: COUNCILMEMBERS HARRIS AND MORRELL Brief: An Ordinance to establish a conditional use to permit a reception facility over 5,000 square feet with outdoor live entertainment (secondary use) in an HU-MU Historic Urban https://cityofno.granicus.com/MinutesViewer.php?view_id=42&amp;clip_id=4455&amp;doc_id=3244ea98-c27a-11ed-acbc-0050569183fa 37/50 6/23/23, 5:39 PM 33. 34, 35. cityofno.granicus.com/MinutesViewer.php?view_id=42&amp;clip_id=4455&amp;doc_id=3244ea98-c27a-11ed-acbc-00505691 83fa Neighborhood Mixed-Use District located on Square 79, Lots 19 and 20, in the First Municipal District, bounded by Orange Street, Religious Street, Saint Thomas Street, and Race Street (Municipal Address: 623 Orange Street); and otherwise to provide with respect thereto. (ZONING DOCKET NO. 96/22) Annotation: ELECTRONICALLY SUBMITTED. (90 Days, Cn. Deadline 4/19/23). (Cn. Deadline 4/6/23). ADOPTED. 34055 - 29361 M.CS. CAL. NO. 34,056 - BY: COUNCILMEMBERS HARRIS AND MORRELL Brief: An Ordinance to grant the rescission of Ordinance No. 28,644 MCS (Zoning Docket 008/21), which granted a conditional use to permit a wine shop in HU-BI1 Historic Urban Neighborhood Business District located on Square 204, Lot 14A, in the Sixth Municipal District, bounded by Magazine Street, Constance Street, General Pershing Street, and Milan Street (Municipal Addresses: 4210-4214 Magazine Street); and otherwise to provide with respect thereto. (ZONING DOCKET NO. 97/22) Annotation: ELECTRONICALLY SUBMITTED. (90 Days, Cn. Deadline 4/19/23). (Cn. Deadline 4/6/23). ADOPTED. 34056 - 29362 M.C.S. CAL. NO. 34,064 - BY: COUNCILMEMBER KING Brief: An Ordinance to effect a zoning change from an S-RS Suburban Single-Family Residential District to an S-RD Suburban Two-Family Residential District, located in the Residential Short Term Rental Interim Zoning District, on Square 277, Lots 13 through 20, in the Fifth Municipal District, bounded by Bennett Street, Henderson Street, Adrian Street, and Maumus Avenue (Municipal Address: 3670 Bennett Street); and otherwise to provide with respect thereto. (ZONING DOCKET NO. 93/22) Annotation: ELECTRONICALLY SUBMITTED. (90 Days, Cn. Deadline 5/3/23). (Cn. Deadline 4/20/23). ADOPTED. 34064 - 29364 M.C.S. CAL. NO. 34,065 - BY: COUNCILMEMBER KING https://cityofno.granicus.com/MinutesViewer.php?view_id=42&amp;clip_id=4455&amp;doc_id=3244ea98-c27a-11ed-acbc-0050569183fa 38/50 6/23/23, 5:39 PM 36. 37. cityofno.granicus.com/MinutesViewer.php?view_id=42&amp;clip_id=4455&amp;doc_id=3244ea98-c27a-11ed-acbc-00505691 83fa Brief: An Ordinance to amend and reordain Article 19 of the Comprehensive Zoning Ordinance (Ordinance No. 4264 M.C.S., as amended by Ordinance No. 26,413 M.C.S. and subsequent amendments) to establish a new Interim Zoning District (IZD) called the Lower Algiers Rural Protection Interim Zoning District, the intent of which is to temporarily prohibit the development of multi-family residences in S-RM1 Multiple-Family Residential Districts and commercial development in S-B2 Pedestrian Oriented Corridor Business Districts to allow for appropriate impact studies regarding drainage, road and utility infrastructure, municipal services for fire, police, emergency response services, and other public safety considerations, and an environmental impact analysis, in the area generally bounded by the Intercoastal Waterway, the Mississippi River, the Donner Canal, and Delacroix Road; and otherwise to provide with respect thereto. (ZONING DOCKET NO. 98/22) Annotation: ELECTRONICALLY SUBMITTED. (90 Days, Cn. Deadline 5/3/23). (Cn. Deadline 4/20/23). ADOPTED. SPEAKER CARD: Michael Burnside - In Opposition 34065 - 29365 M.C.S. CAL, NO. 34,066 - BY: COUNCILMEMBER KING Brief: An Ordinance to effect a zoning change from an HU-RM2 Historic Urban Multi-Family Residential District to an HU-MU Historic Urban Neighborhood Mixed-Use District, located in the Residential Short Term Rental Interim Zoning District and the Small Multi-Family Affordable Short Term Rental Interim Zoning District on Square 124, Lots 1, 2, 2 or an undesignated lot, and 5-D in the Second Municipal District, bounded by Iberville Street, Crozat Street, Bienville Street, and Basin Street (Municipal Addresses: 235-237 Basin Street and 1208-1216 Bienville Street); and otherwise to provide with respect thereto. (ZONING DOCKET NO. 99/22) Annotation: ELECTRONICALLY SUBMITTED. (90 Days, Cn. Deadline 5/3/23). (Cn. Deadline 4/20/23). ADOPTED. SPEAKER CARD: Michael Burnside - Info. Only 34066 - 29366 M.C.S. CAL. NO. 34,067 - BY: COUNCILMEMBER GREEN Brief: An Ordinance to establish a conditional use to permit the retail sales of packaged alcoholic beverages in an S-B2 Suburban Pedestrian-Oriented Corridor Business District, EC Enhancement Corridor Design Overlay District, Residential Short Term Rental Interim Zoning https://cityofno.granicus.com/MinutesViewer.php?view_id=42&amp;clip_id=4455&amp;doc_id=3244ea98-c27a-11ed-acbc-0050569183fa 39/50 6/23/23, 5:39 PM 38. 39, cityofno.granicus.com/MinutesViewer.php?view_id=42&amp;clip_id=4455&amp;doc_id=3244ea98-c27a-11ed-acbc-00505691 83fa District, and the rescission of Ordinance No. 26,413 MCS (Zoning Docket 092/19), on Square 4056, Lots 1, 2, 3, and 4, in the Third Municipal District, bounded by Filmore Avenue, Marigny Street, Mithra Street, and Elysian Fields Avenue (Municipal Addresses: 2221 Filmore Avenue and 5300 Marigny Street); and otherwise to provide with respect thereto. (ZONING DOCKET NO. 4/23) Annotation: ELECTRONICALLY SUBMITTED. (90 Days, Cn. Deadline 5/3/23). (Cn. Deadline 4/20/23). ADOPTED. 34067 - 29367 M.C.S. CAL. NO. 34,076 - BY: COUNCILMEMBERS GIARRUSSO, MORENO, GREEN AND THOMAS (BY REQUEST) Brief: An Ordinance to amend Ordinance No. 29265 M.C.S., as amended, entitled “An Ordinance Providing an Operating Budget of Revenues for the City of New Orleans for the Year 2023”, to appropriate funds received under the American Rescue Plan Act to The Mayor to fund the construction of resilience hubs at households of faith in Orleans Parish; and otherwise to provide with respect thereto. Annotation: ELECTRONICALLY SUBMITTED. (Fiscal Note received). (Council Rule 34. Postponement Deadline 6/16/23). (Budget/Audit/Board of Review Committee recommended approval). ADOPTED. 34076 - 29375 M.C.S. CAL. NO. 34,077 - BY: COUNCILMEMBERS GIARRUSSO, MORENO, GREEN AND THOMAS (BY REQUEST) Brief: An Ordinance to amend Ordinance No. 29266 M.C.S., as amended, entitled “An Ordinance Providing an Operating Budget of Expenditures for the City of New Orleans for the Year 2023”, to appropriate funds received under the American Rescue Plan Act to The Mayor to fund the construction of resilience hubs at households of faith in Orleans Parish; and otherwise to provide with respect thereto. Annotation: ELECTRONICALLY SUBMITTED. (Fiscal Note received). (Council Rule 34. Postponement Deadline 6/16/23). (Budget/Audit/Board of Review Committee recommended approval). ADOPTED. 34077 - 29376 M.C.S. https://cityofno.granicus.com/MinutesViewer.php?view_id=42&amp;clip_id=4455&amp;doc_id=3244ea98-c27a-11ed-acbc-0050569183fa 40/50 6/23/23, 5:39 PM 40. 4l. 42. cityofno.granicus.com/MinutesViewer.php?view_id=42&amp;clip_id=4455&amp;doc_id=3244ea98-c27a-11ed-acbc-00505691 83fa CAL. NO, 34,078 - BY: COUNCILMEMBERS GIARRUSSO, MORENO, GREEN AND THOMAS (BY REQUEST) Brief: An Ordinance to amend Ordinance No. 29266 M.C.S., as amended, entitled “An Ordinance Providing an Operating Budget of Expenditures for the City of New Orleans for the Year 2023,” to transfer funds awarded by the Corporation for National and Community Service to the Mayor’s Office AmeriCorps Vista Program; and otherwise to provide with respect thereto. Annotation: ELECTRONICALLY SUBMITTED. (Fiscal Note received). (Council Rule 34. Postponement Deadline 6/16/23). (Budget/Audit/Board of Review Committee recommended approval). ADOPTED. 34078 - 29377 M.C.S. CAL. NO. 34,079 - BY: COUNCILMEMBERS GIARRUSSO, MORENO, GREEN AND THOMAS (BY REQUEST) Brief: An Ordinance to amend Ordinance No. 29265 M.C.S., as amended, entitled “An Ordinance Providing an Operating Budget of Revenues for the City of New Orleans for the Year 2023”, to appropriate grant funds to cover payroll expenses incurred during the grant period of January 26, 2021 through September 30, 2022; and otherwise to provide with respect thereto. Annotation: ELECTRONICALLY SUBMITTED. (Fiscal Note received). (Council Rule 34. Postponement Deadline 6/16/23). (Budget/Audit/Board of Review Committee recommended approval). ADOPTED. 34079 - 29378 M.C.S. CAL. NO. 34,080 - BY: COUNCILMEMBERS GIARRUSSO, MORENO, GREEN AND THOMAS (BY REQUEST) Brief: An Ordinance to amend Ordinance No. 29266 M.C.S., as amended, entitled “An Ordinance Providing an Operating Budget of Expenditures for the City of New Orleans for the Year 2023”, to appropriate grant funds to cover payroll expenses incurred during the grant period of January 26, 2021 through September 30, 2022; and otherwise to provide with respect thereto. Annotation: ELECTRONICALLY SUBMITTED. (Fiscal Note received). (Council Rule 34. Postponement Deadline 6/16/23). (Budget/Audit/Board of Review Committee recommended approval). ADOPTED. https://cityofno.granicus.com/MinutesViewer.php?view_id=42&amp;clip_id=4455&amp;doc_id=3244ea98-c27a-11ed-acbc-0050569183fa 41/50 6/23/23, 5:39 PM 43. 44, 45, cityofno.granicus.com/MinutesViewer.php?view_id=42&amp;clip_id=4455&amp;doc_id=3244ea98-c27a-11ed-acbc-00505691 83fa 34080 - 29379 M.C.S. MOTION - NO. M-23-A - BY: COUNCILMEMBERS GIARRUSSO, THOMAS, Brief: Adding the President of the Council as a signatory to the Release between the City and Richard’s Disposal, Inc. (RDI) and authorizing the President of the Council to sign the Release between the City and RDI. Annotation: ELECTRONICALLY SUBMITTED. (Council Rule 34. Postponement Deadline 7/7/23). (Budget/Audit/Board of Review Committee recommended approval). ADOPTED. M-23-A MOTION - NO. M-23-B - BY: COUNCILMEMBERS GIARRUSSO, KING, MORENO, MORRELL, GREEN AND THOMAS (BY REQUEST) Brief: Adding the President of the Council as a signatory to the CEA between the New Orleans Health Department and University Medical Center and authorizing the President of the Council to sign the CEA between the New Orleans Health Department and University Medical Center. Annotation: ELECTRONICALLY SUBMITTED. (Council Rule 34. Postponement Deadline 7/7/23). (Budget/Audit/Board of Review Committee recommended approval). ADOPTED. M-23-B MOTION - NO. M-23-C - BY: COUNCILMEMBERS GIARRUSSO, THOMAS, Brief: Adding the President of the Council as a signatory to the Amendment No. 4 between Code Enforcement and H&amp;O Investments, LLC and authorizing the President of the Council to sign the Amendment No. 4 between Code Enforcement and H&amp;O Investments, LLC. Annotation: ELECTRONICALLY SUBMITTED. (Council Rule 34. Postponement Deadline 7/7/23). (Budget/Audit/Board of Review Committee recommended approval). ADOPTED. SPEAKER CARD: Michael Burnside - In Support https://cityofno.granicus.com/MinutesViewer.php?view_id=42&amp;clip_id=4455&amp;doc_id=3244ea98-c27a-11ed-acbc-0050569183fa 42/50 6/23/23, 5:39 PM 46. 47. 49, cityofno.granicus.com/MinutesViewer.php?view_id=42&amp;clip_id=4455&amp;doc_id=3244ea98-c27a-11ed-acbc-00505691 83fa M-23-C MOTION - NO. M-23-D - BY: COUNCILMEMBERS GIARRUSSO, MORENO, MORRELL, GREEN AND THOMAS (BY REQUEST) Brief: Adding the President of the Council as a signatory to the contract between the City of New Orleans and New Orleans Sponsoring Committee / Together New Orleans, and authorizing the President of the Council to sign the contract between the City of New Orleans and New Orleans Sponsoring Committee / Together New Orleans. Annotation: ELECTRONICALLY SUBMITTED. (Council Rule 34. Postponement Deadline 7/7/23). (Budget/Audit/Board of Review Committee recommended approval). ADOPTED. M-23-D MOTION - NO. M-23-E - BY: COUNCILMEMBER GIARRUSSO (BY REQUEST) Brief: Adding the President of the Council as a signatory to the Amendment to the professional services agreement between the City’s Office of Information Technology and Innovation and Strategic Staffing Solutions, L.C., and authorizing the President of the Council to sign the Amendment to the professional services agreement between the City’s Office of Information Technology and Innovation and Strategic Staffing Solutions, L.C. Annotation: ELECTRONICALLY SUBMITTED. (Council Rule 34. Postponement Deadline 7/7/23). (Budget/Audit/Board of Review Committee recommended approval). ADOPTED. M-23-E MOTION - NO, M-23-G - BY: COUNCILMEMBERS THOMAS, GIARRUSSO AND MORRELL (BY REQUEST) Brief: Adding the President of the Council as a signatory to the contract amendment between Code Enforcement and Durr Heavy Construction, LLC, and authorizing the President of the Council to sign the contract amendment between Code Enforcement and Durr Heavy Construction, LLC. Annotation: ELECTRONICALLY SUBMITTED. (EMERGENCY DEMOLITION SERVICES) (Council Rule 34. Postponement Deadline 7/7/23). (Budget/Audit/Board of Review Committee recommended approval). ADOPTED. https://cityofno.granicus.com/MinutesViewer.php?view_id=42&amp;clip_id=4455&amp;doc_id=3244ea98-c27a-11ed-acbc-0050569183fa 43/50 6/23/23, 5:39 PM 50. 45. cityofno.granicus.com/MinutesViewer.php?view_id=42&amp;clip_id=4455&amp;doc_id=3244ea98-c27a-11ed-acbc-00505691 83fa M-23-G MOTION - NO, M-23-H - BY: COUNCILMEMBERS THOMAS, GIARRUSSO AND MORRELL (BY REQUEST) Brief: Adding the President of the Council as a signatory to the contract amendment between Code Enforcement and Durr Heavy Construction, LLC, and authorizing the President of the Council to sign the contract amendment between Code Enforcement and Durr Heavy Construction, LLC. Annotation: ELECTRONICALLY SUBMITTED. (NON-EMERGENCY DEMOLITION SERVICES) (Council Rule 34. Postponement Deadline 7/7/23). (Budget/Audit/Board of Review Committee recommended approval). ADOPTED. M-23-H MOTION TO ADOPT CONSENT AGENDA AND REFER OTHER MATTERS TO THE PROPER AGENCY, MOVED By: Green SECONDED BY: Morrell ACTION: Adopt YEAS: Giarrusso, Green, King, Moreno, Morrell, Thomas - 6 NAYS: 0 ABSTAIN: 0 ABSENT: Harris - 1 RECUSED: 0 AND THE MOTION PASSED. AND THE CONSENT AGENDA WAS ADOPTED. E-COMMENT FORM 03-09-2023 E-Public Comment Form (1-4) MOTION TO SUSPEND THE RULES TO INTRODUCE ORDINANCES ON FIRST READING MOVED By: Moreno SECONDED BY: Morrell ACTION: Adopt YEAS: Giarrusso, Green, Harris, King, Moreno, Morrell, Thomas - 7 NAYS: 0 ABSTAIN: 0 ABSENT: 0 RECUSED: 0 https://cityofno.granicus.com/MinutesViewer.php?view_id=42&amp;clip_id=4455&amp;doc_id=3244ea98-c27a-11ed-acbc-0050569183fa 44/50 6/23/23, 5:39 PM cityofno.granicus.com/MinutesViewer.php?view_id=42&amp;clip_id=4455&amp;doc_id=3244ea98-c27a-11ed-acbc-00505691 83fa AND THE MOTION PASSED. 46. ORDINANCES ON FIRST READING CALENDAR NUMBERS 34,084 THRU 34,098. INTRODUCED AND LAID OVER AS REQUIRED BY LAW. 46a. CAL. NO. 34,084 - BY: COUNCILMEMBER MORENO Brief: An Ordinance to amend and reordain Section 70-462 of the Code of the City of New Orleans relative to Equitable Business Opportunities program reporting for contracts executed by the City of New Orleans; and to provide otherwise with respect thereto. Annotation: ELECTRONICALLY SUBMITTED. (Council Rule 34. Postponement Deadline 7/7/23). 34084 46b. CAL. NO. 34,085 - BY: COUNCILMEMBER KING (BY REQUEST) Brief: An Ordinance to authorize the Mayor of the City of New Orleans to enter into a three-year Cooperative Endeavor Agreement (“CEA”) with Elaine P. Nunez Community College (“Nunez”) to establish a course designed to prepare and train students as emergency medical technicians, subject to examination and approval by the National Registry of Emergency Medical Technicians (the “Board’”), as more fully set forth in the form attached hereto as Exhibit “1” and made a part hereof; and otherwise to provide with respect thereto. Annotation: ELECTRONICALLY SUBMITTED. (Council Rule 34. Postponement Deadline 7/7/23). 34085 46c. CAL. NO. 34,086 - BY: COUNCILMEMBER KING (BY REQUEST) Brief: An Ordinance to authorize the Mayor of the City of New Orleans to enter into an Amendment to the Cooperative Endeavor Agreement (“CEA”) between the Mosquito, Termite, &amp; Rodent Control Board and the Algiers Development District to extend the CEA’s term for one year, as more fully set forth in the form attached hereto as Exhibit “1” and made a part hereof; and otherwise to provide with respect thereto. Annotation: ELECTRONICALLY SUBMITTED. (Council Rule 34. Postponement Deadline 7/7/23). 34086 https://cityofno.granicus.com/MinutesViewer.php?view_id=42&amp;clip_id=4455&amp;doc_id=3244ea98-c27a-11ed-acbc-0050569183fa 45/50 6/23/23, 5:39 PM 46d 46e. 46f. 46g. cityofno.granicus.com/MinutesViewer.php?view_id=42&amp;clip_id=4455&amp;doc_id=3244ea98-c27a-11ed-acbc-00505691 83fa . CAL. NO. 34,087 - BY: COUNCILMEMBER THOMAS (BY REQUEST) Brief: An Ordinance to authorize the Mayor of the City of New Orleans to enter into an Amendment to the Intergovernmental Agency Agreement (“IGA”) between the Mosquito, Termite, &amp; Rodent Control Board and the State of Louisiana Military Department (“LMD”) to extend the IGA’s term for one year, as more fully set forth in the form attached hereto as Exhibit “1” and made a part hereof; and otherwise to provide with respect thereto. Annotation: ELECTRONICALLY SUBMITTED. (Council Rule 34. Postponement Deadline 7/7/23). 34087 CAL NO. 34,088 - BY: COUNCILMEMBER THOMAS (BY REQUEST) Brief: An Ordinance to authorize the Mayor of the City of New Orleans to enter into an Amendment to the Cooperative Endeavor Agreement (“CEA”) between the Mosquito, Termite, &amp; Rodent Control Board and Texas A&amp;M AgriLife Extension Service to extend the CEA’s term for two (2) years, as more fully set forth in the form attached hereto as Exhibit “1” and made a part hereof; and otherwise to provide with respect thereto. Annotation: ELECTRONICALLY SUBMITTED. (Council Rule 34. Postponement Deadline 7/7/23). 34088 CAL. NO. 34,089 - BY: COUNCILMEMBER HARRIS Brief: An Ordinance to establish a conditional use to permit live entertainment (secondary use) in a brewery in an MU-1 Medium Intensity Mixed-Use District, on Square 21, Lot X, in the Fourth Municipal District, bounded by Tchoupitoulas Street, Eighth Street, Saint Thomas Street, and Seventh Street (Municipal Address: 3033 Tchoupitoulas Street); and otherwise to provide with respect thereto. (LONING DOCKET NO. 6/23) Annotation: ELECTRONICALLY SUBMITTED. (90 Days, Cn. Deadline 5/17/23). (Cn, Deadline 5/11/23). 34089 CAL. NO. 34,090 - BY: COUNCILMEMBER MORENO (BY REQUEST) Brief: An Ordinance authorizing the Mayor of the City of New Orleans to enter into a Cooperative https://cityofno.granicus.com/MinutesViewer.php?view_id=42&amp;clip_id=4455&amp;doc_id=3244ea98-c27a-11ed-acbc-0050569183fa 46/50 6/23/23, 5:39 PM cityofno.granicus.com/MinutesViewer.php?view_id=42&amp;clip_id=4455&amp;doc_id=3244ea98-c27a-11ed-acbc-00505691 83fa Endeavor Agreement between the City of New Orleans (the “City”), and Greater New Orleans, Inc. (“GNO, Inc.”), for a term greater than one year, for the public purpose of promoting economic growth and prosperity in the city for all its citizens in the City of New Orleans, as more fully detailed in the Cooperative Endeavor Agreement form attached hereto as Exhibit “A”; and otherwise to provide with respect thereto. Annotation: ELECTRONICALLY SUBMITTED. (Council Rule 34. Postponement Deadline 7/7/23). 34090 46h. CAL. NO. 34,091 - BY: COUNCILMEMBERS GIARRUSSO, MORENO, GREEN AND THOMAS (BY REQUEST) Brief: An Ordinance to amend Ordinance No. 29,265 M.C.S., as amended, entitled “An Ordinance Providing an Operating Budget of Revenues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(Fiscal Note received). (Council Rule 34. Postponement Deadline 7/7/23). 34091 461. CAL. NO. 34,092 - BY: COUNCILMEMBERS GIARRUSSO, MORENO, GREEN AND THOMAS (BY REQUEST) Brief: An Ordinance to amend Ordinance No. 29,266 M.C.S., as amended, entitled “An Ordinance Providing an Operating Budget of Expenditures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(Fiscal Note received). (Council Rule 34. Postponement Deadline 7/7/23). 34092 46}. CAL. NO. 34,093 - BY: COUNCILMEMBERS GIARRUSSO, MORENO, GREEN, THOMAS AND KING (BY REQUEST) https://cityofno.granicus.com/MinutesViewer.php?view_id=42&amp;clip_id=4455&amp;doc_id=3244ea98-c27a-11ed-acbc-0050569183fa 47/50 6/23/23, 5:39 PM cityofno.granicus.com/MinutesViewer.php?view_id=42&amp;clip_id=4455&amp;doc_id=3244ea98-c27a-11ed-acbc-00505691 83fa Brief: An Ordinance to amend Ordinance No. 29,265 M.C.S., as amended, entitled “An Ordinance Providing an Operating Budget of Revenues for the City of New Orleans for the Year 2023”, to appropriate grants funds awarded to the City of New Orleans for the West Bank Ferry Terminal Renovations, Planning and Construction Project (No. 50-ML3-15-05); and otherwise to provide with respect thereto. Annotation: ELECTRONICALLY SUBMITTED. (Fiscal Note received). (Council Rule 34. Postponement Deadline 7/7/23). 34093 46k. CAL. NO. 34,094 - BY: COUNCILMEMBERS GIARRUSSO, MORENO, GREEN, THOMAS AND KING (BY REQUEST) Brief: An Ordinance to amend Ordinance No. 29,266 M.C.S., as amended, entitled “An Ordinance Providing an Operating Budget of Expenditures for the City of New Orleans for the Year 2023”, to appropriate grant funds awarded to the City of New Orleans for the West Bank Ferry Terminal Renovations, Planning and Construction Project (No. 50-ML3-15-05); and otherwise to provide with respect thereto. Annotation: ELECTRONICALLY SUBMITTED. (Fiscal Note received). (Council Rule 34. Postponement Deadline 7/7/23). 34094 461. CAL. NO. 34,095 - BY: COUNCILMEMBERS GIARRUSSO, MORENO, GREEN AND THOMAS (BY REQUEST) Brief: An Ordinance to amend Ordinance No. 29,265 M.C.S., as amended, entitled “An Ordinance Providing an Operating Budget of Revenues for the City of New Orleans for the Year 2023”, to appropriate donated funds received from CLB investments to The Department of Police to purchase equipment and supplies; and otherwise to provide with respect thereto. Annotation: ELECTRONICALLY SUBMITTED. (Fiscal Note received). (Council Rule 34. Postponement Deadline 7/7/23). 34095 46m. CAL. NO. 34,096 - BY: COUNCILMEMBERS GIARRUSSO, MORENO, GREEN AND THOMAS (BY REQUEST) Brief: An Ordinance to amend Ordinance No. 29,266 M.C.S., as amended, entitled “An Ordinance https://cityofno.granicus.com/MinutesViewer.php?view_id=42&amp;clip_id=4455&amp;doc_id=3244ea98-c27a-11ed-acbc-0050569183fa 48/50 6/23/23, 5:39 PM cityofno.granicus.com/MinutesViewer.php?view_id=42&amp;clip_id=4455&amp;doc_id=3244ea98-c27a-11ed-acbc-00505691 83fa Providing an Operating Budget of Expenditures for the City of New Orleans for the Year 2023”, to appropriate donated funds received from CLB Investments to The Department of Police to purchase equipment and supplies; and otherwise to provide with respect thereto. Annotation: ELECTRONICALLY SUBMITTED. (Fiscal Note received). (Council Rule 34. Postponement Deadline 7/7/23). 34096 46n. CAL. NO. 34,097 - BY: COUNCILMEMBER THOMAS (BY REQUEST) Brief: An Ordinance to authorize the Mayor of the City of New Orleans to enter into Amendment No. 1 to a previously executed Cooperative Endeavor Agreement (“the CEA”) between the City of New Orleans (the “City”), Capital Area Corporate Recycling Council (“CACRC’”), and Comp-U-Dopt, Inc. (“Comp-U-Dopt”) for the valuable public purpose of providing electronic waste removal and recycling services, reducing dumping fees, reducing electronic waste in landfills, and providing greater access to technology, to extend the term thereof for one (1) year, and to increase the maximum aggregate amount of compensation, as more fully set forth in the Amendment No. 1 form attached hereto as Exhibit 1 and made a part hereof; and otherwise to provide with respect thereto. Annotation: ELECTRONICALLY SUBMITTED. (Council Rule 34. Postponement Deadline 7/7/23). 34097 460. CAL. NO. 34,098 - BY: COUNCILMEMBER HARRIS Brief: An Ordinance authorizing the execution of a cooperative endeavor agreement by and among the City of New Orleans, State of Louisiana; Broad Street Sports Entertainment and Dining Economic Development District, State of Louisiana; and Five O Fore Golf LLC, related to the collection, use, and expenditure of a two percent (2%) sales and use tax to be levied in said district, and providing for other matters in connection therewith; and otherwise to provide with respect thereto. Annotation: ELECTRONICALLY SUBMITTED. (Council Rule 34. Postponement Deadline 7/7/23). 34098 54. MOTION FOR ADJOURNMENT: @_3:30 p.m. MOVED BY: Moreno SECONDED BY: Harris ACTION: Adopt YEAS: Giarrusso, Green, Harris, King, Moreno, Morrell, Thomas - 7 https://cityofno.granicus.com/MinutesViewer.php?view_id=42&amp;clip_id=4455&amp;doc_id=3244ea98-c27a-11ed-acbc-0050569183fa 49/50 6/23/23, 5:39 PM cityofno.granicus.com/MinutesViewer.php?view_id=42&amp;clip_id=4455&amp;doc_id=3244ea98-c27a-11ed-acbc-00505691 83fa NAYS: 0 ABSTAIN: 0 ABSENT: 0 RECUSED: 0 AND THE MOTION PASSED. https://cityofno.granicus.com/MinutesViewer.php?view_id=42&amp;clip_id=4455&amp;doc_id=3244ea98-c27a-11ed-acbc-0050569183fa 50/50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