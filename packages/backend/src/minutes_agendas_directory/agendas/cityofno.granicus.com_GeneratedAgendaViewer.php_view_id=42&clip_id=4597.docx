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7/23/23, 6:11 PM</w:t>
        <w:br/>
        <w:t>cityofno.granicus.com/GeneratedAgendaViewer.php?view_id=42&amp;clip_id=4597</w:t>
        <w:br/>
        <w:t>NEW O</w:t>
        <w:br/>
        <w:t>W ORLE</w:t>
        <w:br/>
        <w:t>OF</w:t>
        <w:br/>
        <w:t>ALIS</w:t>
        <w:br/>
        <w:t>LOUISIANA</w:t>
        <w:br/>
        <w:t>CRIMINAL JUSTICE COMMITTEE</w:t>
        <w:br/>
        <w:t>MEETING AGENDA</w:t>
        <w:br/>
        <w:t>WEDNESDAY, JULY 12, 2023</w:t>
        <w:br/>
        <w:t>10:00 A.M.</w:t>
        <w:br/>
        <w:t>1. Roll Call</w:t>
        <w:br/>
        <w:t>Discussion regarding building new Phase III facility at Orleans Parish Justice Center</w:t>
        <w:br/>
        <w:t>3.</w:t>
        <w:br/>
        <w:t>in accordance with the Cooperative Endeavor Agreement authorized by Ordinance</w:t>
        <w:br/>
        <w:t>Calendar No. 34,265. Presenters: Pres Kabacoff, Dr. James Austin, Susan Guidry, Dr.</w:t>
        <w:br/>
        <w:t>Jennifer Avegno and John Williams</w:t>
        <w:br/>
        <w:t>Phase III Presentation</w:t>
        <w:br/>
        <w:t>Funding spreadsheet</w:t>
        <w:br/>
        <w:t>2. Approval of the minutes from the May 10, 2023 Criminal Justice Committee meeting</w:t>
        <w:br/>
        <w:t>4. Adjournment</w:t>
        <w:br/>
        <w:t>Public Comment</w:t>
        <w:br/>
        <w:t>1/1</w:t>
        <w:br/>
        <w:t>https://cityofno.granicus.com/GeneratedAgendaViewer.php?view_id=42&amp;clip_id=4597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