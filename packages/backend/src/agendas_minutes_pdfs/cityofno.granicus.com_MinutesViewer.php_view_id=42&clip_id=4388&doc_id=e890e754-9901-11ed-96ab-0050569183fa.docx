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5:40 PM cityofno.granicus.com/MinutesViewer.php?view_id=42&amp;clip_id=4388&amp;doc_id=e890e754-9901-11ed-96ab-00505691 83fa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MINUTES Regular City Council Meeting held in City Hall Council Chamber on Thursday, January 19, 2023 at 11:25 A.M. PRESIDENT VICE PRESIDENT JP MORRELL HELENA MORENO Councilmember-At-Large Councilmember-At-Large 1. ROLL CALL - LORA W. JOHNSON , CLERK OF COUNCIL On calling the roll, the following members answered to their names: PRESENT: Giarrusso, Green, Harris, King, Morrell - 5 ABSENT: Moreno, Thomas - 2 FIVE MEMBERS PRESENT, CONSTITUTING A QUORUM. Cm. Thomas arrived later in the meeting. https://cityofno.granicus.com/MinutesViewer.php?view_id=42&amp;clip_id=4388&amp;doc_id=e890e754-9901-11ed-96ab-00505691 83fa 1/44 6/23/23, 5:40 PM cityofno.granicus.com/MinutesViewer.php?view_id=42&amp;clip_id=4388&amp;doc_id=e890e754-9901-11ed-96ab-00505691 83fa 2. INVOCATION-PASTOR_ JONATHAN EVERETT, ROCK OF AGES _ BAPTIST CHURCH ww PLEDGE OF ALLEGIANCE - JP MORRELL, COUNCILMEMBER-AT-LARGE 4, NATIONAL ANTHEM SPECIAL ORDERS OF BUSINESS 1. FIRST ORDER OF BUSINESS 2. SECOND ORDER OF BUSINESS 3. THIRD ORDER OF BUSINESS B. CONSENT AGENDA 1. COMMUNICATION - FROM ERIN SPEARS - CHIEF OF STAFF &amp; COUNSEL, COUNCIL UTILITIES REGULATORY OFFICE Brief: Submitting the transmittal document for communications related to electric and gas utility matters to be received by the Council of the City of New Orleans at its meeting on January 19, 2023: Erin Spears - 2023-01-13 Electric Gas Communications Memo (1) C. Communications from Entergy New Orleans, LLC (“ENO”) 1. Annual Compliance Filing on Distributed Energy Resources, submitted pursuant to Resolution R-21-153 Entergy - 2022 Annual Distributed Energy Resources - Barbara L. Casey 2. Quarterly Report on Entergy’s Non-Regulated Investments, submitted pursuant to Resolution R-98-187 Entergy - 3rd Qtr 2022 Settlement Agree Rpt per R-98-187 - Barbara L. Casey 3. Reply Comments, UD-22-02 Entergy - 2023-01-09 ENO Clean Energy Reply Comments - Keith D Wood 4. Reply Comments, UD-22-04 https://cityofno.granicus.com/MinutesViewer.php?view_id=42&amp;clip_id=4388&amp;doc_id=e890e754-9901-11ed-96ab-00505691 83fa 2/44 6/23/23, 5:40 PM GN cityofno.granicus.com/MinutesViewer.php?view_id=42&amp;clip_id=4388&amp;doc_id=e890e754-9901-11ed-96ab-00505691 83fa SERI Compliance Report and Request for Extension of Time, submitted pursuant to Section 158-181 Courtney R. Nicholson - 2023-01-11 Compliance Filing SERI Refunds Transmittal Other Communications Reply Comments, submitted by the Alliance for Affordable Energy, UD-22-02 Entergy - Reply Comments of the AAE - UD-22-02 - 1 9 22 - Jesse S George Reply Comments, submitted by the Sierra Club, UD-22-04 Entergy - Sierra Club Responsive Comments Docket UD-22-04 1-12-23 final corrected _- Elena Saxonhouse - Letter Reply Comments, submitted by the Alliance for Affordable Energy and the National Audubon Society, UD-22-04 Annotation: ELECTRONICALLY SUBMITTED. RECEIVED. SPEAKER CARD: Michael Burnside Entergy - Ex. 7 Flint Initiative Final Review_20220928 - Elena Saxonhouse - Power point Entergy - Ex. 8 DTE Equity and Inclusion Study Phase Two Kickoff Meeting - Elena Saxonhouse - Power point - 2 Entergy - 2023-01-12 Responsive Comments of AAE and Audubon UD-22-04 - Susan Stevens Miller COMMUNICATION — FROM AMY B. TREPAGNIER, DIRECTOR OF PERSONNEL, CITY OF NEW ORLEANS, DEPARTMENT OF CIVIL SERVICE Brief: Submitting the Monthly raw data relative to current staffing, hiring, and applications to the New Orleans Police Department as required by City Council Ordinance No. 29130. Annotation: ELECTRONICALLY SUBMITTED. RECEIVED. Amy B. Trepagniew - Letter - Council NOPD Data December 2022 - 01 https://cityofno.granicus.com/MinutesViewer.php?view_id=42&amp;clip_id=4388&amp;doc_id=e890e754-9901-11ed-96ab-00505691 83fa 3/44 6/23/23, 5:40 PM cityofno.granicus.com/MinutesViewer.php?view_id=42&amp;clip_id=4388&amp;doc_id=e890e754-9901-11ed-96ab-00505691 83fa Amy B. Trepagnier - Comm - Monthly raw data - Full package COMMUNICATION — FROM CAROL MCCARTHY Brief: Requesting to appeal the Historic District Landmarks Commission’s decision of “denial” of the demolition for property located at 815 Third Street. Annotation: ELECTRONICALLY SUBMITTED. RECEIVED. (Hearing Date Set For 2/2/23). HDLC - Carol McCarthy - 815 Third St COMMUNICATION — FROM RACHEL FLACK Brief: Requesting to appeal the Historic District Landmarks Commission’s decision of “denial” of the demolition for property located at 815 Third Street. Annotation: ELECTRONICALLY SUBMITTED. RECEIVED. (Hearing Date Set For 2/2/23). HDLC - Rachel Flack - 815 Third Street COMMUNICATION — FROM CYNTHIA DAVIS, DEPARTMENT OF SAFETY AND PERMITS, CITY OF NEW ORLEANS Brief: Transmitting the application documents for a demolition permit requiring City Council review and approval for the following property: * 1137 Baronne Street, 22-32441-DEMO-RSFD — Council District “B” Annotation: ELECTRONICALLY SUBMITTED. RECEIVED. (Hearing Date Set For 2/2/23). Cynthia Davis - 22-32441-DEMO - COMMUNICATION COMMUNICATION — FROM JENNIFER AVEGNO, MD, DIRECTOR OF THE HEALTH DEPARTMENT, CITY OF NEW ORLEANS Brief: Submitting the December 2022 documentation of all encampment clean-up efforts as required by Section 82-703. Annotation: ELECTRONICALLY SUBMITTED. RECEIVED. https://cityofno.granicus.com/MinutesViewer.php?view_id=42&amp;clip_id=4388&amp;doc_id=e890e754-9901-11ed-96ab-00505691 83fa 4/44 6/23/23, 5:40 PM 7. 10. cityofno.granicus.com/MinutesViewer.php?view_id=42&amp;clip_id=4388&amp;doc_id=e890e754-9901-11ed-96ab-00505691 83fa Jennifer Avegno MD - 12. December 2022 Encampment Report COMMUNICATION — FROM JUDGE MICHAEL BAGNERIS (RET) - REPRESENTING CYPRESS COAST CONCEPTS LLC Brief: Requesting to appeal the Historic District Landmarks Commission’s decision to levy a fine of $21,690.00 for the unpermitted demolition for property located at 2220 Broadway Street. Annotation: RECEIVED. (Hearing Date Set For 2/2/23). HDLC - Michael Bagneris - 2220 Broadway Street COMMUNICATION - DARREN P. LOMBARD, CLERK OF COURT - CLERK OF CRIMINAL DISTRICT COURT, CHIEF ELECTIONS OFFICER Brief: Submitting recommended Polling location changes to the Council in collaboration with Councilmembers Green, Giarrusso and Harris. Annotation: ELECTRONICALLY SUBMITTED. RECEIVED. Darren P Lombard - Clerk of Court COMMUNICATION — FROM MICHELE D. ALLEN-HART, GENERAL COUNSEL AND DEPUTY DIRECTOR OF AVIATION-LEGAL AFFAIRS, NEW ORLEANS AVIATION BOARD Brief: Submitting the New Orleans Aviation Board (NOAB) Member Attendance Record for calendar year 2022. Annotation: ELECTRONICALLY SUBMITTED. RECEIVED. Michele D Allen-Hart - 2023-01-10 NOAB Board Attendance report for 2022 to City Council Mayor’s Office-signed by MAH COMMUNICATION — FROM ARCHIE L. JEFFERSON Brief: Requesting to appeal the Historic District Landmarks Commission’s decision of “denial” of the demolition for property located at 8829 Jeannette Street. Annotation: https://cityofno.granicus.com/MinutesViewer.php?view_id=42&amp;clip_id=4388&amp;doc_id=e890e754-9901-11ed-96ab-00505691 83fa 5/44 6/23/23, 5:40 PM 11. 12. 13. 14. cityofno.granicus.com/MinutesViewer.php?view_id=42&amp;clip_id=4388&amp;doc_id=e890e754-9901-11ed-96ab-00505691 83fa ELECTRONICALLY SUBMITTED. RECEIVED. (Hearing Date Set For 2/2/23). HDLC - Archie L. Jefferson - 8829 Jeannette St COMMUNICATION — FROM SIMONE CIFUENTES Brief: Requesting to appeal the Historic District Landmarks Commission’s decision of “denial” of new standing seam metal roof for property located at 725 Mandeville Street. Annotation: ELECTRONICALLY SUBMITTED. RECEIVED. (Hearing Date Set For 2/2/23). HDLC - Simone Cifuentes - 725 Mandeville St REPORT - OF THE DEPUTY DIRECTOR OF THE NEW ORLEANS HISTORIC DISTRICT LANDMARKS COMMISSION _” CENTRAL BUSINESS DISTRICT HISTORIC DISTRICT LANDMARKS COMMISSION Brief: Submitting a report regarding an appeal of the Historic District Landmarks Commission's (HDLC) decision of denial of the request for demolition of the structure for the property located at 815 Third Street. Annotation: ELECTRONICALLY SUBMITTED. RECEIVED. REPORT - OF STELLA CZIMENT, INDEPENDENT POLICE MONITOR, OFFICE OF THE INDEPENDENT POLICE MONITOR Brief: Submitting a report for the month of December 2022, providing the Council with the data in accordance with Ordinance No. 29130 (Calendar No. 33,818). Annotation: ELECTRONICALLY SUBMITTED. RECEIVED. Stella Cziment - Independent Police Monitor (IPM) - Report REPORT - OF THE EXECUTIVE DIRECTOR OF THE CITY PLANNING COMMISSION Brief: Transmitting Zoning Docket Numbers 04/23 - Cm. Green, Cn. Deadline 3/20/23. https://cityofno.granicus.com/MinutesViewer.php?view_id=42&amp;clip_id=4388&amp;doc_id=e890e754-9901-11ed-96ab-00505691 83fa 6/44 6/23/23, 5:40 PM 15. 16. 17. cityofno.granicus.com/MinutesViewer.php?view_id=42&amp;clip_id=4388&amp;doc_id=e890e754-9901-11ed-96ab-00505691 83fa Annotation: RECEIVED. (Hearing Date Set For 2/2/23). Transmittal letter for 1-10-23 CPC meeting - ZD 4-23 only CAL. NO. 33,997 - BY: COUNCILMEMBERS GIARRUSSO, MORENO, GREEN AND THOMAS (BY REQUEST) Brief: An Ordinance to amend Ordinance No. 28,862 M.C.S., as amended, entitled "An Ordinance Providing an Operating Budget of Revenues for the City of New Orleans for the Year 2022"; to appropriate funds received from CLB investments to purchase equipment and supplies; and otherwise to provide with respect thereto. Annotation: ELECTRONICALLY SUBMITTED. (Council Rule 34. Postponement Deadline 4/14/23). (Fiscal Note received). (Referred to the Budget Committee). (Budget Committee recommended approval). ADOPTED. 33997 - 29304 M.C.S. CAL. NO. 33,998 - BY: COUNCILMEMBERS GIARRUSSO, MORENO, GREEN AND THOMAS (BY REQUEST) Brief: An Ordinance to amend Ordinance No. 28,863 M.C.S., as amended, entitled "An Ordinance Providing an Operating Budget of Expenditures for the City of New Orleans for the Year 2022"; to appropriate funds received from CLB investments to purchase equipment and supplies; and otherwise to provide with respect thereto. Annotation: ELECTRONICALLY SUBMITTED. (Council Rule 34. Postponement Deadline 4/14/23). (Fiscal Note received). (Referred to the Budget Committee). (Budget Committee recommended approval). ADOPTED. 33998 - 29305 M.C.S. CAL. NO. 34,001 - BY: COUNCILMEMBERS GIARRUSSO, MORENO, GREEN AND THOMAS (BY REQUEST) Brief: An Ordinance to amend Ordinance No. 28,863 M.C.S., as amended, entitled "An Ordinance Providing an Operating Budget of Expenditures for the City of New Orleans for the Year 2022"; to transfer Department of Police wages to other operating; and otherwise to provide with respect thereto. https://cityofno.granicus.com/MinutesViewer.php?view_id=42&amp;clip_id=4388&amp;doc_id=e890e754-9901-11ed-96ab-00505691 83fa 7/144 6/23/23, 5:40 PM cityofno.granicus.com/MinutesViewer.php?view_id=42&amp;clip_id=4388&amp;doc_id=e890e754-9901-11ed-96ab-00505691 83fa Annotation: ELECTRONICALLY SUBMITTED. (Council Rule 34. Postponement Deadline 4/14/23). (Fiscal Note received). (Referred to the Budget Committee). (Budget Committee recommended approval). ADOPTED. 34001- 29308 M.C:S. 18. CAL. NO. 34,013 - BY: COUNCILMEMBERS GIARRUSSO, HARRIS AND_KING (BY REQUEST) Brief: An Ordinance to amend Ordinance No. 28,867 M.C.S., which approved the New Orleans Tourism and Cultural Fund’s (NOTCF) proposed budget for 2022, to reflect the NOTCF’s updated budget of revenue and expenditures for 2022; and to provide otherwise with respect thereto. Annotation: ELECTRONICALLY SUBMITTED. (Council Rule 34. Postponement Deadline 5/5/23). (Budget Committee recommended approval). 34013 - 29310 M.C.S. 19. MOTION - NO. M-23-19 - BY: COUNCILMEMBERS GIARRUSSO, MORENO, MORRELL, GREEN AND THOMAS Brief: Approving the Amendment to the Classified Pay Plan (Sewerage and Water Board) Hiring Rate: as adopted by the Civil Service Commission at its meeting of December 19, 2022, in accordance with Article X, Section 10 of the Constitution of Louisiana, to be effective January 23, 2023. *(Previously Approved by Motion 22-385). Annotation: ELECTRONICALLY SUBMITTED. (Council Rule 34. Postponement Deadline 5/19/23). (Budget Committee recommended approval). ADOPTED. M-23-19 20. MOTION - NO. M-23-20 - BY: COUNCILMEMBERS GIARRUSSO, MORENO, MORRELL, GREEN AND THOMAS Brief: Approving the Amendments to the Classified Pay Plan (Sewerage and Water Board/Public Works) New Job Classifications: as adopted by the Civil Service Commission at its meeting of December 19, 2022, in accordance with Article X, Section 10 of the Constitution of Louisiana, to be effective January 23, 2023. https://cityofno.granicus.com/MinutesViewer.php?view_id=42&amp;clip_id=4388&amp;doc_id=e890e754-9901-11ed-96ab-00505691 83fa 8/44 6/23/23, 5:40 PM 21. 22. 23. cityofno.granicus.com/MinutesViewer.php?view_id=42&amp;clip_id=4388&amp;doc_id=e890e754-9901-11ed-96ab-00505691 83fa Annotation: ELECTRONICALLY SUBMITTED. (Council Rule 34. Postponement Deadline 5/19/23). (Budget Committee recommended approval). ADOPTED. M-23-20 MOTION - NO. M-23-21 - BY: COUNCILMEMBERS GIARRUSSO,_ MORENO, MORRELL, GREEN AND THOMAS Brief: Approving the Amendments to the Classified Pay Plan (Police), as adopted by the Civil Service Commission at its meeting of December 19, 2022, in accordance with Article X, Section 10 of the Constitution of Louisiana, to be effective January 23, 2023. *(Previously Approved by Motion 22-385) Annotation: ELECTRONICALLY SUBMITTED. (Council Rule 34. Postponement Deadline 5/19/23). (Budget Committee recommended approval). ADOPTED. M-23-21 MOTION - NO. M-23-32 - BY: COUNCILMEMBERS GIARRUSSO, MORENO, MORRELL, GREEN AND THOMAS Brief: Approving the Amendment to the Classified Pay Plan (Sewerage and Water Board) New Classification: as adopted by the Civil Service Commission at its meeting of October 21, 2019, in accordance with Article X, Section 10 of the Constitution of Louisiana, to be effective January 23, 2023. Annotation: ELECTRONICALLY SUBMITTED. (Council Rule 34. Postponement Deadline 5/19/23). (Budget Committee recommended approval). (At the Budget Committee meeting this legislation was introduced as M-23-12, but due to the Council’s Special meeting scheduled for 1/18/2023 the motion number was change as reflected above). ADOPTED. M-23-32 MOTION - NO. M-23-38 - BY: COUNCILMEMBERS GIARRUSSO, MORENO, MORRELL, GREEN AND THOMAS Brief: Approving the Amendment to the Classified Pay Plan (Police) New Classification: as adopted by the Civil Service Commission at its meeting of October 17, 2022, in accordance with Article X, Section 10 of the Constitution of Louisiana, to be effective January 23, 2023. https://cityofno.granicus.com/MinutesViewer.php?view_id=42&amp;clip_id=4388&amp;doc_id=e890e754-9901-11ed-96ab-00505691 83fa 9/44 6/23/23, 5:40 PM 24. 25, cityofno.granicus.com/MinutesViewer.php?view_id=42&amp;clip_id=4388&amp;doc_id=e890e754-9901-11ed-96ab-00505691 83fa Annotation: ELECTRONICALLY SUBMITTED. (Council Rule 34. Postponement Deadline 5/19/23). (Budget Committee recommended approval). (At the Budget Committee meeting this legislation was introduced as M-23-13, but due to the Council’s Special meeting scheduled for 1/18/2023 the motion number was change as reflected above). ADOPTED. M-23-38 MOTION - NO. M-23-39 - BY: COUNCILMEMBERS GIARRUSSO,_ MORENO, MORRELL, GREEN AND THOMAS Brief: Approving the Amendment to the Classified Pay Plan (Sewerage and Water Board) New Classifications: as adopted by the Civil Service Commission at its meeting of November 3, 2022, in accordance with Article X, Section 10 of the Constitution of Louisiana, to be effective January 23, 2023. Annotation: ELECTRONICALLY SUBMITTED. (Council Rule 34. Postponement Deadline 5/19/23). (Budget Committee recommended approval). (At the Budget Committee meeting this legislation was introduced as M-23-14, but due to the Council’s Special meeting scheduled for 1/18/2023 the motion number was change as reflected above). ADOPTED. M-23-39 MOTION - NO. M-23-41 - BY: COUNCILMEMBERS GIARRUSSO, MORENO, MORRELL, GREEN AND THOMAS Brief: Approving the Amendments to the Classified Pay Plan (Police Hiring Rate Increases), as adopted by the Civil Service Commission at its meeting of November 3, 2022, in accordance with Article X, Section 10 of the Constitution of Louisiana, to be effective January 23, 2023. Annotation: ELECTRONICALLY SUBMITTED. (Council Rule 34. Postponement Deadline 5/19/23). (Budget Committee recommended approval). (At the Budget Committee meeting this legislation was introduced as M-23-16, but due to the Council’s Special meeting scheduled for 1/18/2023 the motion number was change as reflected above). ADOPTED. M-23-41 https://cityofno.granicus.com/MinutesViewer.php?view_id=42&amp;clip_id=4388&amp;doc_id=e890e754-9901-11ed-96ab-00505691 83fa 10/44 6/23/23, 5:40 PM 26. cityofno.granicus.com/MinutesViewer.php?view_id=42&amp;clip_id=4388&amp;doc_id=e890e754-9901-11ed-96ab-00505691 83fa MOTION - NO. M-23-42 - BY: COUNCILMEMBERS GIARRUSSO, MORENO, MORRELL, GREEN AND THOMAS Brief: Approving the Amendment to the Classified Pay Plan (Police — Special Rate of Pay) NEW SPECIAL RATE OF PAY: as adopted by the Civil Service Commission at its meeting of November 3, 2022, and amended on November 17, 2022, in accordance with Article X, Section 10 of the Constitution of Louisiana, to be effective January 23, 2023. Annotation: ELECTRONICALLY SUBMITTED. (Council Rule 34. Postponement Deadline 5/19/23). (Budget Committee recommended approval). (At the Budget Committee meeting this legislation was introduced as M-23-17, but due to the Council’s Special meeting scheduled for 1/18/2023 the motion number was change as reflected above). ADOPTED. M-23-42 MOTION TO ADOPT CONSENT AGENDA AND REFER OTHER MATTERS TO THE PROPER AGENCY. MOVED BY: Giarrusso SECONDED BY: Harris ACTION: Adopt YEAS: Giarrusso, Green, Harris, King, Morrell - 5 NAYS: 0 ABSTAIN: 0 ABSENT: Moreno, Thomas - 2 RECUSED: 0 AND THE MOTION PASSED. AND THE CONSENT AGENDA WAS ADOPTED. REGULAR AGENDA LAND USE MATTERS HDLC APPEAL — OF CARL HARDY Brief: Requesting to appeal the Historic District Landmarks Commission’s decision of “denial” for a permit to install a metal roof for the property located at 2219 Dauphine Street. Annotation: ELECTRONICALLY SUBMITTED. (Cm. King, District C, Cn. Deadline 2/19/23). (Report received at the meeting of 1/5/23). CONTINUED TO THE MEETING OF 2/2/23. https://cityofno.granicus.com/MinutesViewer.php?view_id=42&amp;clip_id=4388&amp;doc_id=e890e754-9901-11ed-96ab-00505691 83fa 11/44 6/23/23, 5:40 PM 2a. 2b. cityofno.granicus.com/MinutesViewer.php?view_id=42&amp;clip_id=4388&amp;doc_id=e890e754-9901-11ed-96ab-00505691 83fa SPEAKER CARD: Carl J. Hardy HDLC - Carl Hardy - 2219 Dauphine St LEGISLATIVE GROUPING HDLC APPEAL - OF MARY GRACE VERGES Brief: Requesting to appeal the Historic District Landmarks Commission’s decision of “denial” of an application for demolition of the property located at 740 Jena Street. Annotation: ELECTRONICALLY SUBMITTED. (Cm. Harris, District B, Cn. Deadline 2/19/23). (Report received at the meeting of 1/5/23). HEARING HELD. SPEAKER CARDS. Byron Cole - Info. Only Mary Grace Verges - In Support Patrick Fees - In Support Seamus McGuire - In Support Michael Burnside - Info. Only HDLC - Mary Grace Verges - 520 Jena Street MOTION — NO. M-23-29 — BY: COUNCILMEMBER HARRIS Brief: Overruling and granting the applicant’s request for demolition of the property location at 740 Jena Street. Annotation: ELECTRONICALLY SUBMITTED. (Council Rule 34. Postponement Deadline 5/19/23). M-23-29 Morrell was called to speak MOVED By: Harris SECONDED BY: Green ACTION: Adopt YEAS: Giarrusso, Green, Harris, King, Morrell, Thomas - 6 NAYS: 0 ABSTAIN: 0 ABSENT: Moreno - 1 https://cityofno.granicus.com/MinutesViewer.php?view_id=42&amp;clip_id=4388&amp;doc_id=e890e754-9901-11ed-96ab-00505691 83fa 12/44 6/23/23, 5:40 PM 46. cityofno.granicus.com/MinutesViewer.php?view_id=42&amp;clip_id=4388&amp;doc_id=e890e754-9901-11ed-96ab-00505691 83fa RECUSED: 0 AND THE MOTION PASSED. MOTION - NO. M-23-45 - BY: COUNCILMEMBERS GIARRUSSO, MORENO, Brief: Declaring the need for immediate procurement of vehicles and equipment to be an emergency. Annotation: ELECTRONICALLY SUBMITTED. (Council Rule 34. Postponement Deadline 5/19/23). M-23-45 MOVED BY: Giarrusso SECONDED BY: Morrell ACTION: Suspend the Rules YEAS: Giarrusso, Green, Harris, King, Morrell - 5 NAYS: 0 ABSTAIN: 0 ABSENT: Moreno, Thomas - 2 RECUSED: 0 AND THE MOTION PASSED. MOVED By: Giarrusso SECONDED BY: Harris ACTION: Suspend the Rules YEAS: Giarrusso, Green, Harris, King, Morrell - 5 NAYS: 0 ABSTAIN: 0 ABSENT: Moreno, Thomas - 2 RECUSED: 0 AND THE MOTION PASSED. MOVED By: Giarrusso SECONDED BY: Harris ACTION: Adopt YEAS: Giarrusso, Green, Harris, King, Morrell - 5 NAYS: 0 ABSTAIN: 0 ABSENT: Moreno, Thomas - 2 RECUSED: 0 AND THE MOTION PASSED. VCC APEAL — OF RALPH H. LONG Brief: Requesting to appeal the Vieux Carré Commission’s decision to “defer” adding a two-story addition at the property located at 440 Bourbon Street. Annotation: https://cityofno.granicus.com/MinutesViewer.php?view_id=42&amp;clip_id=4388&amp;doc_id=e890e754-9901-11ed-96ab-00505691 83fa 13/44 6/23/23, 5:40 PM Aa. Ab. Sa. cityofno.granicus.com/MinutesViewer.php?view_id=42&amp;clip_id=4388&amp;doc_id=e890e754-9901-11ed-96ab-00505691 83fa (Cm. King, District C, Cn. Deadline 1/15/23). (Report received at the meeting of 12/1/22). PAST DEADLINE. APPEAL DIES. VCC - Ralph H. Long - 440- Bourbon Street LEGISLATIVE GROUPING EXTENSION REQUEST — OF TAYLOR SCOTT, CONCORDIA Brief: Requesting a second extension of a Conditional Use approval for Zoning Docket 74/19 — Ordinance No. 28,282 MCS, the proposed Crescent Hotel project at 500 Piety Street. Annotation: ELECTRONICALLY SUBMITTED. (Cm. King, District C). HEARING HELD. Extension Request -Taylor Scott -ZD 74-19 MOTION (LYING OVER) — NO. M-23-3 — BY: COUNCILMEMBER KING Brief: Granting the request for an additional extension of the Conditional Use for ZD NO. 74/19 (Ordinance No. 28,282 MCS). Annotation: SUBMITTED ELECTRONICALLY. (Council Rule 34. Postponement Deadline 5/5/23), M-23-3 Lying Over MOVED BY: King SECONDED BY: Giarrusso ACTION: Adopt YEAS: Giarrusso, Green, Harris, King, Morrell, Thomas - 6 NAYS: 0 ABSTAIN: 0 ABSENT: Moreno - 1 RECUSED: 0 AND THE MOTION PASSED. LEGISLATIVE GROUPING APPEAL — OF HOWARD L. RODGERS, III Brief: Requesting to appeal the parking requirement of the University Area Off-Street Parking Interim Zoning District, per Article 19 of the City’s Comprehensive Zoning Ordinance for the https://cityofno.granicus.com/MinutesViewer.php?view_id=42&amp;clip_id=4388&amp;doc_id=e890e754-9901-11ed-96ab-00505691 83fa 14/44 6/23/23, 5:40 PM 5b. 6a. cityofno.granicus.com/MinutesViewer.php?view_id=42&amp;clip_id=4388&amp;doc_id=e890e754-9901-11ed-96ab-00505691 83fa property located at 9119 Forshey Street. Annotation: ELECTRONICALLY SUBMITTED. (Cm. Giarrusso, District A, Cn. Deadline 2/19/23). (Communication received at the meeting of 1/5/23). HEARING HELD. SPEAKER CARD: Howard L. Rodgers, III - In Support Howard L. Rodgers, HI MOTION — NO. M-23-28 — BY: COUNCILMEMBER GIARRUSSO Brief: Approving and granting the applicant’s request of the parking requirement of the University Area Interim Off-Street Parking Zoning District for property located at 9119 Forshey Street. Annotation: ELECTRONICALLY SUBMITTED. (Council Rule 34. Postponement Deadline 5/19/23). M-23-28 MOVED BY: Giarrusso SECONDED BY: Green ACTION: Adopt YEAS: Giarrusso, Green, Harris, King, Morrell, Thomas - 6 NAYS: 0 ABSTAIN: 0 ABSENT: Moreno - 1 RECUSED: 0 AND THE MOTION PASSED. LEGISLATIVE GROUPING ZONING DOCKET 84/22 — LANDIS CONSTRUCTION CO., LLC Brief: Requesting a Conditional Use to permit a reception facility over 10,000 square feet in an HU- MU Historic Urban Neighborhood Mixed-Use District. The petitioned property is located on Square 584, Lot 1A-1, in the Sixth Municipal District, bounded by La Salle Street, Freret Street, Jena Street, and Napoleon Avenue (Municipal Address: 2400 Napoleon Ave). The recommendation of the City Planning Commission being “FOR APPROVAL”, subject to one (1) waiver and five (5) provisos. Annotation: ELECTRONICALLY SUMBITTED. (Cm. Harris, District B, Cn. Deadline 3/6/23). HEARING HELD. https://cityofno.granicus.com/MinutesViewer.php?view_id=42&amp;clip_id=4388&amp;doc_id=e890e754-9901-11ed-96ab-00505691 83fa 15/44 6/23/23, 5:40 PM 6b. 8. cityofno.granicus.com/MinutesViewer.php?view_id=42&amp;clip_id=4388&amp;doc_id=e890e754-9901-11ed-96ab-00505691 83fa SPEAKER CARDS: Fresia Galvez - In Support Zach Smith - In Support Staci van Goerning - In Support Doug Pleminger - In Support Michael Burnside - Info. Only ZD NO. 84-22 MOTION — NO. M-23-30 — BY: COUNCILMEMBER HARRIS Brief: Granting the applicant’s Conditional Use request for ZD NO. 84/22, subject to the one (1) waiver and five (5) provisos set forth by the City Planning Commission. Annotation: ELECTRONICALLY SUBMITTED. (Council Rule 34. Postponement Deadline 5/19/23). M-23-30 MOVED BY: Harris SECONDED BY: Giarrusso ACTION: Adopt YEAS: Giarrusso, Green, Harris, King, Morrell, Thomas - 6 NAYS: 0 ABSTAIN: 0 ABSENT: Moreno - 1 RECUSED: 0 AND THE MOTION PASSED. ZONING DOCKET NO. 87/22 — CITY COUNCIL MOTION NO. M-22-455 Brief: Requesting a text amendment to Article 20, Section 20.3.LLL of the Comprehensive Zoning Ordinance (CZO) to modify the Use Standards for Short Term Rentals (STR) to require posted signage for all three STR classifications. The proposed text amendment would affect properties citywide in districts where any type of STR is permitted or conditional. The recommendation of the City Planning Commission being “FOR DENIAL”. Annotation: ELECTRONICALLY SUMBITTED. (All Cms., Citywide, Cn. Deadline 3/6/23). CONTINUED TO THE MEETING OF 2/2/23. SPEAKER CARD: Michael Burnside - Info. Only ZD NO. 87-22 LEGISLATIVE GROUPING https://cityofno.granicus.com/MinutesViewer.php?view_id=42&amp;clip_id=4388&amp;doc_id=e890e754-9901-11ed-96ab-00505691 83fa 16/44 6/23/23, 5:40 PM 8a. 8b. 9a. cityofno.granicus.com/MinutesViewer.php?view_id=42&amp;clip_id=4388&amp;doc_id=e890e754-9901-11ed-96ab-00505691 83fa ZONING DOCKET NO. 90/22 - OC DEVELOPMENT, LLC Brief: Requesting a Zoning Change from an HU-RD2 Historic Urban Two-Family District to an HU- MU Historic Urban Neighborhood Mixed-Use District, on Square 1345, Lots 9, 10, and W-2 or Lots W and Pt. 8, in the Third Municipal District, bounded by North Dorgenois Street, Columbus Street, Kerlerec Street, and North Rocheblave Street (Municipal Addresses: 2431- 2441 Kerlerec Street). The recommendation of the City Planning Commission being “NO RECOMMENDATION”. Annotation: ELECTRONICALLY SUBMITTED. (Cm. Green, District D, Cn. Deadline 1/30/23). ON DEADLINE. WITHDRAWN. (At the applicant's request). ON-LINE SPEAKERS: Renee Helire Nikka Ghalili ZD NO. 90-22 MOTION - NO. M-23-23 - BY: COUNCILMEMBER GREEN Brief: Denying the applicant's Zoning Change request on ZD NO. 90/22. Annotation: ELECTRONICALLY SUBMITTED. (Council Rule 34. Postponement Deadline 5/19/23). WITHDRAWN. ON-LINE SPEAKERS: Renee Helire Nikka Ghalili M-23-23 LEGISLATIVE GROUPING ZONING DOCKET NO. 93/22 - RASAAN BAILEY AND ARLETTE BAILEY Brief: Requesting a Zoning Change from an S-RS Suburban Single-Family Residential District to an S-RD Suburban Two-Family Residential District. The petitioned property is located on Square 277, Lots 13 through 20, in the Fifth Municipal District, bounded by Bennett Street, Henderson Street, Adrian Street, and Maumus Avenue. (Municipal Addresses: 3670 Bennett St). The recommendation of the City Planning Commission being “FOR APPROVAL”. Annotation: https://cityofno.granicus.com/MinutesViewer.php?view_id=42&amp;clip_id=4388&amp;doc_id=e890e754-9901-11ed-96ab-00505691 83fa 17/44 6/23/23, 5:40 PM 9b. 10. 10a. 10b. cityofno.granicus.com/MinutesViewer.php?view_id=42&amp;clip_id=4388&amp;doc_id=e890e754-9901-11ed-96ab-00505691 83fa ELECTRONICALLY SUMBITTED. (Cm. King, District C, Cn. Deadline 3/6/23). CONTINUED TO THE MEETING OF 2/2/23. ZD NO. 93-22 MOTION - NO. M-23-25 - BY: COUNCILMEMBER KING Brief: Granting the applicant’s Zoning Change request on ZD NO. 93/22, for property located at 3670 Bennett Street. Annotation: ELECTRONICALLY SUBMITTED. (Council Rule 34. Postponement Deadline 5/19/23). CONTINUED TO THE MEETING OF 2/2/23. M-23-25 LEGISLATIVE GROUPING ZONING DOCKET NO. 94/22 — CRAFT COMMERCIAL PROPERTIES, LLC Brief: Requesting an Amendment to Ordinance No. 24,302 MCS (Zoning Docket 113/10) to now grant a Conditional Use to permit a commercial short term rental in an HMC-1 Historic Marigny/Tremé/Bywater Commercial District. The petitioned property is located on Square 249, Lot 12A or 15, in the Third Municipal District, bounded by Burgundy Street, Louisa Street, Dauphine Street, and Piety Street (Municipal Address: 3200-3208 Burgundy Street). The recommendation of the City Planning Commission being “FOR APPROVAL”, subject to Six (6) provisos. Annotation: ELECTRONICALLY SUMBITTED. (Cm. King, District C, Cn. Deadline 3/6/23). HEARING HELD. SPEAKER CARD: Ron Loesel - In Support ON-LINE SPEAKERS: Jonathan Wiggins David Ginger ZD NO. 94-22 MOTION — NO. M-23-26 — BY: COUNCILMEMBER KING Brief: Approving the applicant’s request on ZD NO. 94/22, subject to the proviso numbers 1, 3, 4 and 5 in the City Planning Commission’s staff report, and the following waiver: https://cityofno.granicus.com/MinutesViewer.php?view_id=42&amp;clip_id=4388&amp;doc_id=e890e754-9901-11ed-96ab-00505691 83fa 18/44 6/23/23, 5:40 PM cityofno.granicus.com/MinutesViewer.php?view_id=42&amp;clip_id=4388&amp;doc_id=e890e754-9901-11ed-96ab-00505691 83fa M-23-26 1. The developer shall be granted a variance of Article 22, Section 22.4.A. (Table 22-1) of the bedrooms and be required to provide none. Annotation: ELECTRONICALLY SUBMITTED. (Council Rule 34. Postponement Deadline 5/19/23). SPEAKER CARDS: Ron Leson Jo Wiggin David Ginger MOVED BY: King SECONDED BY: Green ACTION: Adopt YEAS: Giarrusso, Green, Harris, King, Morrell, Thomas - 6 NAYS: 0 ABSTAIN: 0 ABSENT: Moreno - 1 RECUSED: 0 AND THE MOTION PASSED. 11. LEGISLATIVE GROUPING lla. ZONING DOCKET NO.96/22 - 623 ORANGE, LLC Brief: Requesting a Conditional Use to permit a reception facility over 5,000 square feet with outdoor live entertainment (secondary use) in an HU-MU Historic Urban Neighborhood Mixed-Use District. The petitioned property is located on Square 79, Lots 19 and 20, in the First Municipal District, bounded by Orange Street, Religious Street, Saint Thomas Street, and Race Street (Municipal Address: 623 Orange Street). The recommendation of the City Planning Commission being “FOR APPROVAL”, subject to one (1) waiver and eight (8) provisos. Annotation: ELECTRONICALLY SUMBITTED. (Cm. Harris, District B, Cn. Deadline 3/6/23). HEARING HELD. ZD NO. 96-22 11b. MOTION — NO. M-23-31 — BY: COUNCILMEMBER HARRIS Brief: Approving the applicant’s request on ZD NO. 96/22, subject to the one (1) waiver and eight (8) provisos set forth by the City Planning Commission. https://cityofno.granicus.com/MinutesViewer.php?view_id=42&amp;clip_id=4388&amp;doc_id=e890e754-9901-11ed-96ab-00505691 83fa 19/44 6/23/23, 5:40 PM 12. 12a. 12b. cityofno.granicus.com/MinutesViewer.php?view_id=42&amp;clip_id=4388&amp;doc_id=e890e754-9901-11ed-96ab-00505691 83fa Annotation: ELECTRONICALLY SUBMITTED. (Council Rule 34. Postponement Deadline 5/19/23). M-23-31 MOVED By: Harris SECONDED BY: _ King ACTION: Adopt YEAS: Giarrusso, Green, Harris, King, Morrell, Thomas - 6 NAYS: 0 ABSTAIN: 0 ABSENT: Moreno - 1 RECUSED: 0 AND THE MOTION PASSED. LEGISLATIVE GROUPING ZONING DOCKET NO. 97/22 — CITY COUNCIL MOTION NO. M-22-431 Brief: Requesting for the rescission of Ordinance No. 28,644 MCS (Zoning Docket 008/21), which granted a Conditional Use to permit a wine shop in HU-B1 Historic Urban Neighborhood Business District. The petitioned property is located on Square 20404, Lot 14A, in the Sixth Municipal District, bounded by Magazine, Constance, General Pershing, and Milan Streets (Municipal Addresses: 4210-4214 Magazine Street). The recommendation of the City Planning Commission being “FOR APPROVAL”. Annotation: ELECTRONICALLY SUMBITTED. (Cm. Harris, District B, Cn. Deadline 3/6/23). HEARING HELD. SPEAKER CARDS: Edward Washington - In Opposition Troy Gant - In Opposition Allie Conlay - In Support Robert Watters - In Support Zach Smith - In Support Ike Spears - In Support ZD NO. 97-22 MOTION — NO. M-23-35 — BY: COUNCILMEMBER HARRIS Brief: Approving and granting the applicant’s request on ZD NO. 97/22 for the properties located at 4210-4214 Magazine Street. Annotation: https://cityofno.granicus.com/MinutesViewer.php?view_id=42&amp;clip_id=4388&amp;doc_id=e890e754-9901-11ed-96ab-00505691 83fa 20/44 6/23/23, 5:40 PM 13. 14. 14a. cityofno.granicus.com/MinutesViewer.php?view_id=42&amp;clip_id=4388&amp;doc_id=e890e754-9901-11ed-96ab-00505691 83fa ELECTRONICALLY SUBMITTED. (Council Rule 34. Postponement Deadline 5/19/23). M-23-35 MOVED By: Harris SECONDED BY: _ King ACTION: Adopt YEAS: Giarrusso, Green, Harris, King, Morrell, Thomas - 6 NAYS: 0 ABSTAIN: 0 ABSENT: Moreno - 1 RECUSED: 0 AND THE MOTION PASSED. ZONING DOCKET NO. 98/22 — CITY COUNCIL MOTION NO. M-22-447 Brief: Request an Amendment to the text of the Comprehensive Zoning Ordinance to amend Article 19 to create a new Interim Zoning District called the Lower Algiers Rural Protection Interim Zoning District, which would prohibit the development of multi-family residences in S-RM1 Multiple-Family Residential Districts and commercial development in S-B2 Pedestrian- Oriented Corridor Business Districts in the area generally bounded by the Intercoastal Waterway, the Mississippi River, the Donner Canal, and Delacroix Road. The IZD applies to all properties currently zoned S-RMI Multi-Family Residential District and S-B2 Pedestrian- Oriented Corridor Business District. The recommendation of the City Planning Commission being “FOR DENIAL”. Annotation: ELECTRONICALLY SUMBITTED. (Cm. King, District C, Cn. Deadline 3/6/23). CONTINUED TO THE MEETING OF 2/2/23. ON-LINE SPEAKER: Sharonda Williams ZD NO. 98-22 ZD NO. 98-22 post deadline comments and speaker cards LEGISLATIVE GROUPING ZONING DOCKET NO. 99/22 — CITY COUNCIL MOTION NO. M-22-448 Brief: Requesting a Zoning Change from an HU-RM2 Historic Urban Multi-Family Residential District to an HU-MU Historic Urban Neighborhood Mixed-Use District. The petitioned property is located on Square 124, Lots 1, 2, 2 or an undesignated lot, and 5-D in the Second Municipal District, bounded by Iberville Street, Crozat Street, Bienville Street, and Basin Street (Municipal Addresses: 235-237 Basin Street and 1208-1216 Bienville Street). The recommendation of the City Planning Commission being “FOR APPROVAL”. https://cityofno.granicus.com/MinutesViewer.php?view_id=42&amp;clip_id=4388&amp;doc_id=e890e754-9901-11ed-96ab-00505691 83fa 21/44 6/23/23, 5:40 PM 14b. 15. 16. cityofno.granicus.com/MinutesViewer.php?view_id=42&amp;clip_id=4388&amp;doc_id=e890e754-9901-11ed-96ab-00505691 83fa Annotation: ELECTRONICALLY SUMBITTED. (Cm. King, District C, Cn. Deadline 3/6/23). CONTINUED TO THE MEETING OF 2/2/23. ON-LINE SPEAKER: Ann Marie Coviello ZD NO. 99-22 MOTION — NO. M-23-27— BY: COUNCILMEMBER KING Brief: Approving and granting the applicant’s request for the properties located at 235-237 Basin Street and 1208-1216 Bienville Street on ZD NO. 99/22. Annotation: ELECTRONICALLY SUBMITTED. (Council Rule 34. Postponement Deadline 5/19/23). CONTINUED TO THE MEETING OF 2/2/23. M-23-27 DESIGN REVIEW 54/22 — SCOTT STEEN Brief: Request an appeal of the Lower Algiers Rural Protection Interim Zoning District to permit a multi-family residential development in an S-RM1 Multiple Family Residential District and an SB2 Suburban Pedestrian Oriented Business District on Square 1, Lot XB-1B, in the Fifth Municipal District, bounded by English Turn Parkway, Woodland Highway, River Road, and Stanton Road (Municipal Address: 40 English Turn Parkway). The recommendation of the City Planning Commission being “FOR APPROVAL”. Annotation: ELECTRONICALLY SUBMITTED. (Cms. King, Moreno and Morrell, Cn. Deadline 3/6/23). (Report received at the meeting of 1/5/23). CONTINUED TO THE MEETING OF 2/2/23. ON-LINE SPEAKER: Sharonda Williams REPORT - DR NO. 54-22 STREET NAME CHANGE NO. 2/22 — CARVER RAMS WAY Brief: Requesting the consideration of renaming the entirety of Higgins Boulevard between Almonaster Avenue and Alvar Street as Carver Rams Way. The City Planning Commission recommended “MODIFIED APPROVAL.” with a waiver of criteria number 1. Annotation: https://cityofno.granicus.com/MinutesViewer.php?view_id=42&amp;clip_id=4388&amp;doc_id=e890e754-9901-11ed-96ab-00505691 83fa 22/44 6/23/23, 5:40 PM cityofno.granicus.com/MinutesViewer.php?view_id=42&amp;clip_id=4388&amp;doc_id=e890e754-9901-11ed-96ab-00505691 83fa ELECTRONICALLY SUBMITTED. (Cm. Green, District D, Cn. Deadline N/A). HEARING HELD. SPEAKER CARD: Michael Burnside - Info. Only SNC _ 2-22 Final Staff Report (1) 45. MOTION - NO. M-23-44 - BY: COUNCILMEMBER GREEN Brief: Overruling and granting the applicant’s request for Street Name Change NO. 2/22. Annotation: ELECTRONICALLY SUBMITTED. (Council Rule 34. Postponement Deadline 5/19/23). SPEAKER CARD: Michael Burnside M-23-44 MOVED BY: Green SECONDED BY: Giarrusso ACTION: Suspend the Rules YEAS: Giarrusso, Green, Harris, King, Morrell, Thomas - 6 NAYS: 0 ABSTAIN: 0 ABSENT: Moreno - 1 RECUSED: 0 AND THE MOTION PASSED. MOVED By: Green SECONDED BY: Thomas ACTION: Suspend the Rules YEAS: Giarrusso, Green, King, Morrell, Thomas - 5 NAYS: 0 ABSTAIN: 0 ABSENT: Harris, Moreno - 2 RECUSED: 0 AND THE MOTION PASSED. MOVED By: Green SECONDED BY: Giarrusso ACTION: Adopt YEAS: Giarrusso, Green, Harris, King, Morrell, Thomas - 6 NAYS: 0 ABSTAIN: 0 ABSENT: Moreno - 1 RECUSED: 0 AND THE MOTION PASSED. https://cityofno.granicus.com/MinutesViewer.php?view_id=42&amp;clip_id=4388&amp;doc_id=e890e754-9901-11ed-96ab-00505691 83fa 23/44 6/23/23, 5:40 PM 17. 44, cityofno.granicus.com/MinutesViewer.php?view_id=42&amp;clip_id=4388&amp;doc_id=e890e754-9901-11ed-96ab-00505691 83fa STREET NAME CHANGE 5/22 —SUNO KNIGHTS DRIVE Brief: Requesting the consideration of renaming a portion of Press Drive between Leon C. Simon Drive and Emmett W. Bashful Boulevard as SUNO Knights Drive. The recommendation of the City Planning Commission being for “APPROVAL”. Annotation: ELECTRONICALLY SUBMITTED. (Cm. Green, District D, Cn. Deadline N/A). CONTINUED TO THE MEETING OF 2/2/23. SNC 5-22 Final Staff Report with attachments MOTION - NO. M-23-43 - BY: COUNCILMEMBERS HARRIS Brief: Directing City Planning Commission to conduct a public hearing to consider amending the Comprehensive Zoning Ordinance of the City of New Orleans to create standards for affordable homeownership opportunities by amending Article 5, Article 26, and/or Article 28, and any related articles according to the City Planning Commission, and to consider the community land trust model to define and create standards for Affordable Homeownership Development. Annotation: ELECTRONICALLY SUBMITTED. (Council Rule 34. Postponement Deadline 5/19/23). SPEAKER CARDS: Maxwell Ciardullo - In Support Michael Burnside - In Support Andreanecia M. Morris - In Supporrt Belden Batiste - Info. Only M-23-43 MOVED By: Harris SECONDED BY: Green ACTION: Suspend the Rules YEAS: Giarrusso, Green, Harris, King, Morrell - 5 NAYS: 0 ABSTAIN: 0 ABSENT: Moreno, Thomas - 2 RECUSED: 0 AND THE MOTION PASSED. MOVED By: Harris SECONDED BY: Green ACTION: Suspend the Rules YEAS: Green, Harris, King, Morrell, Thomas - 5 NAYS: 0 ABSTAIN: 0 ABSENT: Giarrusso, Moreno - 2 https://cityofno.granicus.com/MinutesViewer.php?view_id=42&amp;clip_id=4388&amp;doc_id=e890e754-9901-11ed-96ab-00505691 83fa 24/44 6/23/23, 5:40 PM 47. cityofno.granicus.com/MinutesViewer.php?view_id=42&amp;clip_id=4388&amp;doc_id=e890e754-9901-11ed-96ab-00505691 83fa RECUSED: 0 AND THE MOTION PASSED. MOVED By: Harris SECONDED BY: Morrell ACTION: Adopt YEAS: Giarrusso, Green, Harris, King, Morrell - 5 NAYS: 0 ABSTAIN: 0 ABSENT: Moreno, Thomas - 2 RECUSED: 0 AND THE MOTION PASSED. MOTION - NO. M-23-46 - BY: COUNCILMEMBER HARRIS Brief: Directing City Planning Commission to conduct a public hearing to consider a zoning change from an MU-2 High Intensity Mixed-Use District to an HU-RM2 Multi-Family Residential District in the entirety of the area currently zoned MU-2 within the boundaries of the Pontchartrain Expressway, South Saratoga Street, Felicity Street, and Carondelet Street. Annotation: ELECTRONICALLY SUBMITTED. (Council Rule 34. Postponement Deadline 5/19/23). M-23-46 MOVED BY: Morrell SECONDED BY: Harris ACTION: Suspend the Rules YEAS: Giarrusso, Green, Harris, King, Morrell, Thomas - 6 NAYS: 0 ABSTAIN: 0 ABSENT: Moreno - 1 RECUSED: 0 AND THE MOTION PASSED. MOVED By: Harris SECONDED BY: Morrell ACTION: Adopt YEAS: Giarrusso, Green, Harris, King, Morrell, Thomas - 6 NAYS: 0 ABSTAIN: 0 ABSENT: Moreno - 1 RECUSED: 0 AND THE MOTION PASSED. MOVED By: Harris SECONDED BY: Morrell ACTION: Adopt YEAS: Giarrusso, Green, Harris, King, Morrell, Thomas - 6 NAYS: 0 ABSTAIN: 0 https://cityofno.granicus.com/MinutesViewer.php?view_id=42&amp;clip_id=4388&amp;doc_id=e890e754-9901-11ed-96ab-00505691 83fa 25/44 6/23/23, 5:40 PM 18. 19, 20. 21. cityofno.granicus.com/MinutesViewer.php?view_id=42&amp;clip_id=4388&amp;doc_id=e890e754-9901-11ed-96ab-00505691 83fa ABSENT: Moreno - 1 RECUSED: 0 AND THE MOTION PASSED. CAL, NO. 33,866 - BY: COUNCILMEMBER GREEN Brief: An Ordinance to ordain Section 54-507 of the Code of the City of New Orleans to prohibit operation of all-terrain vehicles (ATVs) on public streets; and otherwise to provide with respect thereto. Annotation: ELECTRONICALLY SUBMITTED. (Council Rule 34. Postponement Deadline 1/13/23). WITHDRAWN. 33866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(Council Rule 34. Postponement Deadline 1/13/23). CONTINUED TO THE MEETING OF 2/2/23. 33893 CAL. NO. 33,983 - BY: COUNCILMEMBER MORRELL Brief: An Ordinance to amend Section 26-236 to establish additional definitions for what may be declared a blight and public nuisance; and otherwise, to provide with respect thereto. Annotation: ELECTRONICALLY SUBMITTED. (Council Rule 34. Postponement Deadline 3/31/23). (Referred to the Quality of Life Committee). CONTINUED TO THE MEETING OF 2/2/23. 33983 CAL. NO. 33,985 - BY: COUNCILMEMBER GREEN (BY REQUEST) https://cityofno.granicus.com/MinutesViewer.php?view_id=42&amp;clip_id=4388&amp;doc_id=e890e754-9901-11ed-96ab-00505691 83fa 26/44 6/23/23, 5:40 PM 22. 23. cityofno.granicus.com/MinutesViewer.php?view_id=42&amp;clip_id=4388&amp;doc_id=e890e754-9901-11ed-96ab-00505691 83fa Brief: An Ordinance to approve and authorize the Mayor of the City of New Orleans (“City”), acting by and through the New Orleans Aviation Board (“NOAB7”), to enter into a Lease Agreement at Louis Armstrong New Orleans International Airport with VOICE OF THE COVENANT CHURCH, INC. D/B/A JESSE DUPLANTIS MINISTRIES; and otherwise to provide with respect thereto. Annotation: ELECTRONICALLY SUBMITTED. (Council Rule 34. Postponement Deadline 4/14/23). SPEAKER CARD: Michael Burnside 33985 - 29302 M.C.S. MOVED BY: Green SECONDED BY: Morrell ACTION: Adopt YEAS: Giarrusso, Green, King, Morrell, Thomas - 5 NAYS: 0 ABSTAIN: 0 ABSENT: Harris, Moreno - 2 RECUSED: 0 AND THE MOTION PASSED. CAL. NO. 33,986 - BY: COUNCILMEMBER GREEN (BY REQUEST) Brief: An Ordinance to approve and authorize the Mayor of the City of New Orleans (“City”), acting by and through the New Orleans Aviation Board (“NOAB?”), to enter into a Lease Agreement at Louis Armstrong New Orleans International Airport with SURE LOGIX, LLC; and otherwise to provide with respect thereto. Annotation: ELECTRONICALLY SUBMITTED. (Council Rule 34. Postponement Deadline 4/14/23). 33986 - 29303 M.C.S. MOVED By: Green SECONDED BY: Thomas ACTION: Adopt YEAS: Giarrusso, Green, Harris, King, Morrell, Thomas - 6 NAYS: 0 ABSTAIN: 0 ABSENT: Moreno - 1 RECUSED: 0 AND THE MOTION PASSED. CAL. NO. 33,991 - BY: COUNCILMEMBERS MORENO, MORRELL, GIARRUSSO, HARRIS, KING, GREEN AND THOMAS https://cityofno.granicus.com/MinutesViewer.php?view_id=42&amp;clip_id=4388&amp;doc_id=e890e754-9901-11ed-96ab-00505691 83fa 27/44 6/23/23, 5:40 PM 24. 39, cityofno.granicus.com/MinutesViewer.php?view_id=42&amp;clip_id=4388&amp;doc_id=e890e754-9901-11ed-96ab-00505691 83fa Brief: An Ordinance to amend and reordain Section 34-4(a) of the Code of the City of New Orleans to establish the 2023 Mardi Gras parade schedule; and otherwise to provide with respect thereto. Annotation: ELECTRONICALLY SUBMITTED. (Council Rule 34. Postponement Deadline 4/14/23). WITHDRAWN. 33991 CAL. NO. 33,999 - BY: COUNCILMEMBERS GIARRUSSO, MORENO, GREEN AND THOMAS (BY REQUEST) Brief: An Ordinance to amend Ordinance No. 28,862 M.C.S., as amended, entitled "An Ordinance Providing an Operating Budget of Revenues for the City of New Orleans for the Year 2022"; to appropriate additional funds to the Department of Public Works within the Infrastructure Maintenance Fund to remit payments to the Sewerage and Water Board for the time period of July 2022 through December 2022; and otherwise to provide with respect thereto. Annotation: ELECTRONICALLY SUBMITTED. (Council Rule 34. Postponement Deadline 4/14/23). (Fiscal Note received). (Referred to the Budget Committee). (Budget Committee recommended approval). 33999 - 29306 M.C.S. MOVED By: Giarrusso SECONDED BY: Morrell ACTION: Adopt YEAS: Giarrusso, Green, Harris, King, Morrell, Thomas - 6 NAYS: 0 ABSTAIN: 0 ABSENT: Moreno - 1 RECUSED: 0 AND THE MOTION PASSED. RESOLUTION - NO. R-23-34 - BY: COUNCILMEMBER GREEN Brief: Recognizing the Comprehensive Reforestation Plan for New Orleans, which lays out an integrated vision for the reforestation of New Orleans, prioritizing those historically underserved neighborhoods most in need of relief of heat and floods, and insisting upon a plan of action that offers comprehensive relief through high-density, whole-neighborhood planting programs. Annotation: ELECTRONICALLY SUBMITTED. (Council Rule 34. Postponement Deadline 5/19/23). https://cityofno.granicus.com/MinutesViewer.php?view_id=42&amp;clip_id=4388&amp;doc_id=e890e754-9901-11ed-96ab-00505691 83fa 28/44 6/23/23, 5:40 PM 25. 26. cityofno.granicus.com/MinutesViewer.php?view_id=42&amp;clip_id=4388&amp;doc_id=e890e754-9901-11ed-96ab-00505691 83fa PRESENTER - SUSANNAH BURLEY, EXECUTIVE DIRECTOR AND FOUNDER OF SUSTAINING OUR URBAN LANDSCAP (SOUL) SPEAKER CARD: Michael Burnside - Info. Only R-23-34 MOVED BY: Green SECONDED BY: Thomas ACTION: Adopt YEAS: Giarrusso, Green, Harris, King, Thomas - 5 NAYS: 0 ABSTAIN: 0 ABSENT: Moreno, Morrell - 2 RECUSED: 0 AND THE MOTION PASSED. CAL. NO. 34,000 - BY: COUNCILMEMBERS GIARRUSSO, MORENO, GREEN AND THOMAS (BY REQUEST) Brief: An Ordinance to amend Ordinance No. 28,863 M.C.S., as amended, entitled "An Ordinance Providing an Operating Budget of Expenditures for the City of New Orleans for the Year 2022"; to appropriate additional funds to the Department of Public Works within the Infrastructure Maintenance Fund in order to remit payments to the Sewerage and Water Board for the time period of July 2022 through December 2022; and otherwise to provide with respect thereto. Annotation: ELECTRONICALLY SUBMITTED. (Council Rule 34. Postponement Deadline 4/14/23). (Fiscal Note received). (Referred to the Budget Committee). (Budget Committee recommended approval). 34000 - 29307 M.C.S. MOVED By: Giarrusso SECONDED BY: Harris ACTION: Adopt YEAS: Giarrusso, Green, Harris, King, Thomas - 5 NAYS: 0 ABSTAIN: 0 ABSENT: Moreno, Morrell - 2 RECUSED: 0 AND THE MOTION PASSED. CAL. NO. 34,012 - BY: COUNCILMEMBER KING Brief: An Ordinance to repeal paragraph 8 of Section 10-122 of the Code of the City of New Orleans https://cityofno.granicus.com/MinutesViewer.php?view_id=42&amp;clip_id=4388&amp;doc_id=e890e754-9901-11ed-96ab-00505691 83fa 29/44 6/23/23, 5:40 PM 27. cityofno.granicus.com/MinutesViewer.php?view_id=42&amp;clip_id=4388&amp;doc_id=e890e754-9901-11ed-96ab-00505691 83fa to eliminate the alcoholic beverage outlet application processing fee; and otherwise to provide with respect thereto. Annotation: ELECTRONICALLY SUBMITTED. (Council Rule 34. Postponement Deadline 5/5/23). SPEAKER CARDS: Michael Burnside - In Opposition Will Bubos - In Support 34012 - 29309 M.C.S. MOVED BY: King SECONDED BY: Green ACTION: Adopt YEAS: Giarrusso, Green, King, Morrell - 4 NAYS: Thomas - 1 ABSTAIN: 0 ABSENT: Moreno - 1 RECUSED: Harris - 1 AND THE MOTION PASSED. CAL, NO. 34,014 - BY: COUNCILMEMBER KING (BY REQUEST) Brief: An Ordinance to waive certain fees relating to building permits necessary to perform non- structural repair of structures damaged by the tornadoes which occurred in the city of New Orleans on December 14, 2022; and otherwise to provide with respect thereto. Annotation: ELECTRONICALLY SUBMITTED. (Council Rule 34. Postponement Deadline 5/5/23), 34014 - 29311 M.CS. MOVED By: Morrell SECONDED BY: _ King ACTION: Amendment YEAS: Giarrusso, Green, Harris, King, Morrell - 5 NAYS: 0 ABSTAIN: 0 ABSENT: Moreno, Thomas - 2 RECUSED: 0 AND THE MOTION PASSED. 34014 Amendment MOVED By: King SECONDED BY: Harris ACTION: As Amended YEAS: Giarrusso, Green, Harris, King, Morrell, Thomas - 6 NAYS: 0 https://cityofno.granicus.com/MinutesViewer.php?view_id=42&amp;clip_id=4388&amp;doc_id=e890e754-9901-11ed-96ab-00505691 83fa 30/44 6/23/23, 5:40 PM 28. 29, cityofno.granicus.com/MinutesViewer.php?view_id=42&amp;clip_id=4388&amp;doc_id=e890e754-9901-11ed-96ab-00505691 83fa ABSTAIN: 0 ABSENT: Moreno - 1 RECUSED: 0 AND THE MOTION PASSED. CAL. NO. 34,015 - BY: COUNCILMEMBER THOMAS (BY REQUEST) Brief: An Ordinance to authorize the Mayor of the City of New Orleans to enter into a First Amendment to the Cooperative Endeavor Agreement (“Amendment”) to amend the Cooperative Endeavor Agreement (“Agreement”) between the City of New Orleans (the “City”) and Arbor E&amp;T, LLC d/b/a Equus Workforce Services (the “Contractor’) relative to the Contractor providing a temporary workforce solution during Mardi Gras 2023 by facilitating a job fair to identify and schedule workers to assist with the clean-up of Mardi Gras 2023; to increase the maximum aggregate amount of compensation payable by the City to the Contractor; to extend the term of the Agreement for an additional one (1) year; and to modify or reaffirm certain terms and conditions, as more fully set forth as Exhibit “1” and incorporated and made a part hereof; and otherwise to provide with respect thereto. Annotation: ELECTRONICALLY SUBMITTED. (Council Rule 34. Postponement Deadline 5/5/23), 34015 - 29312 M.CS. MOVED BY: Thomas SECONDED BY: Morrell ACTION: Adopt YEAS: Giarrusso, Green, Harris, King, Morrell, Thomas - 6 NAYS: 0 ABSTAIN: 0 ABSENT: Moreno - 1 RECUSED: 0 AND THE MOTION PASSED. CAL. NO. 34,016 - BY: COUNCILMEMBERS MORENO AND MORRELL Brief: An Ordinance to amend and reordain Section 34-4(a) of the Code of the City of New Orleans to establish the 2023 Mardi Gras parade schedule; and otherwise to provide with respect thereto. Annotation: ELECTRONICALLY SUBMITTED. (Council Rule 34. Postponement Deadline 5/5/23). 34016 - 29313 M.C.S. MOVED BY: Morrell SECONDED BY: Thomas ACTION: Amendment YEAS: Giarrusso, Green, Harris, King, Morrell, Thomas - 6 NAYS: 0 https://cityofno.granicus.com/MinutesViewer.php?view_id=42&amp;clip_id=4388&amp;doc_id=e890e754-9901-11ed-96ab-00505691 83fa 31/44 6/23/23, 5:40 PM 30. 31. 32. cityofno.granicus.com/MinutesViewer.php?view_id=42&amp;clip_id=4388&amp;doc_id=e890e754-9901-11ed-96ab-00505691 83fa ABSTAIN: 0 ABSENT: Moreno - 1 RECUSED: 0 AND THE MOTION PASSED. 34016 Amendment MOVED By: Morrell SECONDED BY: Harris ACTION: As Amended YEAS: Giarrusso, Green, Harris, King, Morrell, Thomas - 6 NAYS: 0 ABSTAIN: 0 ABSENT: Moreno - 1 RECUSED: 0 AND THE MOTION PASSED. CAL. NO. 34,017 - BY: COUNCILMEMBER MORRELL Brief: An Ordinance to amend and reordain section 34-1.1 of the Code of the City of New Orleans to require annual reporting to City Council of the mayor’s Mardi Gras advisory council’s recommendations; and otherwise to provide with respect thereto. Annotation: ELECTRONICALLY SUBMITTED. (Council Rule 34. Postponement Deadline 5/5/23), (Referred to the Governmental Affairs Committee). CONTINUED TO THE MEETING OF 3/23/23. 34017 MOTION (LYING OVER) - NO. M-22-516 - BY: COUNCILMEMBER MORRELL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(Referred to the Governmental Affairs Committee). CONTINUED TO THE MEETING OF 2/2/23. M-22-516 Lying Over RESOLUTION (LYING OVER) - NO, R-22-529 - BY: COUNCILMEMBERS GIARRUSSO AND THOMAS (BY REQUEST) https://cityofno.granicus.com/MinutesViewer.php?view_id=42&amp;clip_id=4388&amp;doc_id=e890e754-9901-11ed-96ab-00505691 83fa 32/44 6/23/23, 5:40 PM 33. 34, cityofno.granicus.com/MinutesViewer.php?view_id=42&amp;clip_id=4388&amp;doc_id=e890e754-9901-11ed-96ab-00505691 83fa Brief: Requesting that the below organization to receive Wisner grant funds and the amount to be awarded: New Orleans Police and Justice Foundation, Inc. $1,000,000 Annotation: ELECTRONICALLY SUBMITTED. (Council Rule 34. Postponement Deadline 4/14/23). (Referred to the Budget Committee). CONTINUED TO THE MEETING OF 2/2/23. SPEARKER CARD: Michael Burnside - In Opposition R-22-529 Lying Over RESOLUTION (LYING OVER) - NO. R-22-530 - BY: COUNCILMEMBER MORRELL Brief: Directing the Department of Civil Service to submit its July 2022 Police Pay Plan to the Civil Service Commission for consideration and implementation and to report back to the City Council regarding the feasibility of the July 2022 Police Pay Plan proposal and a plan for implementation. Annotation: ELECTRONICALLY SUBMITTED. (Council Rule 34. Postponement Deadline 4/14/23). R-22-530 Lying Over MOVED By: Morrell SECONDED BY: Harris ACTION: Adopt YEAS: Giarrusso, Green, Harris, King, Morrell - 5 NAYS: 0 ABSTAIN: 0 ABSENT: Moreno, Thomas - 2 RECUSED: 0 AND THE MOTION PASSED. MOTION (LYING OVER) - NO. M-22-537 - BY: COUNCILMEMBERS MORRELL AND MORENO Brief: Creating rules (Rule 57 - Contract Approval) governing the review and approval of contracts governed by Section 70-10. Annotation: ELECTRONICALLY SUBMITTED. (Council Rule 34. Postponement Deadline 4/14/23). CONTINUED TO THE MEETING OF 2/2/23. https://cityofno.granicus.com/MinutesViewer.php?view_id=42&amp;clip_id=4388&amp;doc_id=e890e754-9901-11ed-96ab-00505691 83fa 33/44 6/23/23, 5:40 PM 35. 36. cityofno.granicus.com/MinutesViewer.php?view_id=42&amp;clip_id=4388&amp;doc_id=e890e754-9901-11ed-96ab-00505691 83fa M-22-537 Lying Over MOTION - NO. M-23-18 - BY: COUNCILMEMBERS GIARRUSSO, MORENO, MORRELL, GREEN AND THOMAS Brief: Approving the Amendment to the Classified Pay Plan (Police Recruitment and Retention Pay) Special Rate of Pay: as adopted by the Civil Service Commission at its meeting of November 3, 2022 and amended on November 17, 2022, in accordance with Article X, Section 10 of the Constitution of Louisiana, to be effective January 23, 2023. Annotation: ELECTRONICALLY SUBMITTED. (Council Rule 34. Postponement Deadline 5/19/23). M-23-18 MOVED By: Giarrusso SECONDED BY: Harris ACTION: Adopt YEAS: Giarrusso, Green, Harris, King, Morrell, Thomas - 6 NAYS: 0 ABSTAIN: 0 ABSENT: Moreno - 1 RECUSED: 0 AND THE MOTION PASSED. MOTION - NO. M-23-22 - BY: COUNCILMEMBERS MORENO, HARRIS AND KING Brief: Directing City Planning Commission to conduct a public hearing to consider amending and re-ordaining the Comprehensive Zoning Ordinance (Ordinance No. M.C.S. 4264, as amended by Ordinance No. 26,413 M.C.S. and subsequent amendments), to create a definition and use standards for a “electric vehicle (EV) charging station (principal use)” to reduce zoning barriers for EV charging stations, with the following considerations: * Consider updating existing regulations in the CZO to increase opportunities for EV charging stations in appropriate zoning districts; * Consider defining Levels 1, 2, and 3 EV charging stations or other relevant EV charging industry standards when creating use standards and definitions; * Consider requiring EV charging stations in any newly proposed parking lots (principal use) or parking structures (principal use) based off national best practices; * Consider reducing the required number of off-street vehicle parking requirements for developments that include EV charging stations; * Consider limiting EV charging stations (principal use) to zoning districts with existing auto- oriented uses or consider ways to mitigate any potential negative impacts of this auto-oriented use, Annotation: ELECTRONICALLY SUBMITTED. (Council Rule 34. Postponement Deadline 5/19/23). M-23-22 https://cityofno.granicus.com/MinutesViewer.php?view_id=42&amp;clip_id=4388&amp;doc_id=e890e754-9901-11ed-96ab-00505691 83fa 34/44 6/23/23, 5:40 PM 37. 38. cityofno.granicus.com/MinutesViewer.php?view_id=42&amp;clip_id=4388&amp;doc_id=e890e754-9901-11ed-96ab-00505691 83fa MOVED By: Harris SECONDED BY: _ King ACTION: Adopt YEAS: Giarrusso, Green, Harris, King, Morrell, Thomas - 6 NAYS: 0 ABSTAIN: 0 ABSENT: Moreno - 1 RECUSED: 0 AND THE MOTION PASSED. MOTION - NO. M-23-24 - BY: COUNCILMEMBERS KING, GIARRUSSO, MORENO, MORRELL, GREEN, THOMAS AND HARRIS (BY REQUEST) Brief: Declaring the need for the immediate procurement of twelve (12) new ambulances is an emergency. Annotation: ELECTRONICALLY SUBMITTED. (Council Rule 34. Postponement Deadline 5/19/23). WITHDRAWN. SPEAKER CARD: Michael Burnside - Info. Only M-23-24 MOTION - NO. M-23-33 - BY: COUNCILMEMBERS GIARRUSSO, HARRIS AND GREEN Brief: Establishing permanent polling location as the official polling places for the precincts within the Parish of Orleans for future elections, including the upcoming March 25, 2023 and April 29, 2023 municipal primary and general elections. Annotation: ELECTRONICALLY SUBMITTED. (Council Rule 34. Postponement Deadline 5/19/23). M-23-33 MOVED By: Giarrusso SECONDED BY: King ACTION: Adopt YEAS: Giarrusso, Green, King, Morrell, Thomas - 5 NAYS: 0 ABSTAIN: 0 ABSENT: Harris, Moreno - 2 RECUSED: 0 AND THE MOTION PASSED. https://cityofno.granicus.com/MinutesViewer.php?view_id=42&amp;clip_id=4388&amp;doc_id=e890e754-9901-11ed-96ab-00505691 83fa 35/44 6/23/23, 5:40 PM 40. 41. 42. cityofno.granicus.com/MinutesViewer.php?view_id=42&amp;clip_id=4388&amp;doc_id=e890e754-9901-11ed-96ab-00505691 83fa MOTION - NO. M-23-36 - BY: COUNCILMEMBER MORRELL Brief: Requesting and authorizing the President of the Council to sign a cooperative endeavor agreement with the Orleans Parish Sheriff’s Office for the provision of security services for the City Council, for the period of January 1, 2022 through December 31, 2022, for a maximum compensation amount not to exceed $46,399.63 per month or $556,795.56 for twelve (12) months. Annotation: ELECTRONICALLY SUBMITTED. (Council Rule 34. Postponement Deadline 5/19/23). M-23-36 MOVED BY: Morrell SECONDED BY: Harris ACTION: Adopt YEAS: Giarrusso, Green, Harris, King, Morrell, Thomas - 6 NAYS: 0 ABSTAIN: 0 ABSENT: Moreno - 1 RECUSED: 0 AND THE MOTION PASSED. MOTION - NO. M-23-37 - BY: COUNCILMEMBER MORRELL Brief: Directing Council Utilities Regulatory Office (“CURO”) to issue and advertise a request to appoint an individual or firm to review SWBNO appeals, in accordance with Council Rule 42. Annotation: ELECTRONICALLY SUBMITTED. (Council Rule 34. Postponement Deadline 5/19/23). M-23-37 MOVED By: Morrell SECONDED BY: Green ACTION: Adopt YEAS: Giarrusso, Green, King, Morrell, Thomas - 5 NAYS: 0 ABSTAIN: 0 ABSENT: Harris, Moreno - 2 RECUSED: 0 AND THE MOTION PASSED. MOTION - NO. M-23-40 - BY: COUNCILMEMBERS GIARRUSSO, MORENO, MORRELL, GREEN AND THOMAS https://cityofno.granicus.com/MinutesViewer.php?view_id=42&amp;clip_id=4388&amp;doc_id=e890e754-9901-11ed-96ab-00505691 83fa 36/44 6/23/23, 5:40 PM 43. 48. A8a. cityofno.granicus.com/MinutesViewer.php?view_id=42&amp;clip_id=4388&amp;doc_id=e890e754-9901-11ed-96ab-00505691 83fa Brief: Approving the Amendment to the Civil Service Rules (Merit Pay) Rule IV, Section 2.5: as adopted by the Civil Service Commission at its meeting on November 3, 2022, in accordance with Article X, Section 10 of the Constitution of Louisiana, to be effective January 23, 2023. Annotation: ELECTRONICALLY SUBMITTED. (Council Rule 34. Postponement Deadline 5/19/23). (At the Budget Committee meeting this legislation was introduced as M-23-15, but due to the Council’s Special meeting scheduled for 1/18/2023 the motion number was change as reflected above). CONTINUED TO THE MEETING OF 2/2/23. M-23-40 MOTION TO SUSPEND THE RULES TO INTRODUCE ORDINANCES ON FIRST READING. MOVED By: Morrell SECONDED BY: Green ACTION: Suspend the Rules YEAS: Giarrusso, Green, King, Morrell, Thomas - 5 NAYS: 0 ABSTAIN: 0 ABSENT: Harris, Moreno - 2 RECUSED: 0 AND THE MOTION PASSED. ORDINANCES ON FIRST READING CALENDAR NUMBERS 34,024 THRU 34,045. INTRODUCED AND LAID OVER AS REQUIRED BY LAW. CAL. NO. 34,024 - BY: COUNCILMEMBER KING Brief: An Ordinance to establish a conditional use to permit a hotel over 10,000 square feet located within the HMC-2 Historic Marigny/Tremé/Bywater Commercial District, the EC Enhancement Corridor Design Overlay District, the AC-4 Arts and Culture Diversity Overlay District, the Small Multi-Family Affordable Short Term Rental Interim Zoning District, and the Residential Short Term Rental Interim Zoning District, on Square 379, Lot X, in the Third Municipal District, bounded by North Rampart Street, Kerlerec Street, Henriette Delille Street and Columbus Street (Municipal Addresses: 1441-1451 North Rampart Street, 1104 Columbus Street and 1115 Kerlerec Street);and otherwise to provide with respect thereto. ZONING DOCKET NO. 91/22 Annotation: ELECTRONICALLY SUBMITTED. (90 Days, Cn. Deadline 4/5/23). (Cn, Deadline 3/23/22). https://cityofno.granicus.com/MinutesViewer.php?view_id=42&amp;clip_id=4388&amp;doc_id=e890e754-9901-11ed-96ab-00505691 83fa 37/44 6/23/23, 5:40 PM 48b. A8c. 48d. cityofno.granicus.com/MinutesViewer.php?view_id=42&amp;clip_id=4388&amp;doc_id=e890e754-9901-11ed-96ab-00505691 83fa 34024 CAL. NO. 34,025 - BY: COUNCILMEMBERS GIARRUSSO, GREEN, MORENO AND THOMAS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Department of Sanitation, the Mosquito, Termite and Rodent Control Board, and the New Orleans Recreation Development Commission; to appropriate funds to the Chief Administrative Office, the Department of Health, the Department of Human Services, the Department of Parks and Parkways, the Department of Property Management, the Department of Public Works, the New Orleans Fire Department, the New Orleans Recreation Development Commission, and the Municipal Yacht Harbor; and otherwise to provide with respect thereto. Annotation: ELECTRONICALLY SUBMITTED. (Council Rule 34. Postponement Deadline 5/19/23). 34025 CAL. NO. 34,026 - BY: COUNCILMEMBERS GIARRUSSO, GREEN, HARRIS, KING, MORENO, MORRELL AND THOMAS (BY REQUEST) Brief: An Ordinance to amend Ordinance No. 29266 M.C.S., as amended, entitled “An Ordinance Providing an Operating Budget of Expenditures for the City of New Orleans for the Year 2023,”to transfer funds from the “100-Personal Services” appropriation to the “600-Grants, Contributions, and Fund Transfers” appropriation within the Department of Police in Fund 4150 (Federal Treasury Department); and otherwise to provide with respect thereto. Annotation: ELECTRONICALLY SUBMITTED. (Council Rule 34. Postponement Deadline 5/19/23). 34026 CAL. NO. 34,027 - BY: COUNCILMEMBER GIARRUSSO (BY REQUEST) Brief: An Ordinance authorizing the Mayor of the City of New Orleans to enter into a Cooperative Endeavor Agreement between the City of New Orleans (the “City”) and New Orleans Museum of Art (“NOMA”), for a term greater than one year, for the public purpose of supporting local needs in the area of education for underserved and underrepresented populations by supporting NOMA’s Mini Masters Initiative in the City, as more fully detailed in the Cooperative Endeavor Agreement form attached hereto as Exhibit “A”; and otherwise to provide with respect thereto. Annotation: https://cityofno.granicus.com/MinutesViewer.php?view_id=42&amp;clip_id=4388&amp;doc_id=e890e754-9901-11ed-96ab-00505691 83fa 38/44 6/23/23, 5:40 PM A48e. A8f. 48g. cityofno.granicus.com/MinutesViewer.php?view_id=42&amp;clip_id=4388&amp;doc_id=e890e754-9901-11ed-96ab-00505691 83fa ELECTRONICALLY SUBMITTED. (Council Rule 34. Postponement Deadline 5/19/23). 34027 CAL. NO. 34,028 - BY: COUNCILMEMBERS HARRIS AND KING (BY REQUEST) Brief: An Ordinance to authorize the Mayor of the City of New Orleans to enter into a five-year Cooperative Endeavor Agreement (“CEA”) with Acadian Ambulance Service, Inc. d/b/a the National EMS Academy (“Acadian”) to establish a course designed to prepare and train students as emergency medical technicians, subject to examination and approval by the National Registry of Emergency Medical Technicians, as more fully set forth in the form attached hereto as Exhibit “1” and made a part hereof; and otherwise to provide with respect thereto. Annotation: ELECTRONICALLY SUBMITTED. (Council Rule 34. Postponement Deadline 5/19/23). 34028 CAL. NO. 34,029 - BY: COUNCILMEMBER KING (BY REQUEST) Brief: An Ordinance authorizing the Mayor of the City of New Orleans to enter into a Cooperative Endeavor Agreement between the City of New Orleans (the “City”), and New Orleans Council on Aging, Inc. (“Contractor”), for a term greater than one year, for the public purpose of improving the overall health and independence of local senior citizens and curtailing the number of premature admissions into hospitals and nursing homes at 2475 Canal Street, Suite 400, New Orleans, Louisiana 70119, as more fully set forth in the Cooperative Endeavor Agreement attached hereto and made a part hereof, titled Exhibit “1”; and otherwise to provide with respect thereto. Annotation: ELECTRONICALLY SUBMITTED. (Council Rule 34. Postponement Deadline 5/19/23). 34029 CAL. NO. 34,030 - BY: COUNCILMEMBER KING (BY REQUEST) Brief: An Ordinance authorizing the Mayor of the City of New Orleans to enter into a Cooperative Endeavor Agreement between the City of New Orleans (the “City”) and the Arts Council of New Orleans (“Arts Council”) for a term greater than one year, to accomplish the public purpose of supporting the arts within the City the Community Arts Grants program, as more fully detailed in the Cooperative Endeavor Agreement form attached hereto as Exhibit “A”; and otherwise to provide with respect thereto. Annotation: https://cityofno.granicus.com/MinutesViewer.php?view_id=42&amp;clip_id=4388&amp;doc_id=e890e754-9901-11ed-96ab-00505691 83fa 39/44 6/23/23, 5:40 PM cityofno.granicus.com/MinutesViewer.php?view_id=42&amp;clip_id=4388&amp;doc_id=e890e754-9901-11ed-96ab-00505691 83fa ELECTRONICALLY SUBMITTED. (Council Rule 34. Postponement Deadline 5/19/23). 34030 48h. CAL. NO. 34,031 - BY: COUNCILMEMBER KING (BY REQUEST) Brief: An Ordinance to authorize the Mayor of the City of New Orleans to enter into a First Amendment to the Cooperative Endeavor Agreement (“Amendment”) to amend _ the Cooperative Endeavor Agreement (“Agreement”) between the City of New Orleans (the “City”) and Rebuilding Together New Orleans (the “Contractor”) relative to the Contractor providing financial sponsorship services in support of the City’s Neighborhood Cares Initiative; to increase the maximum aggregate amount of compensation payable by the City to the Contractor; to extend the term of the Agreement for an additional one (1) year ten (10) months and seven (7) days; and to add, reaffirm, or modify certain terms and conditions, as more fully set forth in the Amendment attached hereto as Exhibit “1” and incorporated and made a part hereof; and otherwise to provide with respect thereto. Annotation: ELECTRONICALLY SUBMITTED. (Council Rule 34. Postponement Deadline 5/19/23). 34031 481. CAL. NO. 34,032 - BY: COUNCILMEMBER KING (BY REQUEST) Brief: An Ordinance authorizing the Mayor of the City of New Orleans to enter into a Cooperative Endeavor Agreement between the City of New Orleans (the “City”), and New Orleans Humane Law and Rescue, LLC (“Contractor”), for a term greater than one year, for the public purpose of ensuring that the City has animal control services, particularly during an emergency at 1700 Mardi Gras Blvd., New Orleans, Louisiana 70114, as more fully set forth in the Cooperative Endeavor Agreement attached hereto and made a part hereof, titled Exhibit “1”; and otherwise to provide with respect thereto. Annotation: ELECTRONICALLY SUBMITTED. (Council Rule 34. Postponement Deadline 5/19/23). 34032 48). CAL. NO. 34,033 - BY: COUNCILMEMBER GREEN (BY REQUEST) Brief: An Ordinance to authorize the Mayor of the City of New Orleans to enter into Amendment No. 3 to a previously executed Cooperative Endeavor Agreement (CEA) among the City of New Orleans (the “City’”) , the New Orleans Redevelopment Authority (“NORA”), and the Sewerage and Water Board of New Orleans (“SWBNO’’) relative to the implementation of the Stormwater Mitigation Project for Pontilly to extend the term of said Cooperative Endeavor Agreement for an additional year and to provide an additional $174,511.00 to NORA for construction administration services, as more fully set forth in Amendment No. 3 to the https://cityofno.granicus.com/MinutesViewer.php?view_id=42&amp;clip_id=4388&amp;doc_id=e890e754-9901-11ed-96ab-00505691 83fa 40/44 6/23/23, 5:40 PM 48k. 48L cityofno.granicus.com/MinutesViewer.php?view_id=42&amp;clip_id=4388&amp;doc_id=e890e754-9901-11ed-96ab-00505691 83fa Cooperative Endeavor Agreement form attached hereto and made a part hereof; and otherwise to provide with respect thereto. Annotation: ELECTRONICALLY SUBMITTED. (Council Rule 34. Postponement Deadline 5/19/23). 34033 CAL. NO. 34,034 - BY: COUNCILMEMBER THOMAS (BY REQUEST) Brief: An Ordinance authorizing the Mayor of the City of New Orleans to enter into a Cooperative Endeavor Agreement between the City of New Orleans (the “City”) and Orleans Public Defenders (“OPD”), for a term greater than one year, for the public purpose in assisting the OPD with providing legal services to indigent persons in criminal proceedings within the City of New Orleans, as more fully detailed in the Cooperative Endeavor Agreement form attached hereto as Exhibit “A”; and otherwise to provide with respect thereto. Annotation: ELECTRONICALLY SUBMITTED. (Council Rule 34. Postponement Deadline 5/19/23). 34034 . CAL. NO. 34,035 - BY: COUNCILMEMBER GIARRUSSO Brief: An Ordinance to authorize the Mayor of the City of New Orleans to enter into a Cooperative Endeavor Agreement (“CEA”) with New Schools for New Orleans (“NSNO”), for the valuable public purpose of developing a successful program across NOLA-PS charter schools to assist, facilitate, and maximize the capacity among schools to take advantage of Louisiana’s 2019 Medicaid expansion of allowable services to best serve the students and families of public school students in New Orleans, as more fully detailed in the CEA form attached hereto as Exhibit “A”; and otherwise to provide with respect thereto. Annotation: ELECTRONICALLY SUBMITTED. (Council Rule 34. Postponement Deadline 5/19/23). 34035 48m. CAL. NO. 34,036 - BY: COUNCILMEMBER THOMAS (BY REQUEST) Brief: An Ordinance to authorize the Mayor of the City of New Orleans to enter into an Amendment to the Cooperative Endeavor Agreement (“CEA”) between the Mosquito and Termite Control Board and the University of Miami to complete the objectives of a Centers for Disease Control and Prevention Grant entitled, “A Community-based Rodent Surveillance Collaborative for Greater Public Health,” and to extend the CEA’s term for three years, as more fully set forth in the form attached hereto as Exhibit “1” and made a part hereof; and otherwise to provide with respect thereto. https://cityofno.granicus.com/MinutesViewer.php?view_id=42&amp;clip_id=4388&amp;doc_id=e890e754-9901-11ed-96ab-00505691 83fa 41/44 6/23/23, 5:40 PM cityofno.granicus.com/MinutesViewer.php?view_id=42&amp;clip_id=4388&amp;doc_id=e890e754-9901-11ed-96ab-00505691 83fa Annotation: ELECTRONICALLY SUBMITTED. (Council Rule 34. Postponement Deadline 5/19/23). 34036 48n. CAL. NO. 34,037 - BY: COUNCILMEMBERS GIARRUSSO, MORENO, GREEN, AND THOMAS (BY REQUEST) Brief: An Ordinance to amend Ordinance No. 28,863 M.C.S., as amended, entitled “An Ordinance Providing an Operating Budget of Expenditures for the City of New Orleans for the Year 2022,” to transfer funds within the General Fund Operating Budget Fund to various departments to cover overages incurred during the year 2022; and otherwise to provide with respect thereto. Annotation: ELECTRONICALLY SUBMITTED. (Council Rule 34. Postponement Deadline 5/19/23). 34037 480. CAL. NO. 34,038 -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34038 48p. CAL. NO. 34,039 - BY: COUNCILMEMBERS GIARRUSSO, MORENO, GREEN AND THOMAS (BY REQUEST) Brief: An Ordinance to amend Ordinance No. 29265 M.C.S., as amended, entitled “An Ordinance Providing an Operating Budget of Revenues for the City of New Orleans for the Year 2023,” to appropriate an additional $283,295,769 for Intergovernmental Revenues; and otherwise to provide with respect thereto. Annotation: ELECTRONICALLY SUBMITTED. (Council Rule 34. Postponement Deadline 5/19/23). 34039 https://cityofno.granicus.com/MinutesViewer.php?view_id=42&amp;clip_id=4388&amp;doc_id=e890e754-9901-11ed-96ab-00505691 83fa 42/44 6/23/23, 5:40 PM cityofno.granicus.com/MinutesViewer.php?view_id=42&amp;clip_id=4388&amp;doc_id=e890e754-9901-11ed-96ab-00505691 83fa 48q. CAL. NO. 34,040 - BY: COUNCILMEMBERS GIARRUSSO, MORENO, GREEN AND THOMAS (BY REQUEST) Brief: An Ordinance to amend Ordinance No. 29266 M.C.S., as amended, entitled “An Ordinance Providing an Operating Budget of Expenditures for the City of New Orleans for the Year 2023,” to appropriate an additional $283,295,769 for Intergovernmental Expenditures; and otherwise to provide with respect thereto. Annotation: ELECTRONICALLY SUBMITTED. (Council Rule 34. Postponement Deadline 5/19/23). 34040 48r. CAL. NO. 34,041 - BY: COUNCILMEMBERS GIARRUSSO, MORENO, GREEN AND THOMAS (BY REQUEST) Brief: An Ordinance to amend Ordinance No. 29265 M.C.S., as amended, entitled “An Ordinance Providing an Operating Budget of Revenues for the City of New Orleans for the Year 2023,” to appropriate funds to remit a proposed settlement payment to the Metro estate; and otherwise to provide with respect thereto. Annotation: ELECTRONICALLY SUBMITTED. (Council Rule 34. Postponement Deadline 5/19/23). 34041 48s. CAL. NO. 34,042 -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34042 48t. CAL. NO. 34,043 - BY: COUNCILMEMBER KING Brief: An Ordinance to amend and reordain section 1-13 to the Code of the City of New Orleans to increase the default penalty for violations of the Code; and otherwise to provide with respect https://cityofno.granicus.com/MinutesViewer.php?view_id=42&amp;clip_id=4388&amp;doc_id=e890e754-9901-11ed-96ab-00505691 83fa 43/44 6/23/23, 5:40 PM cityofno.granicus.com/MinutesViewer.php?view_id=42&amp;clip_id=4388&amp;doc_id=e890e754-9901-11ed-96ab-00505691 83fa thereto. Annotation: ELECTRONICALLY SUBMITTED. (Council Rule 34. Postponement Deadline 5/19/23). 34043 48u. CAL. NO. 34,044 - BY: COUNCILMEMBER KING Brief: An ordinance to add section 26-487 to the Code of the City of New Orleans to require parking attendants in certain parking lots during certain special events; and otherwise to provide with respect thereto. Annotation: ELECTRONICALLY SUBMITTED. (Council Rule 34. Postponement Deadline 5/19/23). 34044 48v. CAL. NO. 34,045 - BY: COUNCILMEMBER THOMAS Brief: An Ordinance to amend and reordain Sections 162-1656 and 162-1669 of the Code of the City of New Orleans to increase the total number of pedicab CPNCs to be issued, to align Sec. 162-1656 with the transfer of ground transportation administration to the Department of Public Works as established via Ordinance Calendar No. 33,245, to update the Code citation within Sec. 162-1669; and otherwise to provide with respect thereto. Annotation: ELECTRONICALLY SUBMITTED. (Council Rule 34. Postponement Deadline 5/19/23). 34045 49. MOTION FOR ADJOURNMENT: @_2:40 p.m. MOVED By: Giarrusso SECONDED BY: Harris ACTION: Adopt YEAS: Giarrusso, Green, Harris, King, Morrell, Thomas - 6 NAYS: 0 ABSTAIN: 0 ABSENT: Moreno - 1 RECUSED: 0 AND THE MOTION PASSED. https://cityofno.granicus.com/MinutesViewer.php?view_id=42&amp;clip_id=4388&amp;doc_id=e890e754-9901-11ed-96ab-00505691 83fa 44/44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