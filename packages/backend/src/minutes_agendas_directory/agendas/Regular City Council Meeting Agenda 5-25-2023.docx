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cityofno.granicus.com/GeneratedAgendaViewer.php?view_id=42&amp;clip_id=4554</w:t>
        <w:br/>
        <w:t>6/23/23, 5:38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KING III</w:t>
        <w:br/>
        <w:t>HARRIS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Councilmember</w:t>
        <w:br/>
        <w:t>District C</w:t>
        <w:br/>
        <w:t>District B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to be held in City Hall Council Chamber</w:t>
        <w:br/>
        <w:t>on Thursday, May 25, 2023 at 10:07 A.M.</w:t>
        <w:br/>
        <w:t>ORLEANS</w:t>
        <w:br/>
        <w:t>PRESIDENT</w:t>
        <w:br/>
        <w:t>VICE 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LOUISIANA</w:t>
        <w:br/>
        <w:t>ROLL CALL - LORA W. JOHNSON, CLERK OF COUNCIL</w:t>
        <w:br/>
        <w:t>1.</w:t>
        <w:br/>
        <w:t>UPON CALLING THE ROLL THE FOLLOWING MEMBERS ANSWERED TO THEIR</w:t>
        <w:br/>
        <w:t>NAMES.</w:t>
        <w:br/>
        <w:t>PRESENT:</w:t>
        <w:br/>
        <w:t>GIARRUSSO</w:t>
        <w:br/>
        <w:t>GREEN</w:t>
        <w:br/>
        <w:t>HARRIS</w:t>
        <w:br/>
        <w:t>KING</w:t>
        <w:br/>
        <w:t>MORRELL (PRESIDENT)</w:t>
        <w:br/>
        <w:t>ABSENT:</w:t>
        <w:br/>
        <w:t>MORENO (VICE PRESIDENT) (ARRIVED LATER)</w:t>
        <w:br/>
        <w:t>THOMAS</w:t>
        <w:br/>
        <w:t>https://cityofno.granicus.com/GeneratedAgendaViewer.php?view_id=42&amp;clip_id=4554</w:t>
        <w:br/>
        <w:t>1/53</w:t>
        <w:br/>
        <w:t>cityofno.granicus.com/GeneratedAgendaViewer.php?view_id=42&amp;clip_id=4554</w:t>
        <w:br/>
        <w:t>6/23/23, 5:38 PM</w:t>
        <w:br/>
        <w:t>FIVE MEMBERS PRESENT, CONSTITUTING A QUORUM.</w:t>
        <w:br/>
        <w:t>PASTOR BRANDON BOUTIN - UNITED FELLOWSHIP FULL GOSPEL BAPTIST</w:t>
        <w:br/>
        <w:t>2.</w:t>
        <w:br/>
        <w:t>CHURCH</w:t>
        <w:br/>
        <w:t>PLEDGE OF ALLEGIANCE HELENA MORENO - COUNCILMEMBER-AT-LARGE</w:t>
        <w:br/>
        <w:t>3.</w:t>
        <w:br/>
        <w:t>4. NATIONAL ANTHEM</w:t>
        <w:br/>
        <w:t>PUBLIC E-COMMENT FORMS, RULES AND INFORMATION ARE AVAILABLE AT</w:t>
        <w:br/>
        <w:t>https://council.nola.gov/home/</w:t>
        <w:br/>
        <w:t>SPECIAL ORDERS OF BUSINESS</w:t>
        <w:br/>
        <w:t>FIRST ORDER OF BUSINESS - PRESENTATION - CAPTAIN STEPHANIE MENTOS,</w:t>
        <w:br/>
        <w:t>1.</w:t>
        <w:br/>
        <w:t>OFFICE VICTIM ADVOCATE; DARLENE</w:t>
        <w:br/>
        <w:t>COSTANZA,</w:t>
        <w:br/>
        <w:t>SHERIFF'S</w:t>
        <w:br/>
        <w:t>CRIMESTOPPERS; SHERILYN PRICE; AND ELIZABETH HANSARD</w:t>
        <w:br/>
        <w:t>Brief:</w:t>
        <w:br/>
        <w:t>Emphasizing the importance of support for and the challenges faced by victims of crime.</w:t>
        <w:br/>
        <w:t>Annotation:</w:t>
        <w:br/>
        <w:t>ELECTRONICALLY SUBMITTED.</w:t>
        <w:br/>
        <w:t>(Cm. Green).</w:t>
        <w:br/>
        <w:t>APPEARED.</w:t>
        <w:br/>
        <w:t>THIRD ORDER OF BUSINESS - PRESENTATION - COUNCILMEMBER JOSEPH I.</w:t>
        <w:br/>
        <w:t>3.</w:t>
        <w:br/>
        <w:t>GIARRUSSO III</w:t>
        <w:br/>
        <w:t>Brief:</w:t>
        <w:br/>
        <w:t>Recognizing the retirement of the Honorable Robin M. Giarrusso from the Orleans Parish</w:t>
        <w:br/>
        <w:t>Civil District Court.</w:t>
        <w:br/>
        <w:t>Annotation:</w:t>
        <w:br/>
        <w:t>ELECTRONICALLY SUBMITTED.</w:t>
        <w:br/>
        <w:t>(Cm. Giarrusso).</w:t>
        <w:br/>
        <w:t>APPEARED.</w:t>
        <w:br/>
        <w:t>SECOND ORDER OF BUSINESS - PRESENTATION - BYRON GOODWIN, DIRECTOR</w:t>
        <w:br/>
        <w:t>2.</w:t>
        <w:br/>
        <w:t>OF THE TRAVIS HILL SCHOOL, SHANELL DOWLING, JJIC PRINCIPAL,</w:t>
        <w:br/>
        <w:t>SHELACIA CARNEY, OJC PRINCIPAL, AND RACHEL LEWIS, CHIEF ACADEMIC</w:t>
        <w:br/>
        <w:t>OFFICER</w:t>
        <w:br/>
        <w:t>Brief:</w:t>
        <w:br/>
        <w:t>Giving an overview of the Travis Hill School's programming and future plans, along with</w:t>
        <w:br/>
        <w:t>several recent successes/wins by students.</w:t>
        <w:br/>
        <w:t>2/53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ELECTRONICALLY SUBMITTED.</w:t>
        <w:br/>
        <w:t>(Cm. Giarrusso).</w:t>
        <w:br/>
        <w:t>APPEARED.</w:t>
        <w:br/>
        <w:t>REGULAR AGENDA</w:t>
        <w:br/>
        <w:t>21.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ELECTRONICALLY SUBMITTED.</w:t>
        <w:br/>
        <w:t>(Council Rule 34. Postponement Deadline 8/18/23).</w:t>
        <w:br/>
        <w:t>CONTINUED TO THE MEETING OF 6/22/23.</w:t>
        <w:br/>
        <w:t>34150</w:t>
        <w:br/>
        <w:t>22. CAL. NO. 34,156 -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34156 - 29470 M.C.S.</w:t>
        <w:br/>
        <w:t>23. CAL. NO. 34,157 -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utilize fund balance to provide for anticipated budget shortfalls after the first quarter</w:t>
        <w:br/>
        <w:t>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3/53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(Fiscal Note received).</w:t>
        <w:br/>
        <w:t>Technical Correction Needed.</w:t>
        <w:br/>
        <w:t>34157 - 29471 M.C.S.</w:t>
        <w:br/>
        <w:t>24. CAL. NO. 34,158 -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reappropriate American Rescue Plan Act Tranche Two Part One funds from other</w:t>
        <w:br/>
        <w:t>operating to personal services, reappropriate American Rescue Plan Act Tranche One funds to</w:t>
        <w:br/>
        <w:t>the Chief Administrative Office to support the Police Department K9 and Mounted Units, and</w:t>
        <w:br/>
        <w:t>to move funding for the Real Timbers Walking Trail to Parks and Parkways;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34158 - 29472 M.C.S.</w:t>
        <w:br/>
        <w:t>34158AMD</w:t>
        <w:br/>
        <w:t>34158 - 29472 M.C.S. AS AMENDED</w:t>
        <w:br/>
        <w:t>31. CAL. NO. 34,184 - BY: COUNCILMEMBERS GIARRUSSO, THOMAS, MORENO,</w:t>
        <w:br/>
        <w:t>HARRIS, KING, MORRELL AND GREEN</w:t>
        <w:br/>
        <w:t>Brief:</w:t>
        <w:br/>
        <w:t>An Ordinance to establish the Affordable and Workforce Housing Gap Financing Fund as</w:t>
        <w:br/>
        <w:t>Division 52 of Article III in Chapter 70 of the Code of the City of New Orleans; to ordain</w:t>
        <w:br/>
        <w:t>Sections 70-415.327 through 70-415.333 of the Code of the City of New Orleans within said</w:t>
        <w:br/>
        <w:t>Division; and otherwise to provide with respect thereto.</w:t>
        <w:br/>
        <w:t>Annotation:</w:t>
        <w:br/>
        <w:t>ELECTRONICALLY SUBMITTED.</w:t>
        <w:br/>
        <w:t>(Council Rule 34. Postponement Deadline 9/8/23).</w:t>
        <w:br/>
        <w:t>Technical Correction needed.</w:t>
        <w:br/>
        <w:t>34184 - 29478 M.C.S.</w:t>
        <w:br/>
        <w:t>32. CAL. NO. 34,185 - BY: COUNCILMEMBERS GIARRUSSO, MORENO, HARRIS,</w:t>
        <w:br/>
        <w:t>KING, GREEN AND 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2023,''</w:t>
        <w:br/>
        <w:t>to appropriate unassigned fund balance and American Rescue Plan Act (ARPA) funds to fund</w:t>
        <w:br/>
        <w:t>projects and operations in the Mayor's Office; the Chief Administrative Office; the Office of</w:t>
        <w:br/>
        <w:t>4/53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Workforce Development; the Department of Health; the Department of Finance; the Historic</w:t>
        <w:br/>
        <w:t>District Landmarks Commission; the New Orleans Fire Department; the Mosquito, Termite</w:t>
        <w:br/>
        <w:t>and Rodent Control Board; and the Office of Community Development;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34185 - 29479 M.C.S.</w:t>
        <w:br/>
        <w:t>34185 AMD - GREEN</w:t>
        <w:br/>
        <w:t>34185 AMD JIG</w:t>
        <w:br/>
        <w:t>34185 - 29479 M.C.S. AS AMENDED</w:t>
        <w:br/>
        <w:t>33. CAL. NO. 34,186 - BY: COUNCILMEMBERS GIARRUSSO, MORENO, HARRIS,</w:t>
        <w:br/>
        <w:t>KING, GREEN AND 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and American Rescue Plan Act (ARPA) funds</w:t>
        <w:br/>
        <w:t>to fund projects and operations in the Mayor's Office; the Chief Administrative Office; the</w:t>
        <w:br/>
        <w:t>Office of Workforce Development; the Department of Health; the Department of Finance; the</w:t>
        <w:br/>
        <w:t>Historic District Landmarks Commission; the New Orleans Fire Department; the Mosquito,</w:t>
        <w:br/>
        <w:t>Termite and Rodent Control Board; and the Office of Community Development; and</w:t>
        <w:br/>
        <w:t>otherwise to provide with respect thereto.</w:t>
        <w:br/>
        <w:t>Annotation:</w:t>
        <w:br/>
        <w:t>ELECTRONICALLY SUBMITTED.</w:t>
        <w:br/>
        <w:t>(Council Rule 34. Postponement Deadline 9/8/23).</w:t>
        <w:br/>
        <w:t>34186 - 29480 M.C.S.</w:t>
        <w:br/>
        <w:t>34186 AMD - GREEN</w:t>
        <w:br/>
        <w:t>34186AMD</w:t>
        <w:br/>
        <w:t>34186 - 29480 M.C.S. AS AMENDED</w:t>
        <w:br/>
        <w:t>22. CAL. NO. 34,156 -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5/53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(Fiscal Note received).</w:t>
        <w:br/>
        <w:t>Technical Correction Needed.</w:t>
        <w:br/>
        <w:t>34156 - 29470 M.C.S.</w:t>
        <w:br/>
        <w:t>25. CAL. NO. 34,177 - BY: COUNCILMEMBER MORENO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</w:t>
        <w:br/>
        <w:t>Department of Health ("Contractor"), for a term greater than one year, for the public purpose</w:t>
        <w:br/>
        <w:t>of providing the City with grant funds to increase and strengthen the public health workforce</w:t>
        <w:br/>
        <w:t>of the New Orleans Health Department so that it may have greater capacity to protect and</w:t>
        <w:br/>
        <w:t>promote the health and wellness of citizens of New Orleans, as more fully set forth in the</w:t>
        <w:br/>
        <w:t>Cooperative Endeavor Agreement, titled Exhibit "1";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34177 - 29473 M.C.S.</w:t>
        <w:br/>
        <w:t>27. CAL. NO. 34,179 - BY: COUNCILMEMBER MORENO</w:t>
        <w:br/>
        <w:t>Brief:</w:t>
        <w:br/>
        <w:t>An Ordinance to amend and reordain section 102-115 of the Code of the City of New Orleans</w:t>
        <w:br/>
        <w:t>to expand the harm-reduction-related exception for fentanyl testing strips in Section 102-</w:t>
        <w:br/>
        <w:t>115(e) to include other forms of drug testing equipment;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34179 - 29475 M.C.S.</w:t>
        <w:br/>
        <w:t>58. MOTION - NO. M-23-239 - BY: COUNCILMEMBER HARRIS (BY REQUEST).</w:t>
        <w:br/>
        <w:t>Brief:</w:t>
        <w:br/>
        <w:t>Adding the President of the Council as a signatory to the Loan Agreement and the three</w:t>
        <w:br/>
        <w:t>accessory contracts between the City of New Orleans and Celeste Landing, L.L.C .; and</w:t>
        <w:br/>
        <w:t>authorizing the President of the Council to sign the Loan Agreement and three accessory</w:t>
        <w:br/>
        <w:t>contracts between the City of New Orleans and Celeste Landing L.L.C.</w:t>
        <w:br/>
        <w:t>Annotation:</w:t>
        <w:br/>
        <w:t>(Council Rule 34. Postponement Deadline 9/22/23).</w:t>
        <w:br/>
        <w:t>M-23-239 Prt 1</w:t>
        <w:br/>
        <w:t>Constract - Intercreditor Prt 2</w:t>
        <w:br/>
        <w:t>https://cityofno.granicus.com/GeneratedAgendaViewer.php?view_id=42&amp;clip_id=4554</w:t>
        <w:br/>
        <w:t>6/53</w:t>
        <w:br/>
        <w:t>cityofno.granicus.com/GeneratedAgendaViewer.php?view_id=42&amp;clip_id=4554</w:t>
        <w:br/>
        <w:t>6/23/23, 5:38 PM</w:t>
        <w:br/>
        <w:t>Constract - Lease Loan Agreement Prt 3</w:t>
        <w:br/>
        <w:t>59. MOTION - NO. M-23-240 - BY: COUNCILMEMBER MORRELL (BY REQUEST).</w:t>
        <w:br/>
        <w:t>Brief:</w:t>
        <w:br/>
        <w:t>Adding the President of the Council as a signatory to the Professional Services Agreement</w:t>
        <w:br/>
        <w:t>between the City and Interstate Electronic Systems LLC; and authorizing the President of the</w:t>
        <w:br/>
        <w:t>Council to sign a Professional Service Agreement between the City and Interstate Electronic</w:t>
        <w:br/>
        <w:t>Systems LLC.</w:t>
        <w:br/>
        <w:t>Annotation:</w:t>
        <w:br/>
        <w:t>(Council Rule 34. Postponement Deadline 9/22/23).</w:t>
        <w:br/>
        <w:t>M-23-240</w:t>
        <w:br/>
        <w:t>60. MOTION - NO. M-23-241 - BY: COUNCILMEMBERS MORRELL AND THOMAS (BY</w:t>
        <w:br/>
        <w:t>REQUEST).</w:t>
        <w:br/>
        <w:t>Brief:</w:t>
        <w:br/>
        <w:t>Adding the President of the Council as a signatory to the Amendment No. 2 to the</w:t>
        <w:br/>
        <w:t>Professional Services Agreement between the City of New Orleans and Children's Hospital;</w:t>
        <w:br/>
        <w:t>and authorizing the President of the Council to sign Amendment No. 2 to the Professional</w:t>
        <w:br/>
        <w:t>Services Agreement between the City of New Orleans and Children's Hospital.</w:t>
        <w:br/>
        <w:t>Annotation:</w:t>
        <w:br/>
        <w:t>(Council Rule 34. Postponement Deadline 9/22/23).</w:t>
        <w:br/>
        <w:t>M-23-241</w:t>
        <w:br/>
        <w:t>46. MOTION - NO. M-23-218 -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1); and</w:t>
        <w:br/>
        <w:t>authorizing the President of the Council to sign the Amendment No. 2 to the contract between</w:t>
        <w:br/>
        <w:t>the City of New Orleans and Ceres Environmental Services, Inc.</w:t>
        <w:br/>
        <w:t>Annotation:</w:t>
        <w:br/>
        <w:t>(Council Rule 34. Postponement Deadline 9/22/23).</w:t>
        <w:br/>
        <w:t>M-23-218</w:t>
        <w:br/>
        <w:t>47. MOTION - NO. M-23-219 -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2); and</w:t>
        <w:br/>
        <w:t>authorizing the President of the Council to sign the Amendment No. 2 to the contract between</w:t>
        <w:br/>
        <w:t>the City of New Orleans and Ceres Environmental Services, Inc.</w:t>
        <w:br/>
        <w:t>https://cityofno.granicus.com/GeneratedAgendaViewer.php?view_id=42&amp;clip_id=4554</w:t>
        <w:br/>
        <w:t>7/53</w:t>
        <w:br/>
        <w:t>6/23/23, 5:38 PM</w:t>
        <w:br/>
        <w:t>cityofno.granicus.com/GeneratedAgendaViewer.php?view_id=42&amp;clip_id=4554</w:t>
        <w:br/>
        <w:t>Annotation:</w:t>
        <w:br/>
        <w:t>(Council Rule 34. Postponement Deadline 9/22/23).</w:t>
        <w:br/>
        <w:t>M-23-219</w:t>
        <w:br/>
        <w:t>48. MOTION - NO. M-23-220 -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3); and</w:t>
        <w:br/>
        <w:t>authorizing the President of the Council to sign the Amendment No. 2 to the contract between</w:t>
        <w:br/>
        <w:t>the City of New Orleans and Ceres Environmental Services, Inc.</w:t>
        <w:br/>
        <w:t>Annotation:</w:t>
        <w:br/>
        <w:t>(Council Rule 34. Postponement Deadline 9/22/23).</w:t>
        <w:br/>
        <w:t>M-23-220</w:t>
        <w:br/>
        <w:t>49. MOTION - NO. M-23-221 - BY: COUNCILMEMBER KING (BY REQUEST).</w:t>
        <w:br/>
        <w:t>Brief:</w:t>
        <w:br/>
        <w:t>Adding the President of the Council as a signatory to the Amendment No. 3 to the contract</w:t>
        <w:br/>
        <w:t>between the City of New Orleans and Witt O'Brien's LLC; and authorizing the President of</w:t>
        <w:br/>
        <w:t>the Council to sign the Amendment No. 3 to the contract between the City of New Orleans</w:t>
        <w:br/>
        <w:t>and Witt O'Brien's, LLC.</w:t>
        <w:br/>
        <w:t>Annotation:</w:t>
        <w:br/>
        <w:t>(Council Rule 34. Postponement Deadline 9/22/23).</w:t>
        <w:br/>
        <w:t>M-23-221</w:t>
        <w:br/>
        <w:t>50. MOTION - NO. M-23-223 - BY: COUNCILMEMBER HARRIS</w:t>
        <w:br/>
        <w:t>Brief:</w:t>
        <w:br/>
        <w:t>Tabulating the votes cast in the Election held on Saturday, April 29, 2023 - TWINBROOK</w:t>
        <w:br/>
        <w:t>SECURITY DISTRICT PROPOSITION:</w:t>
        <w:br/>
        <w:t>VOTES FOR:</w:t>
        <w:br/>
        <w:t>241</w:t>
        <w:br/>
        <w:t>VOTES AGAINST:</w:t>
        <w:br/>
        <w:t>76</w:t>
        <w:br/>
        <w:t>TOTAL VOTES:</w:t>
        <w:br/>
        <w:t>317</w:t>
        <w:br/>
        <w:t>MAJORITY OF VOTES FOR:</w:t>
        <w:br/>
        <w:t>241</w:t>
        <w:br/>
        <w:t>Annotation:</w:t>
        <w:br/>
        <w:t>(Council Rule 34. Postponement Deadline 9/22/23).</w:t>
        <w:br/>
        <w:t>M-23-223</w:t>
        <w:br/>
        <w:t>COMMUNICATION - FROM ASHLEY J. BECNEL, CHIEF ZONING OFFICIAL,</w:t>
        <w:br/>
        <w:t>1.</w:t>
        <w:br/>
        <w:t>DEPARTMENT OF SAFETY AND PERMITS, CITY OF NEW ORLEANS</w:t>
        <w:br/>
        <w:t>8/53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Brief:</w:t>
        <w:br/>
        <w:t>Submitting the following information pursuant to City Code Sec. 2-1000, concerning the</w:t>
        <w:br/>
        <w:t>adoption of proposed rules (DSP Rule 23-01: Short Term Rental Permit Lotteries):</w:t>
        <w:br/>
        <w:t>(1) A copy of the proposed regulations governing Short</w:t>
        <w:br/>
        <w:t>Term Rental Permit Lotteries, marked for identification</w:t>
        <w:br/>
        <w:t>as DSP Rule 23-01;</w:t>
        <w:br/>
        <w:t>A copy of the legal notice of public hearing published</w:t>
        <w:br/>
        <w:t>(2)</w:t>
        <w:br/>
        <w:t>in the Times Picayune New Orleans Advocate newspaper;</w:t>
        <w:br/>
        <w:t>A summary of the comments received at the public</w:t>
        <w:br/>
        <w:t>(3)</w:t>
        <w:br/>
        <w:t>hearing and virtual listening session held on May 19, 2023</w:t>
        <w:br/>
        <w:t>and May 10, 2023, respectively;</w:t>
        <w:br/>
        <w:t>A draft resolution which would implement the regulations</w:t>
        <w:br/>
        <w:t>(4)</w:t>
        <w:br/>
        <w:t>if adopted. The Department of Safety and Permits also</w:t>
        <w:br/>
        <w:t>provides that these proposed rules and regulations would</w:t>
        <w:br/>
        <w:t>have no additional fiscal impact beyond that created by</w:t>
        <w:br/>
        <w:t>Ordinances 29381 and 29382 MCS.</w:t>
        <w:br/>
        <w:t>Annotation:</w:t>
        <w:br/>
        <w:t>RECEIVED.</w:t>
        <w:br/>
        <w:t>Ashley J. Becnel, Chief Zoning Official - Department of Safety and Permits</w:t>
        <w:br/>
        <w:t>LEGISLATIVE GROUPING</w:t>
        <w:br/>
        <w:t>1.</w:t>
        <w:br/>
        <w:t>la. DEMOLITION APPEAL - OF STEPHEN MCCREADY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1330-1332 Touro Street, 23-09290 - DEMO-RSF2 - Council</w:t>
        <w:br/>
        <w:t>District "C"</w:t>
        <w:br/>
        <w:t>Annotation:</w:t>
        <w:br/>
        <w:t>ELECTRONICALLY SUBMITTED.</w:t>
        <w:br/>
        <w:t>(Cm. King, Cn. Deadline 6/25/23).</w:t>
        <w:br/>
        <w:t>(Communication received at the meeting of 5/11/23).</w:t>
        <w:br/>
        <w:t>(Report received at the meeting of 5/11/23).</w:t>
        <w:br/>
        <w:t>HEARING HELD.</w:t>
        <w:br/>
        <w:t>Demolition Requset Application - Stephen McCready - 1330 1332 Toura Street</w:t>
        <w:br/>
        <w:t>1b. MOTION - NO. M-23-248 - BY: COUNCILMEMBER KING</w:t>
        <w:br/>
        <w:t>Brief:</w:t>
        <w:br/>
        <w:t>Approving the applicant's demolition request for the property located at 1330-1332 Touro</w:t>
        <w:br/>
        <w:t>Street.</w:t>
        <w:br/>
        <w:t>https://cityofno.granicus.com/GeneratedAgendaViewer.php?view_id=42&amp;clip_id=4554</w:t>
        <w:br/>
        <w:t>9/53</w:t>
        <w:br/>
        <w:t>cityofno.granicus.com/GeneratedAgendaViewer.php?view_id=42&amp;clip_id=4554</w:t>
        <w:br/>
        <w:t>6/23/23, 5:38 PM</w:t>
        <w:br/>
        <w:t>Annotation:</w:t>
        <w:br/>
        <w:t>(Council Rule 34. Postponement Deadline 9/22/23).</w:t>
        <w:br/>
        <w:t>M-23-248</w:t>
        <w:br/>
        <w:t>LEGISLATIVE GROUPING</w:t>
        <w:br/>
        <w:t>2.</w:t>
        <w:br/>
        <w:t>HDLC APPEAL - OF HEATHER COOPER, AIA, NCARB, ROZAS WARD</w:t>
        <w:br/>
        <w:t>2a.</w:t>
        <w:br/>
        <w:t>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ELECTRONICALLY SUBMITTED.</w:t>
        <w:br/>
        <w:t>(Cm. King, District C, Cn. Deadline 6/4/23).</w:t>
        <w:br/>
        <w:t>(Communication received at the meeting of 4/20/23).</w:t>
        <w:br/>
        <w:t>(Report received at the meeting of 5/11/23).</w:t>
        <w:br/>
        <w:t>ON DEADLINE.</w:t>
        <w:br/>
        <w:t>WITHDRAWN. (At the applicant's request).</w:t>
        <w:br/>
        <w:t>HDLC APPEAL - Heather Cooper - 502 Frenchmen Street</w:t>
        <w:br/>
        <w:t>2b. MOTION (LYING OVER) - NO. M-23-202 - BY: COUNCILMEMBER KING</w:t>
        <w:br/>
        <w:t>Brief:</w:t>
        <w:br/>
        <w:t>Approving the applicant's request for the proposed renovation of an existing Significant rated</w:t>
        <w:br/>
        <w:t>three-story, mixed use building including demolition of the roof structure and construction of</w:t>
        <w:br/>
        <w:t>new rear addition for property located at 502 Frenchmen Street.</w:t>
        <w:br/>
        <w:t>Annotation:</w:t>
        <w:br/>
        <w:t>(Council Rule 34. Postponement Deadline 9/8/23).</w:t>
        <w:br/>
        <w:t>WITHDRAWN.</w:t>
        <w:br/>
        <w:t>LO M-23-202</w:t>
        <w:br/>
        <w:t>2c. MOTION - NO. M-23-228 - BY: COUNCILMEMBER KING</w:t>
        <w:br/>
        <w:t>Brief:</w:t>
        <w:br/>
        <w:t>Denying the applicant's request for the proposed renovation of an existing Significant rated</w:t>
        <w:br/>
        <w:t>three-story, mixed use building including demolition of the roof structure and construction of</w:t>
        <w:br/>
        <w:t>new rear addition for property located at 502 Frenchmen Street.</w:t>
        <w:br/>
        <w:t>Annotation:</w:t>
        <w:br/>
        <w:t>(Council Rule 34. Postponement Deadline 9/22/23).</w:t>
        <w:br/>
        <w:t>WITHDRAWN.</w:t>
        <w:br/>
        <w:t>10/53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M-23-228</w:t>
        <w:br/>
        <w:t>2d. MOTION - NO. M-23-249 - BY: COUNCILMEMBER KING</w:t>
        <w:br/>
        <w:t>Brief:</w:t>
        <w:br/>
        <w:t>Approving and granting the applicant's request for the proposed renovation of 502 Frenchman</w:t>
        <w:br/>
        <w:t>Street, with the following modifications: 1. Applicant shall retain 50% of the historic roof. 2.</w:t>
        <w:br/>
        <w:t>Final plans shall be subject to the approval of the HDLC.</w:t>
        <w:br/>
        <w:t>Annotation:</w:t>
        <w:br/>
        <w:t>(Council Rule 34. Postponement Deadline 9/22/23).</w:t>
        <w:br/>
        <w:t>Technical Correction needed.</w:t>
        <w:br/>
        <w:t>WITHDRAWN.</w:t>
        <w:br/>
        <w:t>M-23-249</w:t>
        <w:br/>
        <w:t>LEGISLATIVE GROUPING</w:t>
        <w:br/>
        <w:t>3.</w:t>
        <w:br/>
        <w:t>3a. HDLC APPEAL - OF ZACHARY SMITH, OWNER, ZACH SMITH, CONSULTING &amp;</w:t>
        <w:br/>
        <w:t>DESIGN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at the meeting of 5/11/23).</w:t>
        <w:br/>
        <w:t>ON DEADLINE.</w:t>
        <w:br/>
        <w:t>HEARING HELD.</w:t>
        <w:br/>
        <w:t>HDLC APPEAL - Zachary Smith - 2516 Upperline Street</w:t>
        <w:br/>
        <w:t>3b. MOTION - NO. M-23-234 - BY: COUNCILMEMBER HARRIS</w:t>
        <w:br/>
        <w:t>Brief:</w:t>
        <w:br/>
        <w:t>Denying the applicant's request for full demolition of the property located at 2516 Upperline</w:t>
        <w:br/>
        <w:t>Street.</w:t>
        <w:br/>
        <w:t>Annotation:</w:t>
        <w:br/>
        <w:t>(Council Rule 34. Postponement Deadline 9/22/23).</w:t>
        <w:br/>
        <w:t>M-23-234</w:t>
        <w:br/>
        <w:t>3c. MOTION - NO. M-23-243 - BY: COUNCILMEMBER HARRIS</w:t>
        <w:br/>
        <w:t>Brief:</w:t>
        <w:br/>
        <w:t>Approving and granting the applicant's request for full demolition of the property located at</w:t>
        <w:br/>
        <w:t>2516 Upperline Street.</w:t>
        <w:br/>
        <w:t>11/53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(Council Rule 34. Postponement Deadline 9/22/23).</w:t>
        <w:br/>
        <w:t>WITHDRAWN.</w:t>
        <w:br/>
        <w:t>M-23-243</w:t>
        <w:br/>
        <w:t>3b. MOTION - NO. M-23-234 - BY: COUNCILMEMBER HARRIS</w:t>
        <w:br/>
        <w:t>Brief:</w:t>
        <w:br/>
        <w:t>Denying the applicant's request for full demolition of the property located at 2516 Upperline</w:t>
        <w:br/>
        <w:t>Street.</w:t>
        <w:br/>
        <w:t>Annotation:</w:t>
        <w:br/>
        <w:t>(Council Rule 34. Postponement Deadline 9/22/23).</w:t>
        <w:br/>
        <w:t>M-23-234</w:t>
        <w:br/>
        <w:t>LEGISLATIVE GROUPING</w:t>
        <w:br/>
        <w:t>4.</w:t>
        <w:br/>
        <w:t>HDLC APPEAL - OF ANGELE AND GREGORY ROMIG</w:t>
        <w:br/>
        <w:t>4a.</w:t>
        <w:br/>
        <w:t>Brief:</w:t>
        <w:br/>
        <w:t>Requesting to appeal the Historic District Landmarks Commission's decision of "denial" of</w:t>
        <w:br/>
        <w:t>the application for demolition of more than 50% of the exterior wall structure through the</w:t>
        <w:br/>
        <w:t>increase in height for properties located at 41 Allard Boulevard and 39 Allard Boulevard.</w:t>
        <w:br/>
        <w:t>Annotation:</w:t>
        <w:br/>
        <w:t>ELECTRONICALLY SUBMITTED.</w:t>
        <w:br/>
        <w:t>(Cm. Giarrusso, District A, Cn. Deadline 6/25/23).</w:t>
        <w:br/>
        <w:t>(Communication received at the meeting of 5/11/23).</w:t>
        <w:br/>
        <w:t>HEARING HELD.</w:t>
        <w:br/>
        <w:t>HDLC Appeal - Angele and Gregory Roming - 39-41 Allard Blvd</w:t>
        <w:br/>
        <w:t>4b. MOTION - NO. M-23-232 - BY: COUNCILMEMBER GIARRUSSO</w:t>
        <w:br/>
        <w:t>Brief:</w:t>
        <w:br/>
        <w:t>Approving and granting the demolition request of more than 50% of the exterior wall</w:t>
        <w:br/>
        <w:t>structure through the increase in height to the property located at 39 Allard Boulevard and 41</w:t>
        <w:br/>
        <w:t>Allard Boulevard</w:t>
        <w:br/>
        <w:t>Annotation:</w:t>
        <w:br/>
        <w:t>(Council Rule 34. Postponement Deadline 9/22/23).</w:t>
        <w:br/>
        <w:t>M-23-232</w:t>
        <w:br/>
        <w:t>HDLC APPEAL - OF RICHARD LINDSAY, ON BEHALF OF SYLVIA CHRISS-</w:t>
        <w:br/>
        <w:t>5 .</w:t>
        <w:br/>
        <w:t>BIBBINS</w:t>
        <w:br/>
        <w:t>https://cityofno.granicus.com/GeneratedAgendaViewer.php?view_id=42&amp;clip_id=4554</w:t>
        <w:br/>
        <w:t>12/53</w:t>
        <w:br/>
        <w:t>cityofno.granicus.com/GeneratedAgendaViewer.php?view_id=42&amp;clip_id=4554</w:t>
        <w:br/>
        <w:t>6/23/23, 5:38 PM</w:t>
        <w:br/>
        <w:t>Brief:</w:t>
        <w:br/>
        <w:t>Requesting to appeal the Historic District Landmarks Commission's decision to levy a fine for</w:t>
        <w:br/>
        <w:t>$20,000.00 for property located at 2123 Soniat Street.</w:t>
        <w:br/>
        <w:t>Annotation:</w:t>
        <w:br/>
        <w:t>ELECTRONICALLY SUBMITTED.</w:t>
        <w:br/>
        <w:t>(Cm. Harris, Cn. Postponement Deadline 6/25/23).</w:t>
        <w:br/>
        <w:t>CONTINUED TO THE MEETING OF 6/8/23.</w:t>
        <w:br/>
        <w:t>Richard Lindsay - HDLC Appeal - 2123 Soniat Street</w:t>
        <w:br/>
        <w:t>VCC APPEAL - OF KAREN GLASER STEIN</w:t>
        <w:br/>
        <w:t>6.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(Cm. King, Cn. Deadline 6/25/23).</w:t>
        <w:br/>
        <w:t>(Communication received at the meeting of 5/11/23).</w:t>
        <w:br/>
        <w:t>CONTINUED TO THE MEETING OF 6/8/23</w:t>
        <w:br/>
        <w:t>VCC Appeal - Karen Glaser Stein - 1000-1012 St Philip Street</w:t>
        <w:br/>
        <w:t>LEGISLATIVE GROUPING</w:t>
        <w:br/>
        <w:t>7.</w:t>
        <w:br/>
        <w:t>7a. UNIVERSITY AREA OFF-STREET PARKING INTERIM ZONING DISTRICT AREA</w:t>
        <w:br/>
        <w:t>APPEAL - OF DENNIS A. ROUBION, JR. AND KATHRYN ROUBION</w:t>
        <w:br/>
        <w:t>Brief:</w:t>
        <w:br/>
        <w:t>Requesting to appeal the parking requirements established by the University Area Off-Street</w:t>
        <w:br/>
        <w:t>Parking Interim Zoning District (IZD), per Article 19 of the City's Comprehensive Zoning</w:t>
        <w:br/>
        <w:t>Ordinance, as it applies to property located at 2030 Octavia Street.</w:t>
        <w:br/>
        <w:t>Annotation:</w:t>
        <w:br/>
        <w:t>ELECTRONICALLY SUBMITTED.</w:t>
        <w:br/>
        <w:t>(Cm. Giarrusso, Cn. Deadline N/A).</w:t>
        <w:br/>
        <w:t>(Communication received at the meeting of 5/11/23).</w:t>
        <w:br/>
        <w:t>HEARING HELD.</w:t>
        <w:br/>
        <w:t>Dennis A. Robion Jr. and Kathryn Robion - 2030 Octavia Street</w:t>
        <w:br/>
        <w:t>7b. MOTION - NO. M-23-233 - BY: COUNCILMEMBER GIARRUSSO</w:t>
        <w:br/>
        <w:t>Brief:</w:t>
        <w:br/>
        <w:t>Granting and approving the applicant's appeal request for property located at 2030 Octavia</w:t>
        <w:br/>
        <w:t>Street.</w:t>
        <w:br/>
        <w:t>https://cityofno.granicus.com/GeneratedAgendaViewer.php?view_id=42&amp;clip_id=4554</w:t>
        <w:br/>
        <w:t>13/53</w:t>
        <w:br/>
        <w:t>6/23/23, 5:38 PM</w:t>
        <w:br/>
        <w:t>cityofno.granicus.com/GeneratedAgendaViewer.php?view_id=42&amp;clip_id=4554</w:t>
        <w:br/>
        <w:t>Annotation:</w:t>
        <w:br/>
        <w:t>(Council Rule 34. Postponement Deadline 9/22/23).</w:t>
        <w:br/>
        <w:t>M-23-233</w:t>
        <w:br/>
        <w:t>LEGISLATIVE GROUPING</w:t>
        <w:br/>
        <w:t>8.</w:t>
        <w:br/>
        <w:t>UNIVERSITY AREA OFF-STREET PARKING INTERIM ZONING DISTRICT AREA</w:t>
        <w:br/>
        <w:t>8a.</w:t>
        <w:br/>
        <w:t>APPEAL - OF BRIAN D. BERRY AND JANE CARRIERE BERRY</w:t>
        <w:br/>
        <w:t>Brief:</w:t>
        <w:br/>
        <w:t>Requesting to appeal the University Area Off-Street Parking Interim Zoning District</w:t>
        <w:br/>
        <w:t>requirements, proposing the addition and renovation of a single-family dwelling for property</w:t>
        <w:br/>
        <w:t>located at 1227 S. Carrollton Avenue.</w:t>
        <w:br/>
        <w:t>Annotation:</w:t>
        <w:br/>
        <w:t>ELECTRONICALLY SUBMITTED.</w:t>
        <w:br/>
        <w:t>(Cm. Giarrusso, Cn. Deadline N/A).</w:t>
        <w:br/>
        <w:t>(Communication received at the meeting of 5/11/23).</w:t>
        <w:br/>
        <w:t>HEARING HELD.</w:t>
        <w:br/>
        <w:t>Brian Berry and Jane Carriere Berry 1227 So. Carrollton Avenue</w:t>
        <w:br/>
        <w:t>8b. MOTION - NO. M-23-242 - BY: COUNCILMEMBER GIARRUSSO</w:t>
        <w:br/>
        <w:t>Brief:</w:t>
        <w:br/>
        <w:t>Granting and approving the applicant's appeal request for property located at 1227 S.</w:t>
        <w:br/>
        <w:t>Carrollton Avenue.</w:t>
        <w:br/>
        <w:t>Annotation:</w:t>
        <w:br/>
        <w:t>(Council Rule 34. Postponement Deadline 9/22/23).</w:t>
        <w:br/>
        <w:t>M-23-242</w:t>
        <w:br/>
        <w:t>9. LEGISLATIVE GROUPING</w:t>
        <w:br/>
        <w:t>9a. ZONING DOCKET NO. 13/23 - CITY COUNCIL MOTION NO. M-23-98</w:t>
        <w:br/>
        <w:t>Brief:</w:t>
        <w:br/>
        <w:t>Requesting a Text Amendment to create a definition and use standards for "Electric Vehicle</w:t>
        <w:br/>
        <w:t>(EV) Charging Station (principal use)" and to reduce zoning barriers for EV charging stations</w:t>
        <w:br/>
        <w:t>with the following considerations:</w:t>
        <w:br/>
        <w:t>* Consider updating existing regulations in the</w:t>
        <w:br/>
        <w:t>Comprehensive Zoning Ordinance to increase</w:t>
        <w:br/>
        <w:t>opportunities for EV charging stations in appropriate</w:t>
        <w:br/>
        <w:t>zoning districts;</w:t>
        <w:br/>
        <w:t>* Consider defining Levels 1, 2, and 3 EV charging</w:t>
        <w:br/>
        <w:t>stations or other relevant EV charging industry</w:t>
        <w:br/>
        <w:t>standards when creating use standards and definitions;</w:t>
        <w:br/>
        <w:t>https://cityofno.granicus.com/GeneratedAgendaViewer.php?view_id=42&amp;clip_id=4554</w:t>
        <w:br/>
        <w:t>14/53</w:t>
        <w:br/>
        <w:t>cityofno.granicus.com/GeneratedAgendaViewer.php?view_id=42&amp;clip_id=4554</w:t>
        <w:br/>
        <w:t>6/23/23, 5:38 PM</w:t>
        <w:br/>
        <w:t>* Consider requiring EV charging stations in any newly</w:t>
        <w:br/>
        <w:t>proposed parking lots (principal use) or parking</w:t>
        <w:br/>
        <w:t>structures (principal use) based off national best</w:t>
        <w:br/>
        <w:t>practices;</w:t>
        <w:br/>
        <w:t>* Consider reducing the required number of off-street</w:t>
        <w:br/>
        <w:t>vehicle parking requirements for developments that</w:t>
        <w:br/>
        <w:t>include EV charging stations;</w:t>
        <w:br/>
        <w:t>* Consider limiting EV charging stations (principal use)</w:t>
        <w:br/>
        <w:t>to zoning districts with existing auto-oriented uses</w:t>
        <w:br/>
        <w:t>or consider ways to mitigate any potential negative</w:t>
        <w:br/>
        <w:t>impacts of this auto-oriented use.</w:t>
        <w:br/>
        <w:t>The proposed Text Amendment would affect regulations that are applied to all zoning</w:t>
        <w:br/>
        <w:t>districts. The recommendation of the City Planning Commission being "FOR MODIFIED</w:t>
        <w:br/>
        <w:t>APPROVAL".</w:t>
        <w:br/>
        <w:t>Annotation:</w:t>
        <w:br/>
        <w:t>ELECTRONICALLY SUBMITTED.</w:t>
        <w:br/>
        <w:t>(All Cms ., Cn. Deadline 7/10/23).</w:t>
        <w:br/>
        <w:t>HEARING HELD.</w:t>
        <w:br/>
        <w:t>ZD NO. 13/23</w:t>
        <w:br/>
        <w:t>96. MOTION - NO. M-23-246 - BY: COUNICLMEMBER MORENO</w:t>
        <w:br/>
        <w:t>Brief:</w:t>
        <w:br/>
        <w:t>Approving the applicant's amendment request for ZD NO. 13/23, subject to the following</w:t>
        <w:br/>
        <w:t>modifications:</w:t>
        <w:br/>
        <w:t>(1) In Section 22.4.A, Table 22-1 of the Comprehensive</w:t>
        <w:br/>
        <w:t>Zoning Ordinance, Off-Street Vehicle and Bicycle</w:t>
        <w:br/>
        <w:t>Parking Requirements, insert a new column titled</w:t>
        <w:br/>
        <w:t>ELECTRIC VEHICLE CHARGING STATION MINIMUM</w:t>
        <w:br/>
        <w:t>REQUIREMENTS, beneath which, insert two additional</w:t>
        <w:br/>
        <w:t>columns with the following titles, use requirements,</w:t>
        <w:br/>
        <w:t>and footnotes:</w:t>
        <w:br/>
        <w:t>PERCENTAGE OF TOTAL REQUIRED OFF-STREET VEHICLE PARKING</w:t>
        <w:br/>
        <w:t>SPACES WITH LEVEL 2 OR LEVEL 3 ELECTRIC VEHICLE CHARGING</w:t>
        <w:br/>
        <w:t>STATIONS INSTALLED1</w:t>
        <w:br/>
        <w:t>In this first column, insert "10% or 1 space,</w:t>
        <w:br/>
        <w:t>whichever is greater" next to the following uses:</w:t>
        <w:br/>
        <w:t>Airport; Movie Theater; Amusement Facility,</w:t>
        <w:br/>
        <w:t>Outdoor; Arena; Auditorium; Bed and Breakfast;</w:t>
        <w:br/>
        <w:t>Brewery; Casino/Gaming Establishment; City Hall;</w:t>
        <w:br/>
        <w:t>Convention Center; Country Club; Dormitory;</w:t>
        <w:br/>
        <w:t>Driving Range; Dwelling, Multi-family; Educational</w:t>
        <w:br/>
        <w:t>Facility, Primary; Educational Facility, Secondary;</w:t>
        <w:br/>
        <w:t>Educational Facility, University; Educational Facility,</w:t>
        <w:br/>
        <w:t>15/53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Vocational; Financial Institution; Golf Course;</w:t>
        <w:br/>
        <w:t>Government Offices; Hospital; Hotel/Motel/Hostel;</w:t>
        <w:br/>
        <w:t>Micro-brewery, micro-distillery; Office; Shopping</w:t>
        <w:br/>
        <w:t>Center; Shooting Range, Indoor and Outdoor;</w:t>
        <w:br/>
        <w:t>Short Term Rental, Commercial; Stadium; and Winery.</w:t>
        <w:br/>
        <w:t>PERCENTAGE OF TOTAL REQUIRED OFF-STREET VEHICLE PARKING</w:t>
        <w:br/>
        <w:t>SPACES THAT ARE ELECTRIC VEHICLE CHARGING READY2</w:t>
        <w:br/>
        <w:t>In this second column, insert "10% or 1 space,</w:t>
        <w:br/>
        <w:t>whichever is greater" next to the following uses:</w:t>
        <w:br/>
        <w:t>Airport; Amusement Facility, Indoor; Bowling Alley;</w:t>
        <w:br/>
        <w:t>Movie Theater; Amusement Facility, Outdoor; Arena</w:t>
        <w:br/>
        <w:t>Auditorium; Bed and Breakfast; Brewery; Casino/</w:t>
        <w:br/>
        <w:t>Gaming Establishment; City Hall; Community Center;</w:t>
        <w:br/>
        <w:t>Convention Center; Country Club; Cultural Facility;</w:t>
        <w:br/>
        <w:t>Dormitory; Driving Range; Dwelling, Multi-family;</w:t>
        <w:br/>
        <w:t>Educational Facility, Primary; Educational Facility,</w:t>
        <w:br/>
        <w:t>Secondary; Educational Facility, University</w:t>
        <w:br/>
        <w:t>Educational Facility, Vocational; Financial Institution;</w:t>
        <w:br/>
        <w:t>Golf Course; Government Offices; Health Club;</w:t>
        <w:br/>
        <w:t>Hospital; Hotel/Motel/Hostel; Medical/Dental Clinic;</w:t>
        <w:br/>
        <w:t>Micro-brewery, micro-distillery; Office; Restaurant,</w:t>
        <w:br/>
        <w:t>Standard; Retail Goods Establishment; Shopping</w:t>
        <w:br/>
        <w:t>Center; Shooting Range, Indoor and Outdoor;</w:t>
        <w:br/>
        <w:t>Short Term Rental, Commercial; Stadium; and Winery.</w:t>
        <w:br/>
        <w:t>At the bottom of Table 22-1 Off-street Vehicle Parking,</w:t>
        <w:br/>
        <w:t>insert the following footnotes:</w:t>
        <w:br/>
        <w:t>1 This requirement shall apply to off-street parking</w:t>
        <w:br/>
        <w:t>providing 10 or more spaces. See Section 22.18</w:t>
        <w:br/>
        <w:t>for guidance on Level 2 and Level 3 Electric</w:t>
        <w:br/>
        <w:t>Vehicle Charging standards.</w:t>
        <w:br/>
        <w:t>2 This requirement shall apply to off-street parking</w:t>
        <w:br/>
        <w:t>providing 10 or more spaces. See section 22.18</w:t>
        <w:br/>
        <w:t>for guidance on "Electric Vehicle Ready" requirements.</w:t>
        <w:br/>
        <w:t>Insert the following text of new Section 22.5.F of</w:t>
        <w:br/>
        <w:t>(2)</w:t>
        <w:br/>
        <w:t>Article 22:</w:t>
        <w:br/>
        <w:t>22.5.F REDUCTION OF OFF-STREET VEHICLE PARKING SPACE</w:t>
        <w:br/>
        <w:t>REQUIREMENTS FOR VOLUNTARY INSTALLATION OF LEVEL 2</w:t>
        <w:br/>
        <w:t>AND LEVEL 3 ELECTRIC VEHICLE CHARGING STATIONS:</w:t>
        <w:br/>
        <w:t>1. The following reductions in the number of</w:t>
        <w:br/>
        <w:t>required vehicle parking spaces are</w:t>
        <w:br/>
        <w:t>permitted when non-required EV Charging</w:t>
        <w:br/>
        <w:t>Stations are voluntarily installed:</w:t>
        <w:br/>
        <w:t>a. Where 10% or more of required off-street</w:t>
        <w:br/>
        <w:t>vehicle parking spaces provide installation</w:t>
        <w:br/>
        <w:t>of Level 2 Electric Vehicle Charging Stations,</w:t>
        <w:br/>
        <w:t>16/53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 10% reduction of the off-street vehicle</w:t>
        <w:br/>
        <w:t>parking space requirement is permitted.</w:t>
        <w:br/>
        <w:t>b. Where 10% or more of required off-street</w:t>
        <w:br/>
        <w:t>vehicle parking spaces provide installation</w:t>
        <w:br/>
        <w:t>of Level 3 Electric Vehicle Charging Stations,</w:t>
        <w:br/>
        <w:t>a 20% reduction of off-street vehicle parking</w:t>
        <w:br/>
        <w:t>space requirements is permitted.</w:t>
        <w:br/>
        <w:t>2. These benefits may be combined for a maximum of</w:t>
        <w:br/>
        <w:t>a 30% reduction of off-street vehicle parking space</w:t>
        <w:br/>
        <w:t>requirements.</w:t>
        <w:br/>
        <w:t>3. Uses required to provide installation of Electric</w:t>
        <w:br/>
        <w:t>Vehicle Charging Stations are eligible for the</w:t>
        <w:br/>
        <w:t>above reductions if:</w:t>
        <w:br/>
        <w:t>a. Providing a greater number of Electric Charging</w:t>
        <w:br/>
        <w:t>Station installations than required per Section</w:t>
        <w:br/>
        <w:t>22.4.A General Requirements Table 22-1, and</w:t>
        <w:br/>
        <w:t>b. The above conditions are met in Section 22.4.A.</w:t>
        <w:br/>
        <w:t>(3) Insert the following text as new Section 22.18 of Article 22:</w:t>
        <w:br/>
        <w:t>SECTION 22.18 ELECTRIC VEHICLE CHARGING</w:t>
        <w:br/>
        <w:t>1. Level 2 Charging: Level 2 AC (alternating current)</w:t>
        <w:br/>
        <w:t>offers charging through 240 V (typical in residential</w:t>
        <w:br/>
        <w:t>applications) or 208 V (typical in commercial</w:t>
        <w:br/>
        <w:t>applications) electrical service. At least 19 KW of</w:t>
        <w:br/>
        <w:t>charging capacity must be provided to satisfy</w:t>
        <w:br/>
        <w:t>requirements of Section 22.4.A General Requirements</w:t>
        <w:br/>
        <w:t>Table 22-1 and achieve parking reductions outlined</w:t>
        <w:br/>
        <w:t>in Section 22.5.F</w:t>
        <w:br/>
        <w:t>2. Level 3 Charging: Level 3 DC (direct-current)</w:t>
        <w:br/>
        <w:t>chargers are fast charging EV equipment</w:t>
        <w:br/>
        <w:t>(typically a three-phase AC input). At least 100</w:t>
        <w:br/>
        <w:t>KW of charging capacity per plug must be</w:t>
        <w:br/>
        <w:t>provided to satisfy requirements of Section</w:t>
        <w:br/>
        <w:t>22.4.A General Requirements Table 22-1 and</w:t>
        <w:br/>
        <w:t>achieve parking reductions outlined in Section</w:t>
        <w:br/>
        <w:t>22.5.F</w:t>
        <w:br/>
        <w:t>3. Electric Vehicle Ready: An off-street parking space</w:t>
        <w:br/>
        <w:t>is Electric Vehicle Ready if it provides sufficient</w:t>
        <w:br/>
        <w:t>electrical capacity for a 40-ampere 240-volt branch</w:t>
        <w:br/>
        <w:t>circuit for the future installation of Electric Vehicle</w:t>
        <w:br/>
        <w:t>Supply Equipment.</w:t>
        <w:br/>
        <w:t>Annotation:</w:t>
        <w:br/>
        <w:t>(Council Rule 34. Postponement Deadline 9/22/23).</w:t>
        <w:br/>
        <w:t>https://cityofno.granicus.com/GeneratedAgendaViewer.php?view_id=42&amp;clip_id=4554</w:t>
        <w:br/>
        <w:t>17/53</w:t>
        <w:br/>
        <w:t>cityofno.granicus.com/GeneratedAgendaViewer.php?view_id=42&amp;clip_id=4554</w:t>
        <w:br/>
        <w:t>6/23/23, 5:38 PM</w:t>
        <w:br/>
        <w:t>M-23-246</w:t>
        <w:br/>
        <w:t>28. CAL. NO. 34,180 - BY: COUNCILMEMBERS MORENO AND GIARRUSSO</w:t>
        <w:br/>
        <w:t>Brief:</w:t>
        <w:br/>
        <w:t>An Ordinance to establish the Youth Fare Transportation Fund as Division 51 of Article III in</w:t>
        <w:br/>
        <w:t>Chapter 70 of the Code of the City of New Orleans; to ordain Sections 70-415.322 through</w:t>
        <w:br/>
        <w:t>70-415.326 of the Code of the City of New Orleans within said Division;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34180 - 29476 M.C.S.</w:t>
        <w:br/>
        <w:t>29. CAL. NO. 34,182 - BY: COUNCILMEMBER GIARRUSSO (BY REQUEST).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Referred to the Budget Committee.</w:t>
        <w:br/>
        <w:t>CONTINUED TO THE MEETING OF 6/8/22.</w:t>
        <w:br/>
        <w:t>34182</w:t>
        <w:br/>
        <w:t>36. CAL. NO. 34,189 - BY: COUNCILMEMBER MORENO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"City"), and Greater</w:t>
        <w:br/>
        <w:t>New 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CEA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9/8/23).</w:t>
        <w:br/>
        <w:t>34189 - 29481 M.C.S.</w:t>
        <w:br/>
        <w:t>37. MOTION (LYING OVER) - NO. M-22-516 - BY: COUNCILMEMBER MORRELL</w:t>
        <w:br/>
        <w:t>https://cityofno.granicus.com/GeneratedAgendaViewer.php?view_id=42&amp;clip_id=4554</w:t>
        <w:br/>
        <w:t>18/53</w:t>
        <w:br/>
        <w:t>cityofno.granicus.com/GeneratedAgendaViewer.php?view_id=42&amp;clip_id=4554</w:t>
        <w:br/>
        <w:t>6/23/23, 5:38 PM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6/22/23.</w:t>
        <w:br/>
        <w:t>LO M-22-516</w:t>
        <w:br/>
        <w:t>53. RESOLUTION - NO. R-23-226 - BY: COUNCILMEMBER MORENO</w:t>
        <w:br/>
        <w:t>Brief:</w:t>
        <w:br/>
        <w:t>Supporting the work of the New Orleans Food Policy Action Council, representing diverse</w:t>
        <w:br/>
        <w:t>interests and including representatives from agriculture, public health, business, and food</w:t>
        <w:br/>
        <w:t>distribution/food access, and would like the Action Council to continue providing</w:t>
        <w:br/>
        <w:t>recommendations and advice to the City Council on healthy food and farming initiatives that</w:t>
        <w:br/>
        <w:t>will address the need for an equitable food system within New Orleans.</w:t>
        <w:br/>
        <w:t>Annotation:</w:t>
        <w:br/>
        <w:t>(Council Rule 34. Postponement Deadline 9/22/23).</w:t>
        <w:br/>
        <w:t>R-23-226</w:t>
        <w:br/>
        <w:t>51. MOTION - NO. M-23-224 - BY: COUNCILMEMBERS THOMAS AND GREEN</w:t>
        <w:br/>
        <w:t>Brief:</w:t>
        <w:br/>
        <w:t>Tabulating the votes cast in the Election held on Saturday, April 29, 2023 -</w:t>
        <w:br/>
        <w:t>EASTOVER NEIGHBORHOOD IMPROVEMENT AND SECURITY DISTRICT</w:t>
        <w:br/>
        <w:t>PROPOSITION:</w:t>
        <w:br/>
        <w:t>VOTES FOR:</w:t>
        <w:br/>
        <w:t>78</w:t>
        <w:br/>
        <w:t>VOTES AGAINST:</w:t>
        <w:br/>
        <w:t>126</w:t>
        <w:br/>
        <w:t>TOTAL VOTES:</w:t>
        <w:br/>
        <w:t>204</w:t>
        <w:br/>
        <w:t>MAJORITY OF VOTES: AGAINST: 126</w:t>
        <w:br/>
        <w:t>Annotation:</w:t>
        <w:br/>
        <w:t>(Council Rule 34. Postponement Deadline 9/22/23).</w:t>
        <w:br/>
        <w:t>M-23-224</w:t>
        <w:br/>
        <w:t>52. MOTION - NO. M-23-225 - BY: COUNCILMEMBER MORRELL (BY REQUEST)</w:t>
        <w:br/>
        <w:t>Brief:</w:t>
        <w:br/>
        <w:t>Adding the President of the Council as a signatory to the Amendment No. 1 to the contract</w:t>
        <w:br/>
        <w:t>between the City of New Orleans and Global Solutions Group, Inc .; and authorizing the</w:t>
        <w:br/>
        <w:t>President of the Council to sign the Amendment No. 1 to the contract between the City of</w:t>
        <w:br/>
        <w:t>19/53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New Orleans and Global Solutions Group, Inc.</w:t>
        <w:br/>
        <w:t>Annotation:</w:t>
        <w:br/>
        <w:t>(Council Rule 34. Postponement Deadline 9/22/23).</w:t>
        <w:br/>
        <w:t>(Referred to the Governmental Affairs Committee).</w:t>
        <w:br/>
        <w:t>CONTINUED TO THE MEETING OF 6/8/23.</w:t>
        <w:br/>
        <w:t>M-23-225</w:t>
        <w:br/>
        <w:t>54. MOTION - NO. M-23-227 - BY: COUNCILMEMBER MORENO (BY REQUEST).</w:t>
        <w:br/>
        <w:t>Brief:</w:t>
        <w:br/>
        <w:t>Directing the City Planning Commission to conduct a public hearing to consider amending</w:t>
        <w:br/>
        <w:t>and re-ordaining the Comprehensive Zoning Ordinance (Ordinance No. M.C.S. 4264, as</w:t>
        <w:br/>
        <w:t>amended by Ordinance No. 26,413 M.C.S. and subsequent amendments) to expand</w:t>
        <w:br/>
        <w:t>community solar opportunities with the following considerations:</w:t>
        <w:br/>
        <w:t>i. Consider defining a "Community Solar Project" as "a solar</w:t>
        <w:br/>
        <w:t>energy system constructed and operated by a public or</w:t>
        <w:br/>
        <w:t>private entity that connects directly to the electricity</w:t>
        <w:br/>
        <w:t>distribution network and converts solar energy into</w:t>
        <w:br/>
        <w:t>electricity and/or stores energy for the primary purpose</w:t>
        <w:br/>
        <w:t>of serving electric demands offsite from the facility.</w:t>
        <w:br/>
        <w:t>Community solar projects may allow multiple local</w:t>
        <w:br/>
        <w:t>subscribers to purchase or lease ownership shares</w:t>
        <w:br/>
        <w:t>or a percentage of the power produced on the site."</w:t>
        <w:br/>
        <w:t>ii. Consider creating accessory use standards for "Community</w:t>
        <w:br/>
        <w:t>Solar Projects," which may include minimum lot size</w:t>
        <w:br/>
        <w:t>requirements, setbacks, design standards, and/or landscaping</w:t>
        <w:br/>
        <w:t>requirements.</w:t>
        <w:br/>
        <w:t>iii. Consider amending Article 21.6.J of the Comprehensive</w:t>
        <w:br/>
        <w:t>Zoning Ordinance to read as follows:</w:t>
        <w:br/>
        <w:t>"1. A collective alternative energy system such as</w:t>
        <w:br/>
        <w:t>a community solar project, wind energy system,</w:t>
        <w:br/>
        <w:t>or geothermal energy system is permitted to be</w:t>
        <w:br/>
        <w:t>constructed upon one or more properties owned</w:t>
        <w:br/>
        <w:t>by a neighborhood organization, homeowners</w:t>
        <w:br/>
        <w:t>association, institutional campus, religious institution,</w:t>
        <w:br/>
        <w:t>non-profit organization, or a public entity. Collective</w:t>
        <w:br/>
        <w:t>alternative energy systems shall be permitted as</w:t>
        <w:br/>
        <w:t>accessory use for the purpose of serving electric</w:t>
        <w:br/>
        <w:t>demands on- site or offsite from, but related to, the</w:t>
        <w:br/>
        <w:t>2. A collective alternative energy system may be</w:t>
        <w:br/>
        <w:t>constructed on one or more contiguous lots owned</w:t>
        <w:br/>
        <w:t>by a neighborhood organization, homeowners association,</w:t>
        <w:br/>
        <w:t>institutional campus, religious institution, non-profit</w:t>
        <w:br/>
        <w:t>organization, or a public entity. Where collective</w:t>
        <w:br/>
        <w:t>alternative energy systems are constructed on two</w:t>
        <w:br/>
        <w:t>or more contiguous lots, all owners shall agree to such</w:t>
        <w:br/>
        <w:t>20/53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arrangement. The agreement shall be recorded as a</w:t>
        <w:br/>
        <w:t>"collective alternative energy servitude" on each plat</w:t>
        <w:br/>
        <w:t>of survey to grant access to all participants to maintain</w:t>
        <w:br/>
        <w:t>equipment. A management plan shall be submitted and</w:t>
        <w:br/>
        <w:t>servitude recorded. The management plan shall clearly</w:t>
        <w:br/>
        <w:t>detail the relationship between the accessory Collective</w:t>
        <w:br/>
        <w:t>Alternative Energy System use and the related on-site</w:t>
        <w:br/>
        <w:t>or off-site principal use or uses.</w:t>
        <w:br/>
        <w:t>3. Collective Alternative Energy Systems shall be built in</w:t>
        <w:br/>
        <w:t>accordance with accessory use standards for the particular</w:t>
        <w:br/>
        <w:t>type of energy system used, as described in this section.</w:t>
        <w:br/>
        <w:t>A management plan shall be submitted to the Department</w:t>
        <w:br/>
        <w:t>of Safety and Permits. The management plan shall clearly</w:t>
        <w:br/>
        <w:t>detail the relationship between the accessory Collective</w:t>
        <w:br/>
        <w:t>Alternative Energy System use and the related on-site or</w:t>
        <w:br/>
        <w:t>off-site principal use or uses." That the requirement to</w:t>
        <w:br/>
        <w:t>participate in the Neighborhood Participation Program and</w:t>
        <w:br/>
        <w:t>any fees are hereby waived.</w:t>
        <w:br/>
        <w:t>Annotation:</w:t>
        <w:br/>
        <w:t>(Council Rule 34. Postponement Deadline 9/22/23).</w:t>
        <w:br/>
        <w:t>M-23-227</w:t>
        <w:br/>
        <w:t>55. MOTION - NO. M-23-229 - BY: COUNCILMEMBER MORRELL</w:t>
        <w:br/>
        <w:t>Brief:</w:t>
        <w:br/>
        <w:t>Directing the Chief of Staff to issue a Request for Qualifications for a public safety consultant</w:t>
        <w:br/>
        <w:t>to begin the competitive selection process established by Rule 42.</w:t>
        <w:br/>
        <w:t>Annotation:</w:t>
        <w:br/>
        <w:t>(Council Rule 34. Postponement Deadline 9/22/23).</w:t>
        <w:br/>
        <w:t>M-23-229</w:t>
        <w:br/>
        <w:t>10. LEGISLATIVE GROUPING</w:t>
        <w:br/>
        <w:t>10a. ZONING DOCKET NO. 17/23 - CITY COUNCIL MOTION NO. M-23-58</w:t>
        <w:br/>
        <w:t>Brief:</w:t>
        <w:br/>
        <w:t>Requesting a Text Amendment to Article 19 of the Comprehensive Zoning Ordinance (CZO)</w:t>
        <w:br/>
        <w:t>to establish a new Interim Zoning District (IZD) to be named the Preserving Residential</w:t>
        <w:br/>
        <w:t>Character Interim Zoning District. The intent of the IZD is to establish a temporary</w:t>
        <w:br/>
        <w:t>prohibition of new Short-Term Rental, Commercial (STR) uses within a certain area. The</w:t>
        <w:br/>
        <w:t>proposed Text Amendment would affect properties currently zoned HU-MU Neighborhood</w:t>
        <w:br/>
        <w:t>Mixed Use District (HU-MU), MU-1 Medium Intensity Mixed-Use District (MU-1), and MU-</w:t>
        <w:br/>
        <w:t>2 High-Intensity Mixed Use District (MU-2) within the following boundaries: from Calliope</w:t>
        <w:br/>
        <w:t>Street (uptown side) at Simon Bolivar Avenue, continuing along Simon Bolivar Avenue (both</w:t>
        <w:br/>
        <w:t>sides) to Jackson Avenue, continuing along Jackson Avenue (both sides) to Magazine Street,</w:t>
        <w:br/>
        <w:t>continuing along Magazine Street (both sides) to Louisiana Avenue, continuing along</w:t>
        <w:br/>
        <w:t>Louisiana Avenue (both sides) to Tchoupitoulas Street, continuing along Tchoupitoulas Street</w:t>
        <w:br/>
        <w:t>21/53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(both sides) to Dufossat Street, continuing back on Tchoupitoulas Street (both sides) to</w:t>
        <w:br/>
        <w:t>Calliope Street, and continuing along Calliope Street (uptown side) to its intersection with</w:t>
        <w:br/>
        <w:t>Simon Bolivar Avenue; and excluding the entirety of the Convention Center Neighborhood</w:t>
        <w:br/>
        <w:t>(CCN) Overlay District. The recommendation of the City Planning Commission being "FOR</w:t>
        <w:br/>
        <w:t>APPROVAL"</w:t>
        <w:br/>
        <w:t>Annotation:</w:t>
        <w:br/>
        <w:t>ELECTRONICALLY SUBMITTED.</w:t>
        <w:br/>
        <w:t>(All Cms ., Cn. Deadline 7/10/23).</w:t>
        <w:br/>
        <w:t>ZD NO. 17/23</w:t>
        <w:br/>
        <w:t>106. MOTION - NO. M-23-235 - BY: COUNCILMEMBER HARRIS</w:t>
        <w:br/>
        <w:t>Brief:</w:t>
        <w:br/>
        <w:t>Approving and granting the applicant's Text Amendment request for ZD NO. 17/23.</w:t>
        <w:br/>
        <w:t>Annotation:</w:t>
        <w:br/>
        <w:t>(Council Rule 34. Postponement Deadline 9/22/23).</w:t>
        <w:br/>
        <w:t>M-23-235</w:t>
        <w:br/>
        <w:t>11. LEGISLATIVE GROUPING</w:t>
        <w:br/>
        <w:t>11a. ZONING DOCKET NO. 18/23 - CITY COUNCIL MOTION NO. M-23-59</w:t>
        <w:br/>
        <w:t>Brief:</w:t>
        <w:br/>
        <w:t>Requesting a Text Amendment to the Comprehensive Zoning Ordinance (CZO) to amend</w:t>
        <w:br/>
        <w:t>Article 19 to establish a new Interim Zoning District (IZD) to be named the Bed and Breakfast</w:t>
        <w:br/>
        <w:t>Interim Zoning District, the intent of which is to ensure that bed and breakfasts are compatible</w:t>
        <w:br/>
        <w:t>with and preserve the character and integrity of the neighborhoods citywide. The proposed</w:t>
        <w:br/>
        <w:t>Text Amendment would affect regulations that are applied to all zoning districts. The</w:t>
        <w:br/>
        <w:t>recommendation of the City Planning Commission being "FOR APPROVAL".</w:t>
        <w:br/>
        <w:t>Annotation:</w:t>
        <w:br/>
        <w:t>ELECTRONICALLY SUBMITTED.</w:t>
        <w:br/>
        <w:t>(All Cms ., Cn. Deadline 7/10/23).</w:t>
        <w:br/>
        <w:t>HEARING HELD.</w:t>
        <w:br/>
        <w:t>ZD NO. 18/23</w:t>
        <w:br/>
        <w:t>11b. MOTION - NO. M-23-236 - BY: COUNCILMEMBER HARRIS</w:t>
        <w:br/>
        <w:t>Brief:</w:t>
        <w:br/>
        <w:t>Approving and granting the applicant's Text Amendment request for ZD NO. 18/23.</w:t>
        <w:br/>
        <w:t>Annotation:</w:t>
        <w:br/>
        <w:t>(Council Rule 34. Postponement Deadline 9/22/23).</w:t>
        <w:br/>
        <w:t>M-23-236</w:t>
        <w:br/>
        <w:t>22/53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12. ZONING DOCKET NO. 21/23 - NOLA COMMERCIAL PROPERTIES, LLC</w:t>
        <w:br/>
        <w:t>Brief:</w:t>
        <w:br/>
        <w:t>Requesting a Conditional Use to permit a reception facility in an HMC-2 Historic</w:t>
        <w:br/>
        <w:t>Marigny/Treme/Bywater Commercial District, on Square 636, Lots C and 10, in the Third</w:t>
        <w:br/>
        <w:t>Municipal District, bounded by North Claiborne Avenue, Pauger Street, North Robertson</w:t>
        <w:br/>
        <w:t>Street, and Saint Anthony Street (Municipal Address(es): 1830-1840 North Claiborne Avenue</w:t>
        <w:br/>
        <w:t>and 2224 Pauger Street). The recommendation of the City Planning Commission being "FOR</w:t>
        <w:br/>
        <w:t>APPROVAL", subject to five (5) provisos.</w:t>
        <w:br/>
        <w:t>Annotation:</w:t>
        <w:br/>
        <w:t>ELECTRONICALLY SUBMITTED.</w:t>
        <w:br/>
        <w:t>(Cm. King, Cn. Deadline 7/10/23).</w:t>
        <w:br/>
        <w:t>CONTINUED TO THE MEETING OF 6/8/23.</w:t>
        <w:br/>
        <w:t>ZD NO. 21/23</w:t>
        <w:br/>
        <w:t>13. LEGISLATIVE GROUPING</w:t>
        <w:br/>
        <w:t>13a. ZONING DOCKET NO. 23/23 - KATHLEEN ETIENNE</w:t>
        <w:br/>
        <w:t>Brief:</w:t>
        <w:br/>
        <w:t>Requesting a Conditional Use to permit a single-family residence in a GPD General Planned</w:t>
        <w:br/>
        <w:t>Development District, on Square 17, Lots 9 through 12, in the Fifth Municipal District,</w:t>
        <w:br/>
        <w:t>bounded by Oliver Street, J. Weiner Bert Street, Bisson Street, and Simms Street (Municipal</w:t>
        <w:br/>
        <w:t>Addresses: 3513-3525 Oliver Street). The recommendation of the City Planning Commission</w:t>
        <w:br/>
        <w:t>being "FOR APPROVAL", subject to three (3) provisos.</w:t>
        <w:br/>
        <w:t>Annotation:</w:t>
        <w:br/>
        <w:t>ELECTRONICALLY SUBMITTED.</w:t>
        <w:br/>
        <w:t>(Cm. King, District C, Cn. Deadline 7/10/23).</w:t>
        <w:br/>
        <w:t>HEARING HELD.</w:t>
        <w:br/>
        <w:t>ZD NO. 23/23</w:t>
        <w:br/>
        <w:t>13b. MOTION - NO. M-23-250 - BY: COUNCILMEMBER KING</w:t>
        <w:br/>
        <w:t>Brief:</w:t>
        <w:br/>
        <w:t>Approving and granting the applicant's Conditional Use request for the properties located at</w:t>
        <w:br/>
        <w:t>3513-3525 Oliver Street, subject to three (3) provisos as stated in the City Planning</w:t>
        <w:br/>
        <w:t>Commission's report, with a modification to Proviso 1, with two (2) additional provisos, and</w:t>
        <w:br/>
        <w:t>one (1) waiver, as follows (additions are underlined: deletions are strikethroughs):</w:t>
        <w:br/>
        <w:t>PROVISOS:</w:t>
        <w:br/>
        <w:t>1. The applicant shall consolidate existing Lots 9 through</w:t>
        <w:br/>
        <w:t>12 Lots 11 and 12 into a single lot of record through</w:t>
        <w:br/>
        <w:t>the City Planning Commission. The planned development</w:t>
        <w:br/>
        <w:t>shall apply only to the new lot of record. The applicant</w:t>
        <w:br/>
        <w:t>shall submit a complete application for the</w:t>
        <w:br/>
        <w:t>resubdivision prior to City Planning Commission sign-</w:t>
        <w:br/>
        <w:t>23/53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off on final plans. The approved subdivision shall be</w:t>
        <w:br/>
        <w:t>recorded with the Clerk of Civil District Court's Land</w:t>
        <w:br/>
        <w:t>Records Division prior to the issuance of a Certificate</w:t>
        <w:br/>
        <w:t>of Occupancy by the Department of Safety and Permits.</w:t>
        <w:br/>
        <w:t>* * *</w:t>
        <w:br/>
        <w:t>4. The structure shall have an interior side yard of at</w:t>
        <w:br/>
        <w:t>least 18.5 feet. An off-street parking space meeting</w:t>
        <w:br/>
        <w:t>the design requirements contained in Article 22 shall</w:t>
        <w:br/>
        <w:t>be provided within the interior side yard.</w:t>
        <w:br/>
        <w:t>5. The conditional use approval applies only to Lots 11</w:t>
        <w:br/>
        <w:t>and 12, which shall be re-subdivided into a single lot</w:t>
        <w:br/>
        <w:t>of record prior to the issuance of a certificate of</w:t>
        <w:br/>
        <w:t>occupancy.</w:t>
        <w:br/>
        <w:t>WAIVER:</w:t>
        <w:br/>
        <w:t>1. The development shall be granted a waiver of Article</w:t>
        <w:br/>
        <w:t>13, Section 13.3 and Table 13-2, which requires a</w:t>
        <w:br/>
        <w:t>minimum lot area of 6,000 square feet, to permit a lot</w:t>
        <w:br/>
        <w:t>area of 4,681 square feet; which requires a minimum lot</w:t>
        <w:br/>
        <w:t>width of 50 feet, to permit a minimum lot width of 38</w:t>
        <w:br/>
        <w:t>feet; and which requires a rear yard setback of 20 feet,</w:t>
        <w:br/>
        <w:t>to permit a rear yard setback of 16 feet.</w:t>
        <w:br/>
        <w:t>Annotation:</w:t>
        <w:br/>
        <w:t>(Council Rule 34. Postponement Deadline 9/22/23).</w:t>
        <w:br/>
        <w:t>M-23-250</w:t>
        <w:br/>
        <w:t>14. LEGISLTAIVE GROUPING</w:t>
        <w:br/>
        <w:t>14a. ZONING DOCKET NO. 24/23 - CITY COUNCIL MOTION NO. M-23-72</w:t>
        <w:br/>
        <w:t>Brief:</w:t>
        <w:br/>
        <w:t>Requesting a Zoning Change from an HU-MU Historic Urban Neighborhood Mixed-Use</w:t>
        <w:br/>
        <w:t>District to HU-RD2 Historic Urban Two Family Residential District, on all lots currently</w:t>
        <w:br/>
        <w:t>zoned HU-MU Historic Urban Neighborhood Mixed Use District, on Squares 48 and 49, in</w:t>
        <w:br/>
        <w:t>the Fourth Municipal District, bounded by Second Street, Fourth Street, Rousseau Street, and</w:t>
        <w:br/>
        <w:t>Saint Thomas Street (Municipal Addresses: 502-536 Second Street; 521-533 Third Street;</w:t>
        <w:br/>
        <w:t>2515-2517 Rousseau Street; 525 Fourth Street). The recommendation of the City Planning</w:t>
        <w:br/>
        <w:t>Commission being "MODIFIED APPROVAL".</w:t>
        <w:br/>
        <w:t>Annotation:</w:t>
        <w:br/>
        <w:t>ELECTRONICALLY SUBMITTED.</w:t>
        <w:br/>
        <w:t>(Cm. Harris, Cn. Deadline 7/10/23).</w:t>
        <w:br/>
        <w:t>HEARING HELD.</w:t>
        <w:br/>
        <w:t>ZD NO. 24/23</w:t>
        <w:br/>
        <w:t>14b. MOTION - NO. M-23-237 - BY: COUNCILMEMBER HARRIS</w:t>
        <w:br/>
        <w:t>24/53</w:t>
        <w:br/>
        <w:t>https://cityofno.granicus.com/GeneratedAgendaViewer.php?view_id=42&amp;clip_id=4554</w:t>
        <w:br/>
        <w:t>6/23/23, 5:38 PM</w:t>
        <w:br/>
        <w:t>cityofno.granicus.com/GeneratedAgendaViewer.php?view_id=42&amp;clip_id=4554</w:t>
        <w:br/>
        <w:t>Brief:</w:t>
        <w:br/>
        <w:t>Granting and approving the applicant's Zoning Change request for ZD NO. 24/23, subject to</w:t>
        <w:br/>
        <w:t>the following modification: exclude 2515-2517 Rousseau Street on Lot 8, Square 48 in the</w:t>
        <w:br/>
        <w:t>Fourth Municipal District from the Zoning Change.</w:t>
        <w:br/>
        <w:t>Annotation:</w:t>
        <w:br/>
        <w:t>(Council Rule 34. Postponement Deadline 9/22/23).</w:t>
        <w:br/>
        <w:t>M-23-237</w:t>
        <w:br/>
        <w:t>15. LEGISLATIVE GROUPING</w:t>
        <w:br/>
        <w:t>15a. ZONING DOCKET NO. 25/23 - 1012 NORTH RAMPART, LLC; CHIU CAMP, LLC;</w:t>
        <w:br/>
        <w:t>FUSELIER REALTY, LLC</w:t>
        <w:br/>
        <w:t>Brief:</w:t>
        <w:br/>
        <w:t>Requesting a Conditional use to permit a hotel in a CBD-5 Urban Core Neighborhood Lower</w:t>
        <w:br/>
        <w:t>Intensity Mixed-Use District, on Square 179, Lot 20, in the First Municipal District, bounded</w:t>
        <w:br/>
        <w:t>by Camp Street, Girod Street, Church Street, and Julia Street (Municipal Address(es): 705-707</w:t>
        <w:br/>
        <w:t>Camp Street and 606 Girod Street). The recommendation of the City Planning Commission</w:t>
        <w:br/>
        <w:t>being "FOR APPROVAL", subject to four (4) provisos.</w:t>
        <w:br/>
        <w:t>Annotation:</w:t>
        <w:br/>
        <w:t>ELECTRONICALLY SUBMITTED.</w:t>
        <w:br/>
        <w:t>(Cm. Harris, Cn. Deadline 7/10/23).</w:t>
        <w:br/>
        <w:t>HEARING HELD.</w:t>
        <w:br/>
        <w:t>ZD NO. 25/23</w:t>
        <w:br/>
        <w:t>15b. MOTION - NO. M-23-251 - BY: COUNCILMEMBER KING</w:t>
        <w:br/>
        <w:t>Brief:</w:t>
        <w:br/>
        <w:t>Approving and granting the applicant's Conditional Use request on ZD No. 25/23, for the</w:t>
        <w:br/>
        <w:t>properties located 705-707 Camp Street and 606 Girod Street, subject to four (4) provisos, as</w:t>
        <w:br/>
        <w:t>stated in the City Planning Commission's report.</w:t>
        <w:br/>
        <w:t>Annotation:</w:t>
        <w:br/>
        <w:t>(Council Rule 34. Postponement Deadline 9/22/23).</w:t>
        <w:br/>
        <w:t>M-23-251</w:t>
        <w:br/>
        <w:t>16. LEGISLATIVE GROUPING</w:t>
        <w:br/>
        <w:t>16a. ZONING DOCKET NO. 26/23 - NEW ORLEANS REDEVELOPMENT AUTHORITY</w:t>
        <w:br/>
        <w:t>Brief:</w:t>
        <w:br/>
        <w:t>Requesting a Zoning change from an HMR-2 Historic Marigny/Tremé/Bywater Residential</w:t>
        <w:br/>
        <w:t>District to an HMC-2 Historic Marigny/Tremé/Bywater Commercial District, in the rear</w:t>
        <w:br/>
        <w:t>portions of existing Lots A or 14, 15, and 470-A or 16 (which are to be subdivided into the</w:t>
        <w:br/>
        <w:t>rear portion of proposed Lot B), on Square 623 &amp; 624, in the Third Municipal District,</w:t>
        <w:br/>
        <w:t>25/53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bounded by Saint Bernard Avenue, North Robertson Street, Annette Street, and North Villere</w:t>
        <w:br/>
        <w:t>Street (Municipal Addresses: 1646, 1650, and 1654 North Robertson Street). The</w:t>
        <w:br/>
        <w:t>recommendations of the City Planning Commission being "FOR APPROVAL".</w:t>
        <w:br/>
        <w:t>Annotation:</w:t>
        <w:br/>
        <w:t>ELECTRONICALLY SUBMITTED.</w:t>
        <w:br/>
        <w:t>(Cm. King, Cn. Deadline 7/10/23).</w:t>
        <w:br/>
        <w:t>HEARING HELD.</w:t>
        <w:br/>
        <w:t>ZD NO. 26/23</w:t>
        <w:br/>
        <w:t>16b. MOTION - NO. M-23-222 - BY: COUNCILMEMBER KING</w:t>
        <w:br/>
        <w:t>Brief:</w:t>
        <w:br/>
        <w:t>Approving and granting the applicant's Zoning Change request on ZD No. 26/23 for the</w:t>
        <w:br/>
        <w:t>properties located 1646, 1650 and 1654 North Robertson Street</w:t>
        <w:br/>
        <w:t>Annotation:</w:t>
        <w:br/>
        <w:t>(Council Rule 34. Postponement Deadline 9/22/23).</w:t>
        <w:br/>
        <w:t>M-23-222</w:t>
        <w:br/>
        <w:t>17. LEGISLATIVE GROUPING</w:t>
        <w:br/>
        <w:t>17a. ZONING DOCKET NO. 29/23 - RICHARD CAHN</w:t>
        <w:br/>
        <w:t>Brief:</w:t>
        <w:br/>
        <w:t>Requesting Conditional Use to permit alcohol beverage sales in an existing standard</w:t>
        <w:br/>
        <w:t>restaurant in an HU-B1 Historic Urban Neighborhood Business District and the Magazine</w:t>
        <w:br/>
        <w:t>Street Use Restriction Overlay District, on Square 209, Lot 4, in the Sixth Municipal District,</w:t>
        <w:br/>
        <w:t>bounded by Magazine Street, General Taylor Street, General Pershing Street, and Constance</w:t>
        <w:br/>
        <w:t>Street (Municipal Address(es): 3814-3816 Magazine Street). The recommendation of the City</w:t>
        <w:br/>
        <w:t>Planning Commission being "FOR APPROVAL", subject to two (2) provisos.</w:t>
        <w:br/>
        <w:t>Annotation:</w:t>
        <w:br/>
        <w:t>ELECTRONICALLY SUBMITTED.</w:t>
        <w:br/>
        <w:t>(Cm. Harris, Cn. Deadline 7/10/23).</w:t>
        <w:br/>
        <w:t>HEARING HELD.</w:t>
        <w:br/>
        <w:t>ZD NO. 29/23</w:t>
        <w:br/>
        <w:t>17b. MOTION - NO. M-23-238 - BY: COUNCILMEMBER HARRIS</w:t>
        <w:br/>
        <w:t>Brief:</w:t>
        <w:br/>
        <w:t>Approving and granting the applicant's Conditional Use request for ZD 29/23, for the property</w:t>
        <w:br/>
        <w:t>located at 3814-3816 Magazine Street, subject to the two (2) provisos set forth by the City</w:t>
        <w:br/>
        <w:t>Planning Commission.</w:t>
        <w:br/>
        <w:t>Annotation:</w:t>
        <w:br/>
        <w:t>(Council Rule 34. Postponement Deadline 9/22/23).</w:t>
        <w:br/>
        <w:t>26/53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M-23-238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May 25,</w:t>
        <w:br/>
        <w:t>2023:</w:t>
        <w:br/>
        <w:t>Communications from Entergy New Orleans, LLC ("ENO")</w:t>
        <w:br/>
        <w:t>1. New Orleans Power Station 2022 Emissions Inventory</w:t>
        <w:br/>
        <w:t>Certifications, UD-16-02</w:t>
        <w:br/>
        <w:t>2. Ninth Annual Post-Miso-Integration-Monitoring Report,</w:t>
        <w:br/>
        <w:t>UD-11-01</w:t>
        <w:br/>
        <w:t>Annotation:</w:t>
        <w:br/>
        <w:t>ELECTRONICALLY SUBMITTED.</w:t>
        <w:br/>
        <w:t>RECEIVED.</w:t>
        <w:br/>
        <w:t>Erin Spears, Chief of Staff, CURO</w:t>
        <w:br/>
        <w:t>Entergy - Courtney R. Nicholson - Emissions Inventory Certification UD-16-02</w:t>
        <w:br/>
        <w:t>Entergy - Keith D. Wood - Post-MISO Integration Report - UD-11-01</w:t>
        <w:br/>
        <w:t>2. COMMUNICATION - FROM PETER GARDNER</w:t>
        <w:br/>
        <w:t>Brief:</w:t>
        <w:br/>
        <w:t>Requesting to appeal the Historic District Landmarks Commission's decision of "denial" of</w:t>
        <w:br/>
        <w:t>the application for demolition of more than 50% of the existing wall structure through raising</w:t>
        <w:br/>
        <w:t>a Contributing one-story, single-family residential building for property located at 720 Moss</w:t>
        <w:br/>
        <w:t>Street.</w:t>
        <w:br/>
        <w:t>Annotation:</w:t>
        <w:br/>
        <w:t>RECEIVED. (Hearing Date Set For 6/8/23).</w:t>
        <w:br/>
        <w:t>HDLC Appeal - Peter Gardner - 720 Moss Street</w:t>
        <w:br/>
        <w:t>COMMUNICATION - FROM APRIL HUANG, PERMIT INTAKE ANALYST,</w:t>
        <w:br/>
        <w:t>3.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properties:</w:t>
        <w:br/>
        <w:t>* 2204-2206 Pauger Street, 23-10414 - DEMO (DEMO-RSF2) -</w:t>
        <w:br/>
        <w:t>Council District "C""</w:t>
        <w:br/>
        <w:t>27/53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ELECTRONICALLY SUBMITTED.</w:t>
        <w:br/>
        <w:t>RECEIVED. (Hearing Date Set For 6/8/23).</w:t>
        <w:br/>
        <w:t>April Huang - Demolition Request - 2204-2206 Pauger St.</w:t>
        <w:br/>
        <w:t>COMMUNICATION - FROM ZACHARY SMITH, OWNER ' ZACK SMITH</w:t>
        <w:br/>
        <w:t>4.</w:t>
        <w:br/>
        <w:t>CONSULTING &amp; DESIGN</w:t>
        <w:br/>
        <w:t>Brief:</w:t>
        <w:br/>
        <w:t>Requesting to appeal the Historic District Landmarks Commission's decision of "denial" for</w:t>
        <w:br/>
        <w:t>the retention of inappropriate wood balustrade at the front gallery of contributing two-story,</w:t>
        <w:br/>
        <w:t>two-family residential building for property located at 801 Belleville Street.</w:t>
        <w:br/>
        <w:t>Annotation:</w:t>
        <w:br/>
        <w:t>ELECTRONICALLY SUBMITTED.</w:t>
        <w:br/>
        <w:t>RECEIVED. (Hearing Date Set for 6/8/23).</w:t>
        <w:br/>
        <w:t>HDLC Appeal - Zach Smith - 801 Belleville Street</w:t>
        <w:br/>
        <w:t>COMMUNICATION - FROM KEISHA CALDERON AND MORGAN PEELE,</w:t>
        <w:br/>
        <w:t>5.</w:t>
        <w:br/>
        <w:t>PROPERTY OWNERS</w:t>
        <w:br/>
        <w:t>Brief:</w:t>
        <w:br/>
        <w:t>Requesting to appeal the Historic District Landmarks Commission's decision of "denial" of</w:t>
        <w:br/>
        <w:t>the application for retention of the screened in porch and second-floor deck at the rear of</w:t>
        <w:br/>
        <w:t>building for property located at 1716-1722 S. Rampart Street.</w:t>
        <w:br/>
        <w:t>Annotation:</w:t>
        <w:br/>
        <w:t>ELECTRONICALLY SUBMITTED.</w:t>
        <w:br/>
        <w:t>RECEIVED. (Hearing Date Set for 6/8/23).</w:t>
        <w:br/>
        <w:t>HDLC Appeal - Keisha Calderon and Morgan Peele</w:t>
        <w:br/>
        <w:t>COMMUNICATION - FROM SUSAN JOHNSON, TOWN OF CARROLLTON WATCH,</w:t>
        <w:br/>
        <w:t>6.</w:t>
        <w:br/>
        <w:t>LLC</w:t>
        <w:br/>
        <w:t>Brief:</w:t>
        <w:br/>
        <w:t>Requesting to appeal the Historic District Landmarks Commission's decision of "approval" to</w:t>
        <w:br/>
        <w:t>grant Conceptual Approval for property located at 7417-7421 Burthe Street</w:t>
        <w:br/>
        <w:t>Annotation:</w:t>
        <w:br/>
        <w:t>ELECTRONICALLY SUBMITTED.</w:t>
        <w:br/>
        <w:t>RECEIVED. (Hearing Date Set for 6/8/23).</w:t>
        <w:br/>
        <w:t>Susan Johnson</w:t>
        <w:br/>
        <w:t>7.</w:t>
        <w:br/>
        <w:t>COMMUNICATION - FROM DICHELLE L. WILLIAMS, M.A ., EXECUTIVE</w:t>
        <w:br/>
        <w:t>DIRECTOR, DEPARTMENT OF HUMAN SERVICES JUVENILE JUSTICE</w:t>
        <w:br/>
        <w:t>INTERVENTION CENTER, CITY OF NEW ORLEANS</w:t>
        <w:br/>
        <w:t>https://cityofno.granicus.com/GeneratedAgendaViewer.php?view_id=42&amp;clip_id=4554</w:t>
        <w:br/>
        <w:t>28/53</w:t>
        <w:br/>
        <w:t>cityofno.granicus.com/GeneratedAgendaViewer.php?view_id=42&amp;clip_id=4554</w:t>
        <w:br/>
        <w:t>6/23/23, 5:38 PM</w:t>
        <w:br/>
        <w:t>Brief:</w:t>
        <w:br/>
        <w:t>Submitting a proposed agreement between the City of New Orleans and Children's Hospital,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GOVERNMENTAL AFFAIRS COMMITTEE.</w:t>
        <w:br/>
        <w:t>See Motion No. M-23-241.</w:t>
        <w:br/>
        <w:t>Contract - Dichelle L. Williams, M.A ., Executive Director - Juvenile Justice Intervention</w:t>
        <w:br/>
        <w:t>Center</w:t>
        <w:br/>
        <w:t>COMMUNICATION - FROM WILLIAM T. SALMERON, CHIEF OF NEW ORLEANS</w:t>
        <w:br/>
        <w:t>8.</w:t>
        <w:br/>
        <w:t>EMS, NEW ORLEANS EMERGENCY MEDICAL SERVICES, CITY OF NEW</w:t>
        <w:br/>
        <w:t>ORLEANS</w:t>
        <w:br/>
        <w:t>Brief:</w:t>
        <w:br/>
        <w:t>Submitting a proposed agreement between the City of New Orleans and Interstate Electronic</w:t>
        <w:br/>
        <w:t>Systems, LLC, a completed contract Summary Form and the related Motion, pursuant to Rule</w:t>
        <w:br/>
        <w:t>57.</w:t>
        <w:br/>
        <w:t>Annotation:</w:t>
        <w:br/>
        <w:t>ELECTRONICALLY SUBMITTED.</w:t>
        <w:br/>
        <w:t>RECEIVED AND REFERRED TO THE GOVERNMENTAL AFFAIRS COMMITTEE.</w:t>
        <w:br/>
        <w:t>See Motion No. M-23-240.</w:t>
        <w:br/>
        <w:t>Contract - William T. Salmeron, Chief of N O EMS</w:t>
        <w:br/>
        <w:t>COMMUNICATION - FROM TYRA JOHNSON BROWN, DIRECTOR HOUSING</w:t>
        <w:br/>
        <w:t>9.</w:t>
        <w:br/>
        <w:t>POLICY AND OFFICE OF COMMUNITY DEVELOPMENT, CITY OF NEW ORLEANS</w:t>
        <w:br/>
        <w:t>Brief:</w:t>
        <w:br/>
        <w:t>Submitting a proposed agreement between the City of New Orleans and Celeste Landing,</w:t>
        <w:br/>
        <w:t>L.L.C ., three accessory documents to the Loan Agreement: Regulatory Agreement, Mortgage,</w:t>
        <w:br/>
        <w:t>and Subordination Agreement, a completed contract Summary Form and the related Motion,</w:t>
        <w:br/>
        <w:t>pursuant to Rule 57.</w:t>
        <w:br/>
        <w:t>Annotation:</w:t>
        <w:br/>
        <w:t>ELECTRONICALLY SUBMITTED.</w:t>
        <w:br/>
        <w:t>RECEIVED AND REFERRED TO THE GOVERNMENTAL AFFAIRS COMMITTEE.</w:t>
        <w:br/>
        <w:t>See Motion No. M-23-239.</w:t>
        <w:br/>
        <w:t>Tyra Johnson Brown, Director Housing Policy and Office of Community Development</w:t>
        <w:br/>
        <w:t>10. COMMUNICATION - FROM LATEEFAH E. HARRIS, DEPUTY CITY ATTORNEY,</w:t>
        <w:br/>
        <w:t>CODE ENFORCEMENT DIVISION, CITY OF NEW ORLEANS</w:t>
        <w:br/>
        <w:t>Brief:</w:t>
        <w:br/>
        <w:t>Submitting in compliance with City of New Orleans Code Section 2-1000, City of New</w:t>
        <w:br/>
        <w:t>Orleans Code Enforcement and Finance Departments information concerning the adoption of</w:t>
        <w:br/>
        <w:t>the proposed rules.</w:t>
        <w:br/>
        <w:t>29/53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ELECTRONICALLY SUBMITTED.</w:t>
        <w:br/>
        <w:t>RECEIVED.</w:t>
        <w:br/>
        <w:t>Lateefah E. Harris, Deputy City Attorney - Code Enforcement Division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an Amendment to the Classified Pay Plan (Police Retention</w:t>
        <w:br/>
        <w:t>Pay), Special Rate of Pay: Police Retention and Recruitment, in accordance with Article X,</w:t>
        <w:br/>
        <w:t>Section 10 of the Constitution of Louisiana as adopted by the Civil Service Commission at its</w:t>
        <w:br/>
        <w:t>meetings of March 11, 2022, amended on November 17, 2022, March 3, 2023 and May 18,</w:t>
        <w:br/>
        <w:t>2023.</w:t>
        <w:br/>
        <w:t>Annotation:</w:t>
        <w:br/>
        <w:t>ELECTRONICALLY SUBMITTED.</w:t>
        <w:br/>
        <w:t>RECEIVED AND REFERRED TO THE BUDGET COMMITTEE.</w:t>
        <w:br/>
        <w:t>Amy B. Trepagnier - Special Rate of Pay</w:t>
        <w:br/>
        <w:t>12.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(Office of</w:t>
        <w:br/>
        <w:t>Community Development) in accordance with Article X, Section 10 of the Constitution of</w:t>
        <w:br/>
        <w:t>Louisiana as adopted by the Civil Service Commission at its meeting of May 18, 2023, as</w:t>
        <w:br/>
        <w:t>outlined below:</w:t>
        <w:br/>
        <w:t>Hiring Rates (Code Enforcement Case Specialist Series)</w:t>
        <w:br/>
        <w:t>Hiring Rates (Code Enforcement Case Specialist Series)</w:t>
        <w:br/>
        <w:t>Class Code Class Title</w:t>
        <w:br/>
        <w:t>Annual</w:t>
        <w:br/>
        <w:t>To:</w:t>
        <w:br/>
        <w:t>Annual</w:t>
        <w:br/>
        <w:t>From:</w:t>
        <w:br/>
        <w:t>Grade/</w:t>
        <w:br/>
        <w:t>Grade/</w:t>
        <w:br/>
        <w:t>Step</w:t>
        <w:br/>
        <w:t>Step</w:t>
        <w:br/>
        <w:t>Code Enforcement Case</w:t>
        <w:br/>
        <w:t>$42,980</w:t>
        <w:br/>
        <w:t>C5311</w:t>
        <w:br/>
        <w:t>61/13</w:t>
        <w:br/>
        <w:t>$36,119</w:t>
        <w:br/>
        <w:t>61/27</w:t>
        <w:br/>
        <w:t>Specialist I</w:t>
        <w:br/>
        <w:t>Code Enforcement Case</w:t>
        <w:br/>
        <w:t>$38,913</w:t>
        <w:br/>
        <w:t>$46,306</w:t>
        <w:br/>
        <w:t>C5312</w:t>
        <w:br/>
        <w:t>64/27</w:t>
        <w:br/>
        <w:t>64/13</w:t>
        <w:br/>
        <w:t>Specialist II</w:t>
        <w:br/>
        <w:t>Code Enforcement Case</w:t>
        <w:br/>
        <w:t>$46,306</w:t>
        <w:br/>
        <w:t>$51,144</w:t>
        <w:br/>
        <w:t>C5313</w:t>
        <w:br/>
        <w:t>71/13</w:t>
        <w:br/>
        <w:t>71/21</w:t>
        <w:br/>
        <w:t>Specialist III</w:t>
        <w:br/>
        <w:t>Code Enforcement</w:t>
        <w:br/>
        <w:t>$63,960</w:t>
        <w:br/>
        <w:t>78/13</w:t>
        <w:br/>
        <w:t>$55,102</w:t>
        <w:br/>
        <w:t>C5314</w:t>
        <w:br/>
        <w:t>78/25</w:t>
        <w:br/>
        <w:t>Case Supervisor</w:t>
        <w:br/>
        <w:t>Annotation:</w:t>
        <w:br/>
        <w:t>ELECTRONICALLY SUBMITTED.</w:t>
        <w:br/>
        <w:t>30/53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RECEIVED AND REFERRED TO THE BUDGET COMMITTEE.</w:t>
        <w:br/>
        <w:t>Amy B. Trepagnier - Code Enforcement Case Spl Series</w:t>
        <w:br/>
        <w:t>13. COMMUNICATION - FROM GINO R. GISONDO</w:t>
        <w:br/>
        <w:t>Brief:</w:t>
        <w:br/>
        <w:t>Supporting the rezoning and the City Planning Commission staff's recommendations to not</w:t>
        <w:br/>
        <w:t>include 525 Fourth Street and thanking the Council for considering the rezoning and</w:t>
        <w:br/>
        <w:t>following the City Planning Commission staff's recommendations to appropriately rezone</w:t>
        <w:br/>
        <w:t>502-536 Second Street, 521-533 Third Street, and 2515-2517 Rousseau Street.</w:t>
        <w:br/>
        <w:t>Annotation:</w:t>
        <w:br/>
        <w:t>ELECTRONICALLY SUBMITTED.</w:t>
        <w:br/>
        <w:t>RECEIVED.</w:t>
        <w:br/>
        <w:t>Gino R. Gisondo</w:t>
        <w:br/>
        <w:t>14. 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(Property</w:t>
        <w:br/>
        <w:t>Management) in accordance with Article X, Section 10 of the Constitution of Louisiana as</w:t>
        <w:br/>
        <w:t>adopted by the Civil Service Commission at its meeting of May 18, 2023, as outlined below:</w:t>
        <w:br/>
        <w:t>New Classification:</w:t>
        <w:br/>
        <w:t>FLSA Status</w:t>
        <w:br/>
        <w:t>Class Code New Classification</w:t>
        <w:br/>
        <w:t>Grade</w:t>
        <w:br/>
        <w:t>Grade/Step</w:t>
        <w:br/>
        <w:t>Hiring Rate</w:t>
        <w:br/>
        <w:t>79/31</w:t>
        <w:br/>
        <w:t>C4040</w:t>
        <w:br/>
        <w:t>Space Planner</w:t>
        <w:br/>
        <w:t>79</w:t>
        <w:br/>
        <w:t>Exempt</w:t>
        <w:br/>
        <w:t>$70,643</w:t>
        <w:br/>
        <w:t>Annotation:</w:t>
        <w:br/>
        <w:t>ELECTRONICALLY SUBMITTED.</w:t>
        <w:br/>
        <w:t>RECEIVED AND REFERRED TO THE BUDGET COMMITTEE.</w:t>
        <w:br/>
        <w:t>Amy B. Trepagnier - New Classifications - Space Planner</w:t>
        <w:br/>
        <w:t>15.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(Chief</w:t>
        <w:br/>
        <w:t>Administrative Office) in accordance with Article X, Section 10 of the Constitution of</w:t>
        <w:br/>
        <w:t>Louisiana as adopted by the Civil Service Commission at its meeting of May 18, 2023, as</w:t>
        <w:br/>
        <w:t>outlined below:</w:t>
        <w:br/>
        <w:t>New Classifications:</w:t>
        <w:br/>
        <w:t>31/53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Class Code Class Title</w:t>
        <w:br/>
        <w:t>Annual</w:t>
        <w:br/>
        <w:t>FLSA Status</w:t>
        <w:br/>
        <w:t>From:</w:t>
        <w:br/>
        <w:t>Grade/ Step</w:t>
        <w:br/>
        <w:t>Recruiting Specialist</w:t>
        <w:br/>
        <w:t>C0220</w:t>
        <w:br/>
        <w:t>78/23</w:t>
        <w:br/>
        <w:t>Exempt</w:t>
        <w:br/>
        <w:t>78</w:t>
        <w:br/>
        <w:t>$62,390</w:t>
        <w:br/>
        <w:t>C0221</w:t>
        <w:br/>
        <w:t>Recruiting Supervisor</w:t>
        <w:br/>
        <w:t>86/21</w:t>
        <w:br/>
        <w:t>Exempt</w:t>
        <w:br/>
        <w:t>86</w:t>
        <w:br/>
        <w:t>$74,242</w:t>
        <w:br/>
        <w:t>Annotation:</w:t>
        <w:br/>
        <w:t>ELECTRONICALLY SUBMITTED.</w:t>
        <w:br/>
        <w:t>RECEIVED AND REFERRED TO THE BUDGET COMMITTEE.</w:t>
        <w:br/>
        <w:t>Amy B. Trepagnier - New Classifications - Recruiting</w:t>
        <w:br/>
        <w:t>16. REPORT - OF ANITA CURRAN, COUNCIL RESEARCH OFFICER, NEW ORLEANS</w:t>
        <w:br/>
        <w:t>CITY COUNCIL</w:t>
        <w:br/>
        <w:t>Brief:</w:t>
        <w:br/>
        <w:t>Transmitting a demolition report for the following property:</w:t>
        <w:br/>
        <w:t>* 2204-2206 Pauger Street - 23-10414 - DEMO</w:t>
        <w:br/>
        <w:t>Annotation:</w:t>
        <w:br/>
        <w:t>ELECTRONICALLY SUBMITTED.</w:t>
        <w:br/>
        <w:t>RECEIVED.</w:t>
        <w:br/>
        <w:t>Anita Curran - Demolition Report 2204-06 Pauger</w:t>
        <w:br/>
        <w:t>17. REPORT - OF THE EXECUTIVE DIRECTOR OF THE CITY PLANNING</w:t>
        <w:br/>
        <w:t>COMMISSION</w:t>
        <w:br/>
        <w:t>Brief:</w:t>
        <w:br/>
        <w:t>Transmitting Zoning Docket Numbers 66/22 - Cm. Harris, 12/23 - All Cms ., 14/23 - All Cms .,</w:t>
        <w:br/>
        <w:t>19/23 - Cm. Harris, 27/23 - Cm. Giarrusso, 28/23 - Cm. Green, 30/23 - Cm. Harris, 31/23 -</w:t>
        <w:br/>
        <w:t>All Cms ., 32/23 - Cm. King, 33/23 - Cm. King, 34/23 - Cm. Harris, and 35/23 - Cm. Green.</w:t>
        <w:br/>
        <w:t>Cn. Deadline 7/24/23.</w:t>
        <w:br/>
        <w:t>Annotation:</w:t>
        <w:br/>
        <w:t>ELECTRONICALLY SUBMITTED.</w:t>
        <w:br/>
        <w:t>RECEIVED. (Hearing Date Set For 6/8/23).</w:t>
        <w:br/>
        <w:t>CPC Transmittal</w:t>
        <w:br/>
        <w:t>18a. MOTION TO ADOPT CONSENT AGENDA AND REFER OTHER MATTERS TO THE</w:t>
        <w:br/>
        <w:t>PROPER AGENCY.</w:t>
        <w:br/>
        <w:t>18b. AND THE CONSENT AGENDA WAS ADOPTED.</w:t>
        <w:br/>
        <w:t>32/53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18.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6/8/23.</w:t>
        <w:br/>
        <w:t>33893</w:t>
        <w:br/>
        <w:t>19.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CONTINUED TO THE MEETING OF 6/8/23.</w:t>
        <w:br/>
        <w:t>34124</w:t>
        <w:br/>
        <w:t>20.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6/8/23.</w:t>
        <w:br/>
        <w:t>34143</w:t>
        <w:br/>
        <w:t>26. CAL. NO. 34,178 - BY: COUNCILMEMBERS GREEN AND THOMAS (BY REQUEST)</w:t>
        <w:br/>
        <w:t>Brief:</w:t>
        <w:br/>
        <w:t>An Ordinance to authorize the Mayor of the City of New Orleans to enter into Amendment</w:t>
        <w:br/>
        <w:t>33/53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No. 3 to a previously executed Cooperative Endeavor Agreement ("CEA") between the City</w:t>
        <w:br/>
        <w:t>of New Orleans (the "City") and the University of New Orleans ("UNO") to modify the</w:t>
        <w:br/>
        <w:t>provisions of and extend the term of said previously executed CEA from January 1, 2019</w:t>
        <w:br/>
        <w:t>through June 30, 2024 relative to restoration of the City's infrastructure damaged as a result of</w:t>
        <w:br/>
        <w:t>Hurricane Katrina, including roads, the storm water drainage system, water distribution lines,</w:t>
        <w:br/>
        <w:t>sanitary sewer collection lines, and Americans with Disabilities Act ("ADA") compliant curb</w:t>
        <w:br/>
        <w:t>ramps, all in furtherance of the Joint Infrastructure Recovery Request ("JIRR") Program, as</w:t>
        <w:br/>
        <w:t>more fully set forth in Amendment No. 3 to the CEA form; and otherwise to provide with</w:t>
        <w:br/>
        <w:t>respect thereto.</w:t>
        <w:br/>
        <w:t>Annotation:</w:t>
        <w:br/>
        <w:t>ELECTRONICALLY SUBMITTED.</w:t>
        <w:br/>
        <w:t>(Council Rule 34. Postponement Deadline 9/8/23).</w:t>
        <w:br/>
        <w:t>34178 - 29474 M.C.S.</w:t>
        <w:br/>
        <w:t>30. CAL. NO. 34,183 - BY: COUNCILMEMBER HARRIS (BY REQUEST)</w:t>
        <w:br/>
        <w:t>Brief:</w:t>
        <w:br/>
        <w:t>An Ordinance to authorize the Mayor of the City of New Orleans to enter into the First</w:t>
        <w:br/>
        <w:t>Amendment to a previously executed Cooperative Endeavor Agreement ("CEA") between the</w:t>
        <w:br/>
        <w:t>City of New Orleans (the "City") and the National Alliance on Mental Illness ("NAMI") New</w:t>
        <w:br/>
        <w:t>Orleans for thirteen (13) months to provide Law Enforcement Assisted Diversion ("LEAD")</w:t>
        <w:br/>
        <w:t>program management services;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34183 - 29477 M.C.S.</w:t>
        <w:br/>
        <w:t>34. CAL. NO. 34,187 - BY: COUNCILMEMBER KING</w:t>
        <w:br/>
        <w:t>Brief:</w:t>
        <w:br/>
        <w:t>An Ordinance to ordain Section 166-22 of the Code of the City of New Orleans to temporarily</w:t>
        <w:br/>
        <w:t>prohibit the prosecution of any violation(s) or prevention of the issuance or renewal of any</w:t>
        <w:br/>
        <w:t>permit; and to amend and reordain Sections 166-33, 166-83, 166-84, 166-121, and 166-123 of</w:t>
        <w:br/>
        <w:t>the Code of the City of New Orleans to provide that the Vieux Carre Commission (VCC)</w:t>
        <w:br/>
        <w:t>make rules and regulations in accordance with Chapter 2, Article XI of the Code, to permit the</w:t>
        <w:br/>
        <w:t>name of a business to be displayed on the door(s) used for patron ingress and egress as a</w:t>
        <w:br/>
        <w:t>permitted sign, to provide for the application and issuance of temporary signs to be erected in</w:t>
        <w:br/>
        <w:t>connection with a special event or celebration, to clarify that the building defects outlined in</w:t>
        <w:br/>
        <w:t>166-121 are exclusive, to provide that VCC violation notices shall be specific, and to modify</w:t>
        <w:br/>
        <w:t>the procedure related to remediatory applications;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CONTINUED TO THE MEETING OF 7/13/23.</w:t>
        <w:br/>
        <w:t>34187</w:t>
        <w:br/>
        <w:t>34/53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35. CAL. NO. 34,188 - BY: COUNCILMEMBER KING</w:t>
        <w:br/>
        <w:t>Brief:</w:t>
        <w:br/>
        <w:t>An Ordinance to ordain section 10-107 of the Code of the City of New Orleans to establish a</w:t>
        <w:br/>
        <w:t>temporary alcoholic beverage permit; to amend and reordain section 10-132 to establish a</w:t>
        <w:br/>
        <w:t>procedure for the issuance of a temporary renewal permit pending appeal of denial of renewal</w:t>
        <w:br/>
        <w:t>application to alcoholic beverage control board; and otherwise to provide with respect thereto.</w:t>
        <w:br/>
        <w:t>Annotation:</w:t>
        <w:br/>
        <w:t>ELECTRONICALLY SUBMITTED.</w:t>
        <w:br/>
        <w:t>(Council Rule 34. Postponement Deadline 9/8/23).</w:t>
        <w:br/>
        <w:t>CONTINUED TO THE MEETING OF 7/13/23.</w:t>
        <w:br/>
        <w:t>34188</w:t>
        <w:br/>
        <w:t>38.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(Cm. Giarrusso requested his name be added).</w:t>
        <w:br/>
        <w:t>CONTINUED TO THE MEETING OF 6/22/23.</w:t>
        <w:br/>
        <w:t>LO M-23-164</w:t>
        <w:br/>
        <w:t>39. MOTION (LYING OVER) - NO. M-23-189 - BY: COUNCILMEMBER GIARRUSSO</w:t>
        <w:br/>
        <w:t>Brief:</w:t>
        <w:br/>
        <w:t>Motion stating that Rule 15.A of the Council's Rules and Regulations is amended and restated</w:t>
        <w:br/>
        <w:t>to read as follows: Except as otherwise provided in this rule, any appointment to a board,</w:t>
        <w:br/>
        <w:t>commission, or public agency requiring Council approval shall be made by motion, which</w:t>
        <w:br/>
        <w:t>shall be referred automatically to the Governmental Affairs Committee for initial</w:t>
        <w:br/>
        <w:t>consideration before approval by the full Council. In accordance with City Code Section 2-</w:t>
        <w:br/>
        <w:t>87.1, no appointment motion may be considered until a nominee has submitted a completed</w:t>
        <w:br/>
        <w:t>and notarized questionnaire on forms provided by the Council Research Office. No vote on a</w:t>
        <w:br/>
        <w:t>motion to approve a new appointee to any board, commission, or public agency may be taken</w:t>
        <w:br/>
        <w:t>by Council unless the outgoing board, commission, or public agency member is notified in</w:t>
        <w:br/>
        <w:t>writing of the termination of his or her appointment, and a copy of said notice is provided to</w:t>
        <w:br/>
        <w:t>the Council Research Office along with the other necessary documents for a new appointment.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6/8/23.</w:t>
        <w:br/>
        <w:t>LO M-23-189</w:t>
        <w:br/>
        <w:t>35/53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40. MOTION (LYING OVER)-NO. M-23-190 - BY: COUNCILMEMBER GIARRUSSO</w:t>
        <w:br/>
        <w:t>Brief:</w:t>
        <w:br/>
        <w:t>Motion stating that Rule 35.B of the Council's Rules and Regulations is amended and restated</w:t>
        <w:br/>
        <w:t>to read as</w:t>
        <w:br/>
        <w:t>follows:</w:t>
        <w:br/>
        <w:t>Amendments cannot alter or nullify the original purpose of the motion, resolution, or</w:t>
        <w:br/>
        <w:t>ordinance; and all amendments must be germane to the instrument's original purpose.</w:t>
        <w:br/>
        <w:t>Amendments to a calendared ordinance by a non-sponsoring councilmember must be received</w:t>
        <w:br/>
        <w:t>by the sponsoring councilmember at least 48 hours in advance of the Council meeting at</w:t>
        <w:br/>
        <w:t>which the ordinance will be considered.</w:t>
        <w:br/>
        <w:t>Amendments to a motion by a non-sponsoring councilmember must be received by the</w:t>
        <w:br/>
        <w:t>sponsoring councilmember at least 48 hours in advance of the Council meeting at which the</w:t>
        <w:br/>
        <w:t>motion will be considered.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6/8/23.</w:t>
        <w:br/>
        <w:t>LO M-23-190</w:t>
        <w:br/>
        <w:t>41. LEGISLATIVE GROUPING</w:t>
        <w:br/>
        <w:t>41a. MOTION (LYING OVER) - NO. M-23-208 - BY: COUNCILMEMBERS MORRELL</w:t>
        <w:br/>
        <w:t>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CONTINUED TO THE MEETING OF 6/8/23.</w:t>
        <w:br/>
        <w:t>LO M-23-208</w:t>
        <w:br/>
        <w:t>41b. AMENDMENT TO MOTION M-23-208 - BY: COUNCILMEMBERS MORRELL AND</w:t>
        <w:br/>
        <w:t>HARRIS</w:t>
        <w:br/>
        <w:t>Brief:</w:t>
        <w:br/>
        <w:t>1. One page 2, delete the first recital paragraph, and insert the following in lieu thereof:</w:t>
        <w:br/>
        <w:t>WHEREAS, In neighborhoods across the City there is a</w:t>
        <w:br/>
        <w:t>36/53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noticeable uptick in commercial short term rental developments</w:t>
        <w:br/>
        <w:t>including, but not limited to, the conversion of apartment</w:t>
        <w:br/>
        <w:t>complexes from long-term housing to transient housing; and</w:t>
        <w:br/>
        <w:t>2. On page 2, delete the first paragraph following the recitals,</w:t>
        <w:br/>
        <w:t>and insert the following in lieu thereof:</w:t>
        <w:br/>
        <w:t>BE IT MOVED BY THE COUNCIL OF THE CITY OF NEW</w:t>
        <w:br/>
        <w:t>ORLEANS, That the City Planning Commission is directed to</w:t>
        <w:br/>
        <w:t>conduct a public hearing to amend and reordain Ordinance</w:t>
        <w:br/>
        <w:t>No. 4264 M.C.S ., amended by Ordinance No. 26,413 M.C.S .,</w:t>
        <w:br/>
        <w:t>as amended, the Comprehensive Zoning Ordinance of the</w:t>
        <w:br/>
        <w:t>City of New Orleans, to amend Article 19 to establish a new</w:t>
        <w:br/>
        <w:t>Interim Zoning District to be named the Commercial</w:t>
        <w:br/>
        <w:t>Short-Term Rental Interim Zoning District (IZD), the intent</w:t>
        <w:br/>
        <w:t>of which is to prohibit Short-Term Rental, Commercial and</w:t>
        <w:br/>
        <w:t>Hostel as allowable uses within all areas of the City of New</w:t>
        <w:br/>
        <w:t>Orleans, and to limit the development of Timeshares with</w:t>
        <w:br/>
        <w:t>the following considerations:</w:t>
        <w:br/>
        <w:t>* Instituting a cap of no more than one unit or 25%</w:t>
        <w:br/>
        <w:t>of total dwelling units on a lot or a single building</w:t>
        <w:br/>
        <w:t>constructed across lot lines, whichever is greater,</w:t>
        <w:br/>
        <w:t>to be permitted to be included in a Timeshare</w:t>
        <w:br/>
        <w:t>Plan within a Timeshare Building.</w:t>
        <w:br/>
        <w:t>* In the CBD-5 Urban Core Neighborhood Lower</w:t>
        <w:br/>
        <w:t>Intensity Mixed-Use District, a Timeshare Building</w:t>
        <w:br/>
        <w:t>shall only be permitted when the total number</w:t>
        <w:br/>
        <w:t>of dwelling units is at least ten and the Mandatory</w:t>
        <w:br/>
        <w:t>Inclusionary Zoning regulations of Article 28 are</w:t>
        <w:br/>
        <w:t>triggered and an Affordable Housing Unit is</w:t>
        <w:br/>
        <w:t>provided as required by law. This cap shall</w:t>
        <w:br/>
        <w:t>not apply to the VCE Vieux Carré Entertainment</w:t>
        <w:br/>
        <w:t>District, to structures which front on Canal</w:t>
        <w:br/>
        <w:t>Street between the Mississippi River and</w:t>
        <w:br/>
        <w:t>Rampart Street, the EC Educational Campus</w:t>
        <w:br/>
        <w:t>District, MC Medical Campus District, LS</w:t>
        <w:br/>
        <w:t>Life Science District, or the MI Maritime</w:t>
        <w:br/>
        <w:t>Industrial District Commercial and Recreational</w:t>
        <w:br/>
        <w:t>Subdistrict.</w:t>
        <w:br/>
        <w:t>3. On page 3, delete the second paragraph in its entirety.</w:t>
        <w:br/>
        <w:t>Annotation:</w:t>
        <w:br/>
        <w:t>(Council Rule 34. Postponement Deadline 9/22/23).</w:t>
        <w:br/>
        <w:t>CONTINUED TO THE MEETING OF 6/8/23.</w:t>
        <w:br/>
        <w:t>M-23-208 AMD</w:t>
        <w:br/>
        <w:t>42. MOTION - NO. M-23-214- BY: COUNCILMEMBERS THOMAS AND GREEN</w:t>
        <w:br/>
        <w:t>37/53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Brief:</w:t>
        <w:br/>
        <w:t>Tabulating the votes cast in the Election held on Saturday, April 29, 2023 - MCKENDALL</w:t>
        <w:br/>
        <w:t>ESTATES NEIGHBORHOOD IMPROVEMENT DISTRICT PROPOSITION: VOTES FOR:</w:t>
        <w:br/>
        <w:t>60 VOTES AGAINST: 39 TOTAL VOTES: 99 MAJORITY OF VOTES: FOR: 60</w:t>
        <w:br/>
        <w:t>Annotation:</w:t>
        <w:br/>
        <w:t>(Council Rule 34. Postponement Deadline 9/22/23).</w:t>
        <w:br/>
        <w:t>M-23-214</w:t>
        <w:br/>
        <w:t>43. MOTION - NO. M-23-215 - BY: COUNCILMEMBERS THOMAS AND GREEN</w:t>
        <w:br/>
        <w:t>Brief:</w:t>
        <w:br/>
        <w:t>Tabulating the votes cast in the Election held on Saturday, April 29, 2023 - LAKE CARMEL</w:t>
        <w:br/>
        <w:t>SUBDIVISION IMPROVEMENT DISTRICT PROPOSITION: VOTES FOR: 93 VOTES</w:t>
        <w:br/>
        <w:t>AGAINST: 77 TOTAL VOTES: 170 MAJORITY OF VOTES: FOR: 93</w:t>
        <w:br/>
        <w:t>Annotation:</w:t>
        <w:br/>
        <w:t>(Council Rule 34. Postponement Deadline 9/22/23).</w:t>
        <w:br/>
        <w:t>M-23-215</w:t>
        <w:br/>
        <w:t>44. MOTION - NO. M-23-216 - BY: COUNCILMEMBERS THOMAS AND GREEN</w:t>
        <w:br/>
        <w:t>Brief:</w:t>
        <w:br/>
        <w:t>Tabulating the votes cast in the Election held on Saturday, April 29, 2023 - TAMARON</w:t>
        <w:br/>
        <w:t>SUBDIVISION IMPROVEMENT DISTRICT PROPOSITION: VOTES FOR: 35 VOTES</w:t>
        <w:br/>
        <w:t>AGAINST: 16 TOTAL VOTES: 51 MAJORITY OF VOTES: FOR: 35</w:t>
        <w:br/>
        <w:t>Annotation:</w:t>
        <w:br/>
        <w:t>(Council Rule 34. Postponement Deadline 9/22/23).</w:t>
        <w:br/>
        <w:t>M-23-216</w:t>
        <w:br/>
        <w:t>45. MOTION - NO. M-23-217 - BY: COUNCILMEMBERS THOMAS AND GREEN</w:t>
        <w:br/>
        <w:t>Brief:</w:t>
        <w:br/>
        <w:t>Tabulating the votes cast in the Election held on Saturday, April 29, 2023 - KINGSWOOD</w:t>
        <w:br/>
        <w:t>SUBDIVISION IMPROVEMENT DISTRICT PROPOSITION: VOTES FOR: 88 VOTES</w:t>
        <w:br/>
        <w:t>AGAINST: 55 TOTAL VOTES: 143 MAJORITY OF VOTES: FOR: 88</w:t>
        <w:br/>
        <w:t>Annotation:</w:t>
        <w:br/>
        <w:t>(Council Rule 34. Postponement Deadline 9/22/23).</w:t>
        <w:br/>
        <w:t>M-23-217</w:t>
        <w:br/>
        <w:t>56. MOTION - NO. M-23-230 - BY: COUNCILMEMBER MORRELL</w:t>
        <w:br/>
        <w:t>Brief:</w:t>
        <w:br/>
        <w:t>Requesting and authorizing the President of the Council to sign a cooperative endeavor</w:t>
        <w:br/>
        <w:t>agreement with the Orleans Parish Sheriff's Office for the provision of security services for</w:t>
        <w:br/>
        <w:t>https://cityofno.granicus.com/GeneratedAgendaViewer.php?view_id=42&amp;clip_id=4554</w:t>
        <w:br/>
        <w:t>38/53</w:t>
        <w:br/>
        <w:t>cityofno.granicus.com/GeneratedAgendaViewer.php?view_id=42&amp;clip_id=4554</w:t>
        <w:br/>
        <w:t>6/23/23, 5:38 PM</w:t>
        <w:br/>
        <w:t>the City Council, for the period of January 1, 2023 through December 31, 2023, for a</w:t>
        <w:br/>
        <w:t>maximum compensation amount not to exceed $561,795.56.</w:t>
        <w:br/>
        <w:t>Annotation:</w:t>
        <w:br/>
        <w:t>(Council Rule 34. Postponement Deadline 9/22/23).</w:t>
        <w:br/>
        <w:t>M-23-230</w:t>
        <w:br/>
        <w:t>57. MOTION - NO. M-23-231 - BY: COUNCILMEMBER GIARRUSSO</w:t>
        <w:br/>
        <w:t>Brief:</w:t>
        <w:br/>
        <w:t>Directing the City Planning Commission to conduct a public hearing to consider amending</w:t>
        <w:br/>
        <w:t>and re-ordaining Ordinance No. M.C.S. 4264, as amended by Ordinance No. 26,413 M.C.S .,</w:t>
        <w:br/>
        <w:t>as amended, the Comprehensive Zoning Ordinance of the City of New Orleans, to consider</w:t>
        <w:br/>
        <w:t>amending the Permitted and Conditional Use Tables in Article 14, Suburban &amp; Neighborhood</w:t>
        <w:br/>
        <w:t>Districts, Table 14-1 (S-LM designation) to disallow the following residential uses currently</w:t>
        <w:br/>
        <w:t>allowed in the S-LM District: Dwelling, Above the Ground Floor Dwelling, Townhouse</w:t>
        <w:br/>
        <w:t>Dwelling, Multi-Family Group Home, Small Group Home, Large Permanent Supportive</w:t>
        <w:br/>
        <w:t>Housing; and Directing and granting the City Planning Commission staff the flexibility to</w:t>
        <w:br/>
        <w:t>make all appropriate changes relative to this request to ensure consistency and continuity and</w:t>
        <w:br/>
        <w:t>to make needed and/or appropriate adjustments deemed necessary stemming from the study</w:t>
        <w:br/>
        <w:t>and review of this request in the process of studying and reviewing the proposal amendment.</w:t>
        <w:br/>
        <w:t>Annotation:</w:t>
        <w:br/>
        <w:t>(Council Rule 34. Postponement Deadline 9/22/23).</w:t>
        <w:br/>
        <w:t>M-23-231</w:t>
        <w:br/>
        <w:t>M-23-231 - Attachment</w:t>
        <w:br/>
        <w:t>61. RESOLUTION - NO. R-23-244 - BY: COUNCILMEMBER HARRIS</w:t>
        <w:br/>
        <w:t>Brief:</w:t>
        <w:br/>
        <w:t>Declaring June as Eat Local Month and supporting the Eat Local movement, encouraging all</w:t>
        <w:br/>
        <w:t>residents and businesses to support local farmers, fishers, food producers, farmers markets,</w:t>
        <w:br/>
        <w:t>restaurants and other food businesses year-round.</w:t>
        <w:br/>
        <w:t>Annotation:</w:t>
        <w:br/>
        <w:t>(Council Rule 34. Postponement Deadline 9/22/23).</w:t>
        <w:br/>
        <w:t>(Referred to the Quality of Life Committee).</w:t>
        <w:br/>
        <w:t>CONTINUED TO THE MEETING OF 6/8/23.</w:t>
        <w:br/>
        <w:t>R-23-244</w:t>
        <w:br/>
        <w:t>. RESOLUTION - NO. R-23-245 - BY: COUNCILMEMBER GIARRUSSO (BY</w:t>
        <w:br/>
        <w:t>REQUEST).</w:t>
        <w:br/>
        <w:t>Brief:</w:t>
        <w:br/>
        <w:t>Requesting the below listed organization receive grant funds and the amount to be awarded:</w:t>
        <w:br/>
        <w:t>HandsOn NOLA $500,000</w:t>
        <w:br/>
        <w:t>39/53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(Council Rule 34. Postponement Deadline 9/22/23).</w:t>
        <w:br/>
        <w:t>R-23-245</w:t>
        <w:br/>
        <w:t>63. MOTION - NO. M-23-247 - BY: COUNCILMEMBER HARRIS</w:t>
        <w:br/>
        <w:t>Brief:</w:t>
        <w:br/>
        <w:t>Directing the City Planning Commission to pursue a new study regarding the impacts and</w:t>
        <w:br/>
        <w:t>recommended updated regulations for Commercial Short Term Rentals (CSTR) as well as all</w:t>
        <w:br/>
        <w:t>transient lodging uses, including but not limited to hotel/motel, timeshare, hostel, and bed and</w:t>
        <w:br/>
        <w:t>breakfast.</w:t>
        <w:br/>
        <w:t>Annotation:</w:t>
        <w:br/>
        <w:t>(Council Rule 34. Postponement Deadline 9/22/23).</w:t>
        <w:br/>
        <w:t>M-23-247</w:t>
        <w:br/>
        <w:t>64. MOTION - NO. M-23-252 - BY: COUNCILMEMBERS GIARRUSSO, KING AND</w:t>
        <w:br/>
        <w:t>THOMAS (BY REQUEST).</w:t>
        <w:br/>
        <w:t>Brief:</w:t>
        <w:br/>
        <w:t>Amending Motion M-23-45 by deleting the first "BE IT FURTHER MOVED" paragraph and</w:t>
        <w:br/>
        <w:t>insert in lieu thereof the following paragraph: "BE IT FURTHER MOVED, That the CAO is</w:t>
        <w:br/>
        <w:t>hereby authorized through February 13, 2024, to secure informal bids for the emergency</w:t>
        <w:br/>
        <w:t>procurement of vehicles and heavy equipment and associated upfitting, at a total cost not to</w:t>
        <w:br/>
        <w:t>exceed $95,000,000."</w:t>
        <w:br/>
        <w:t>Annotation:</w:t>
        <w:br/>
        <w:t>(Council Rule 34. Postponement Deadline 9/22/23).</w:t>
        <w:br/>
        <w:t>M-23-252</w:t>
        <w:br/>
        <w:t>66. ORDINANCES ON FIRST READING</w:t>
        <w:br/>
        <w:t>66a. CAL. NO. 34,190 - BY: COUNCILMEMBER KING</w:t>
        <w:br/>
        <w:t>Brief:</w:t>
        <w:br/>
        <w:t>An Ordinance to effect a zoning change from an HMR-2 Historic Marigny/Tremé/Bywater</w:t>
        <w:br/>
        <w:t>Residential District to an HMC-2 Historic Marigny/Tremé/Bywater Commercial District,</w:t>
        <w:br/>
        <w:t>located on the rear portions of existing Lots A or 14, 15, and 470-A or 16 (which are to be</w:t>
        <w:br/>
        <w:t>subdivided into the rear portion of proposed Lot B) in Square 623 &amp; 624, the Third Municipal</w:t>
        <w:br/>
        <w:t>District and bounded by Saint Bernard Avenue, North Robertson Street, Annette Street, and</w:t>
        <w:br/>
        <w:t>North Villere Street (Municipal Addresses: 1646, 1650 and 1654 North Robertson Street);</w:t>
        <w:br/>
        <w:t>and otherwise to provide with respect thereto. (Zoning Docket NO. 26/23)</w:t>
        <w:br/>
        <w:t>Annotation:</w:t>
        <w:br/>
        <w:t>ELECTRONICALLY SUBMITTED.</w:t>
        <w:br/>
        <w:t>(90 Days, Cn. Deadline 8/23/23).</w:t>
        <w:br/>
        <w:t>(Cn. Deadline 8/10/23).</w:t>
        <w:br/>
        <w:t>40/53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34190</w:t>
        <w:br/>
        <w:t>66b. NO. 34,191 - BY: COUNCILMEMBER THOMAS (BY REQUEST)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Children's Bureau of New Orleans (the</w:t>
        <w:br/>
        <w:t>"Contractor") relative to the Contractor providing mental health services to youth, in order to</w:t>
        <w:br/>
        <w:t>extend the Agreement for an additional one (1) year; to increase the maximum aggregate</w:t>
        <w:br/>
        <w:t>amount of compensation; to amend the rate of compensation; and to add, modify, or reaffirm</w:t>
        <w:br/>
        <w:t>certain terms and conditions, as more fully set forth in the Amendment attached hereto as</w:t>
        <w:br/>
        <w:t>Exhibit "1" and incorporated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34191</w:t>
        <w:br/>
        <w:t>66c. CAL. NO. 34,192 - BY: COUNCILMEMBER HARRIS</w:t>
        <w:br/>
        <w:t>Brief:</w:t>
        <w:br/>
        <w:t>An Ordinance to establish a conditional use to permit alcohol beverage sales in an existing</w:t>
        <w:br/>
        <w:t>standard restaurant in an HU-B1 Historic Urban Neighborhood Business District and the</w:t>
        <w:br/>
        <w:t>Magazine Street Use Restriction Overlay District, on Square 209, Lot 4, in the Sixth</w:t>
        <w:br/>
        <w:t>Municipal District, bounded by Magazine Street, General Taylor Street, Peniston Street, and</w:t>
        <w:br/>
        <w:t>Constance Street (Municipal Addresses: 3814-3816 Magazine Street); and otherwise to</w:t>
        <w:br/>
        <w:t>provide with respect thereto. (Zoning Docket NO. 29/23)</w:t>
        <w:br/>
        <w:t>Annotation:</w:t>
        <w:br/>
        <w:t>ELECTRONICALLY SUBMITTED.</w:t>
        <w:br/>
        <w:t>(90 Days, Cn. Deadline 8/23/23).</w:t>
        <w:br/>
        <w:t>(Cn. Deadline 8/10/23).</w:t>
        <w:br/>
        <w:t>34192</w:t>
        <w:br/>
        <w:t>66d. CAL. NO. 34,193 - BY: COUNCILMEMBERGREEN</w:t>
        <w:br/>
        <w:t>Brief:</w:t>
        <w:br/>
        <w:t>An Ordinanceto temporarily waive certain fees, permit fees, and requirementswithin and</w:t>
        <w:br/>
        <w:t>around A.P. Tureaud Civil Rights Memorial Park, located at 1800 A.P. Tureaud Avenue,</w:t>
        <w:br/>
        <w:t>NewOrleans, LA70116,inconjunctionwith The Plessy &amp; Ferguson Foundation, Inc ., and Plessy</w:t>
        <w:br/>
        <w:t>Day 2023 on June 10, 2023 at 10 a.m. - 2 p.m ., to specifythe duration and boundaries</w:t>
        <w:br/>
        <w:t>ofsaidwaiver;andtoprovide otherwisewithrespectthereto.</w:t>
        <w:br/>
        <w:t>Annotation:</w:t>
        <w:br/>
        <w:t>ELECTRONICALLY SUBMITTED.</w:t>
        <w:br/>
        <w:t>(Council Rule 34. Postponement Deadline 9/22/23).</w:t>
        <w:br/>
        <w:t>34193</w:t>
        <w:br/>
        <w:t>41/53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66e. CAL. NO. 34,194 - BY: COUNCILMEMBERGREEN</w:t>
        <w:br/>
        <w:t>Brief:</w:t>
        <w:br/>
        <w:t>An Ordinance to temporarily waive certain fees, permit fees, and requirementswithin and</w:t>
        <w:br/>
        <w:t>around NORD Lafite Greenway located at the Lafitte Street side of the Greenway between</w:t>
        <w:br/>
        <w:t>North Prier Street and North Galvez, NewOrleans, LA70119,inconjunctionwith The Unity</w:t>
        <w:br/>
        <w:t>Social Aid and Pleasure Club Coalition and The First Annual Unity and Resource Picnic on</w:t>
        <w:br/>
        <w:t>June 11, 2023 at 10 a.m. - 7 p.m ., to specifythe duration and boundaries</w:t>
        <w:br/>
        <w:t>ofsaidwaiver;andtoprovide otherwisewithrespectthereto.</w:t>
        <w:br/>
        <w:t>Annotation:</w:t>
        <w:br/>
        <w:t>ELECTRONICALLY SUBMITTED.</w:t>
        <w:br/>
        <w:t>(Council Rule 34. Postponement Deadline 9/22/23).</w:t>
        <w:br/>
        <w:t>34194</w:t>
        <w:br/>
        <w:t>66f. CAL. NO. 34,195 - BY: COUNCILMEMBER MORRELL</w:t>
        <w:br/>
        <w:t>Brief:</w:t>
        <w:br/>
        <w:t>An Ordinance to amend and reordain Ordinance No. 29239 MCS (Cal. No. 33,898) to provide</w:t>
        <w:br/>
        <w:t>an effective date of such ordinance;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34195</w:t>
        <w:br/>
        <w:t>66g. CAL. NO. 34,196 - BY: COUNCILMEMBER KING</w:t>
        <w:br/>
        <w:t>Brief:</w:t>
        <w:br/>
        <w:t>An Ordinance to provide for the designation of public property within designated areas of the</w:t>
        <w:br/>
        <w:t>City of New Orleans ("City") as a temporary "Clean Zone" during the time period beginning</w:t>
        <w:br/>
        <w:t>at 6:00 a.m ., Monday, June 26, 2023 and continuing through and until midnight on Monday,</w:t>
        <w:br/>
        <w:t>July 3, 2023, relative to the use of these areas in conjunction with the 2023 Essence Festival</w:t>
        <w:br/>
        <w:t>("Festival") and related activities to provide for the temporary prohibition of certain permits in</w:t>
        <w:br/>
        <w:t>the Clean Zone area; to provide for the temporary prohibition of the transaction of certain</w:t>
        <w:br/>
        <w:t>business and/or commercial activity within the Clean Zone area; to provide for the imposition</w:t>
        <w:br/>
        <w:t>of fines and penalties for violations of this ordinance; to establish the Clean Zone as the area</w:t>
        <w:br/>
        <w:t>bounded by Earhart Boulevard to Calliope Street, Religious Street to Orange Street</w:t>
        <w:br/>
        <w:t>proceeding across the Mississippi River along the West Bank Levee, continuing across the</w:t>
        <w:br/>
        <w:t>Mississippi River to Elysian Fields Avenue, North Claiborne Avenue to Tulane Avenue, North</w:t>
        <w:br/>
        <w:t>Broad to Earhart Boulevard thereto, and the Mississippi River (West Bank Levee of Orleans</w:t>
        <w:br/>
        <w:t>Parish at the Parish line), excluding the Louisiana Superdome property, the New Orleans</w:t>
        <w:br/>
        <w:t>Smoothie King Arena property, and the Ernest N. Morial Convention Center property; to</w:t>
        <w:br/>
        <w:t>provide a sunset period for applicability; and otherwise to provide with respect thereto.</w:t>
        <w:br/>
        <w:t>Annotation:</w:t>
        <w:br/>
        <w:t>ELECTRONICALLY SUBMITTED.</w:t>
        <w:br/>
        <w:t>(Council Rule 34. Postponement Deadline 9/22/23).</w:t>
        <w:br/>
        <w:t>42/53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34196</w:t>
        <w:br/>
        <w:t>66h. CAL. NO. 34,197 - BY: COUNCILMEMBER HARRIS</w:t>
        <w:br/>
        <w:t>Brief:</w:t>
        <w:br/>
        <w:t>An Ordinanceto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Rule VIII to establish a bonus annual</w:t>
        <w:br/>
        <w:t>leave day for NOPD commissioned officers who meet certain fitness standards on a yearly</w:t>
        <w:br/>
        <w:t>basis;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34197</w:t>
        <w:br/>
        <w:t>66i. CAL. NO. 34,198 - BY: COUNCILMEMBER MORRELL</w:t>
        <w:br/>
        <w:t>Brief:</w:t>
        <w:br/>
        <w:t>An Ordinance to amend and reordain Section 26-15 of the Code of the City of New Orleans,</w:t>
        <w:br/>
        <w:t>relative to the City of New Orleans' amendments to the adopted International Building Code,</w:t>
        <w:br/>
        <w:t>2015 Edition; to amend therein the Stormwater Code of the City of New Orleans, which</w:t>
        <w:br/>
        <w:t>includes permitting and submittal requirements, removal of bonding requirements, fees, plan</w:t>
        <w:br/>
        <w:t>review, and various standards relative thereto; and otherwise provide with respect thereto.</w:t>
        <w:br/>
        <w:t>Annotation:</w:t>
        <w:br/>
        <w:t>ELECTRONICALLY SUBMITTED.</w:t>
        <w:br/>
        <w:t>(Council Rule 34. Postponement Deadline 9/22/23).</w:t>
        <w:br/>
        <w:t>34198</w:t>
        <w:br/>
        <w:t>66j. CAL. NO. 34,199 - BY: COUNCILMEMBER MORRELL</w:t>
        <w:br/>
        <w:t>Brief:</w:t>
        <w:br/>
        <w:t>An Ordinance to establish section 26-551 of the Code of the City of New Orleans relative to</w:t>
        <w:br/>
        <w:t>ownership of hotels and motels for licensing;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34199</w:t>
        <w:br/>
        <w:t>66k. CAL. NO. 34,200 -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Healing Minds Nola, relative to the public purpose of</w:t>
        <w:br/>
        <w:t>supporting the New Orleans Assisted Outpatient Treatment ("AOT") program's ability to</w:t>
        <w:br/>
        <w:t>43/53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coordinate physicians to conduct mental health evaluations for prospective AOT participants,</w:t>
        <w:br/>
        <w:t>in compliance with the Louisiana Revised Statutes §§ 28:66 et seq ., to compensate physicians</w:t>
        <w:br/>
        <w:t>for same by operating the AOT programs through the Orleans Civil District Court, and to</w:t>
        <w:br/>
        <w:t>connect people in need of mental health treatment with appropriate resources through case</w:t>
        <w:br/>
        <w:t>management and court supervision; to modify the provisions thereof; and extend the term</w:t>
        <w:br/>
        <w:t>thereof for one (1) additional year, as more fully set forth in the Amendment No. 1 the form of</w:t>
        <w:br/>
        <w:t>which is attached hereto as Exhibit "1" and made a part hereof;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34200</w:t>
        <w:br/>
        <w:t>661. CAL. NO. 34,201 - BY: COUNCILMEMBER HARRIS (BY REQUEST)</w:t>
        <w:br/>
        <w:t>Brief:</w:t>
        <w:br/>
        <w:t>An Ordinanceto authorize the Mayor of the City of New Orleans to enter into Amendment No.</w:t>
        <w:br/>
        <w:t>2 to a previously executed Cooperative Endeavor Agreement between the City of New</w:t>
        <w:br/>
        <w:t>Orleans (the "City") and the New Orleans Redevelopment Authority ("NORA"), relative to</w:t>
        <w:br/>
        <w:t>the Drainage Pump Station 01 Watershed Drainage and Green Infrastructure Project for</w:t>
        <w:br/>
        <w:t>Broadmoor, Central City, Garden District, Lower Garden District, Irish Channel, St. Thomas</w:t>
        <w:br/>
        <w:t>Development, Touro, East Riverside, and Milan neighborhoods to extend the term of said</w:t>
        <w:br/>
        <w:t>Cooperative Endeavor Agreement for an additional four years, as more fully set forth in</w:t>
        <w:br/>
        <w:t>Amendment No. 2 to the Cooperative Endeavor Agreement, the form of which is attached</w:t>
        <w:br/>
        <w:t>hereto and made a part hereof;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34201</w:t>
        <w:br/>
        <w:t>66m. CAL. NO. 34,202 - BY: COUNCILMEMBER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University</w:t>
        <w:br/>
        <w:t>Medical Center Management Corporation ("Contractor"), for a term greater than one year, for</w:t>
        <w:br/>
        <w:t>the public purpose of reducing community violence,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34202</w:t>
        <w:br/>
        <w:t>66n. CAL. NO. 34,203 - BY: COUNCILMEMBERSGIARRUSSO, MORENO, GREEN</w:t>
        <w:br/>
        <w:t>AND THOMAS (BYREQUEST)</w:t>
        <w:br/>
        <w:t>44/53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2023"".</w:t>
        <w:br/>
        <w:t>to appropriate grant funds awarded by the State of Louisiana to the Office of Homeland</w:t>
        <w:br/>
        <w:t>Security for the Urban Area Security Initiative;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34203</w:t>
        <w:br/>
        <w:t>660. CAL. NO. 34,204 -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the State of Louisiana to the Office of</w:t>
        <w:br/>
        <w:t>Homeland Security for the Urban Area Security Initiative;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34204</w:t>
        <w:br/>
        <w:t>66p. CAL. NO. 34,205 -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grants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34205</w:t>
        <w:br/>
        <w:t>66q. CAL. NO. 34,206 -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to the Office of Homeland Security for the State Homeland</w:t>
        <w:br/>
        <w:t>https://cityofno.granicus.com/GeneratedAgendaViewer.php?view_id=42&amp;clip_id=4554</w:t>
        <w:br/>
        <w:t>45/53</w:t>
        <w:br/>
        <w:t>cityofno.granicus.com/GeneratedAgendaViewer.php?view_id=42&amp;clip_id=4554</w:t>
        <w:br/>
        <w:t>6/23/23, 5:38 PM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34206</w:t>
        <w:br/>
        <w:t>66r. CAL. NO. 34,207 -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awarded by the State of Louisiana to the Department of</w:t>
        <w:br/>
        <w:t>Homeland Security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34207</w:t>
        <w:br/>
        <w:t>66s. CAL. NO. 34,208 -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unspent grant funds awarded by the State of Louisiana to the</w:t>
        <w:br/>
        <w:t>Department of Homeland Security to purchase equipment and supplies;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34208</w:t>
        <w:br/>
        <w:t>66t. CAL. NO. 34,209 -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https://cityofno.granicus.com/GeneratedAgendaViewer.php?view_id=42&amp;clip_id=4554</w:t>
        <w:br/>
        <w:t>46/53</w:t>
        <w:br/>
        <w:t>cityofno.granicus.com/GeneratedAgendaViewer.php?view_id=42&amp;clip_id=4554</w:t>
        <w:br/>
        <w:t>6/23/23, 5:38 PM</w:t>
        <w:br/>
        <w:t>ELECTRONICALLY SUBMITTED.</w:t>
        <w:br/>
        <w:t>(Council Rule 34. Postponement Deadline 9/22/23).</w:t>
        <w:br/>
        <w:t>34209</w:t>
        <w:br/>
        <w:t>66u. CAL. NO. 34,210 -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34210</w:t>
        <w:br/>
        <w:t>66v. CAL. NO. 34,211 -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to cover the</w:t>
        <w:br/>
        <w:t>eligible clearance testing costs at New Orleans Facilities during the aftermath of Hurricane</w:t>
        <w:br/>
        <w:t>Katrina;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34211</w:t>
        <w:br/>
        <w:t>66w. CAL. NO. 34,212 -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to</w:t>
        <w:br/>
        <w:t>cover the eligible clearance testing costs at New Orleans Facilities during the aftermath of</w:t>
        <w:br/>
        <w:t>Hurricane Katrina;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34212</w:t>
        <w:br/>
        <w:t>47/53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66x. CAL. NO. 34,213 -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 during the aftermath of Hurricane Ida;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34213</w:t>
        <w:br/>
        <w:t>66y. CAL. NO. 34,214 -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34214</w:t>
        <w:br/>
        <w:t>66z. CAL. NO. 34,215 -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costs incurred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34215</w:t>
        <w:br/>
        <w:t>66.aa CAL. NO. 34,216 - BY: COUNCILMEMBERSGIARRUSSO, MORENO, GREEN</w:t>
        <w:br/>
        <w:t>AND THOMAS (BYREQUEST)</w:t>
        <w:br/>
        <w:t>https://cityofno.granicus.com/GeneratedAgendaViewer.php?view_id=42&amp;clip_id=4554</w:t>
        <w:br/>
        <w:t>48/53</w:t>
        <w:br/>
        <w:t>6/23/23, 5:38 PM</w:t>
        <w:br/>
        <w:t>cityofno.granicus.com/GeneratedAgendaViewer.php?view_id=42&amp;clip_id=4554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costs incurred during the aftermath of Hurricane Ida;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34216</w:t>
        <w:br/>
        <w:t>66.bb CAL. NO. 34,217 -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34217</w:t>
        <w:br/>
        <w:t>66.cc CAL. NO. 34,218 -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34218</w:t>
        <w:br/>
        <w:t>66.dd CAL. NO. 34,219 -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hire and train coordinators, purchase Naloxone kits and to develop informational and</w:t>
        <w:br/>
        <w:t>49/53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educational materials on substance, overdose and prevention;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34219</w:t>
        <w:br/>
        <w:t>66.ee CAL. NO. 34,220 -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Health for Emergency Medical</w:t>
        <w:br/>
        <w:t>Services to hire and train coordinators with Odyssey House, purchase Naloxone kits and to</w:t>
        <w:br/>
        <w:t>develop informational and educational materials on substance, overdose and prevention;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34220</w:t>
        <w:br/>
        <w:t>66.ff CAL. NO. 34,221 -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additional funds to the Office of Police Secondary Employment due to the</w:t>
        <w:br/>
        <w:t>increase of Reserve Officers needed during Mardi Gras 2023;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34221</w:t>
        <w:br/>
        <w:t>66.gg CAL. NO. 34,222 - BY: COUNCILMEMBERSGIARRUSSO, MORENO, GREEN</w:t>
        <w:br/>
        <w:t>AND THOMAS (BYREQUEST)gg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Office of Police Secondary Employment due to</w:t>
        <w:br/>
        <w:t>the increase of Reserve Officers needed during Mardi Gras 2023; and otherwise to provide</w:t>
        <w:br/>
        <w:t>with respect thereto.</w:t>
        <w:br/>
        <w:t>50/53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Annotation:</w:t>
        <w:br/>
        <w:t>ELECTRONICALLY SUBMITTED.</w:t>
        <w:br/>
        <w:t>(Council Rule 34. Postponement Deadline 9/22/23).</w:t>
        <w:br/>
        <w:t>34222</w:t>
        <w:br/>
        <w:t>66hh. CAL. NO. 34,223 - BY: COUNCILMEMBERSGIARRUSSO, MORENO,</w:t>
        <w:br/>
        <w:t>GREEN 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funds to the Office of the Mayor for Emergency and Recovery to reimburse</w:t>
        <w:br/>
        <w:t>various departments for Hurricane Ida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34223</w:t>
        <w:br/>
        <w:t>66.ii CAL. NO. 34,224 -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funds to the Office of the Mayor for Emergency Response and Recovery</w:t>
        <w:br/>
        <w:t>to reimburse various departments for Hurricane Ida related expenses;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34224</w:t>
        <w:br/>
        <w:t>66.jj CAL. NO. 34,225 -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the Louisiana Workforce Commission to the Office of</w:t>
        <w:br/>
        <w:t>Workforce Development to enroll and train clients for the Lineman Program;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51/53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34225</w:t>
        <w:br/>
        <w:t>66.kk CAL. NO. 34,226 -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the Louisiana Workforce Commission to the</w:t>
        <w:br/>
        <w:t>Office of Workforce Development to enroll and train clients for the Lineman Program;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34226</w:t>
        <w:br/>
        <w:t>66.11 CAL. NO. 34,227 -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removal</w:t>
        <w:br/>
        <w:t>and replacement costs of servers and twenty (20) security cameras during the aftermath of</w:t>
        <w:br/>
        <w:t>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34227</w:t>
        <w:br/>
        <w:t>66.mm CAL. NO. 34,228 -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removal and replacement costs of servers and twenty (20) security cameras during the</w:t>
        <w:br/>
        <w:t>aftermath of 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34228</w:t>
        <w:br/>
        <w:t>66.nn CAL. NO. 34,229 - BY: COUNCILMEMBER KING</w:t>
        <w:br/>
        <w:t>52/53</w:t>
        <w:br/>
        <w:t>https://cityofno.granicus.com/GeneratedAgendaViewer.php?view_id=42&amp;clip_id=4554</w:t>
        <w:br/>
        <w:t>cityofno.granicus.com/GeneratedAgendaViewer.php?view_id=42&amp;clip_id=4554</w:t>
        <w:br/>
        <w:t>6/23/23, 5:38 PM</w:t>
        <w:br/>
        <w:t>Brief:</w:t>
        <w:br/>
        <w:t>An Ordinance to temporarily waive certain fees, permit fees, and requirements within and</w:t>
        <w:br/>
        <w:t>around Morris FX Jeff Sr. Park located at 1320 General De Gaulle Drive, New Orleans,</w:t>
        <w:br/>
        <w:t>Louisiana in conjunction with the Space Walk &amp; Splash Pads event from Friday, June 9, 2023</w:t>
        <w:br/>
        <w:t>at 5:00 p.m. to Saturday, June 10, 2023 at 8:00 p.m ., to specify the duration and boundaries of</w:t>
        <w:br/>
        <w:t>said waiver;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34229</w:t>
        <w:br/>
        <w:t>67. MEETING ADJOURNED @ 3:30 P.M.</w:t>
        <w:br/>
        <w:t>53/53</w:t>
        <w:br/>
        <w:t>https://cityofno.granicus.com/GeneratedAgendaViewer.php?view_id=42&amp;clip_id=4554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