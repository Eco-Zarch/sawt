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cityofno.granicus.com/GeneratedAgendaViewer.php?view_id=42&amp;clip_id=4562</w:t>
        <w:br/>
        <w:t>7/23/23, 6:10 PM</w:t>
        <w:br/>
        <w:t>THE COUNCIL</w:t>
        <w:br/>
        <w:t>City of New Orleans</w:t>
        <w:br/>
        <w:t>JP MORRELL</w:t>
        <w:br/>
        <w:t>HELENA MORENO</w:t>
        <w:br/>
        <w:t>Councilmember-At-Large</w:t>
        <w:br/>
        <w:t>Councilmember-At-Large</w:t>
        <w:br/>
        <w:t>JOSEPH I.</w:t>
        <w:br/>
        <w:t>EUGENE J.</w:t>
        <w:br/>
        <w:t>LESLI D.</w:t>
        <w:br/>
        <w:t>FREDDIE</w:t>
        <w:br/>
        <w:t>OLIVER M.</w:t>
        <w:br/>
        <w:t>GREEN, JR.</w:t>
        <w:br/>
        <w:t>THOMAS, JR.</w:t>
        <w:br/>
        <w:t>HARRIS</w:t>
        <w:br/>
        <w:t>KING III</w:t>
        <w:br/>
        <w:t>GIARRUSSO</w:t>
        <w:br/>
        <w:t>Councilmember</w:t>
        <w:br/>
        <w:t>Councilmember</w:t>
        <w:br/>
        <w:t>Councilmember</w:t>
        <w:br/>
        <w:t>III</w:t>
        <w:br/>
        <w:t>Councilmember</w:t>
        <w:br/>
        <w:t>Councilmember</w:t>
        <w:br/>
        <w:t>District C</w:t>
        <w:br/>
        <w:t>District E</w:t>
        <w:br/>
        <w:t>District B</w:t>
        <w:br/>
        <w:t>District D</w:t>
        <w:br/>
        <w:t>District A</w:t>
        <w:br/>
        <w:t>AGENDA</w:t>
        <w:br/>
        <w:t>Regular City Council Meeting</w:t>
        <w:br/>
        <w:t>held in City Hall Council Chamber</w:t>
        <w:br/>
        <w:t>on Thursday, June 8, 2023 at 10:07 A.M.</w:t>
        <w:br/>
        <w:t>EV</w:t>
        <w:br/>
        <w:t>N</w:t>
        <w:br/>
        <w:t>OF</w:t>
        <w:br/>
        <w:t>PRESIDENT</w:t>
        <w:br/>
        <w:t>VICE PRESIDENT</w:t>
        <w:br/>
        <w:t>F</w:t>
        <w:br/>
        <w:t>LEA</w:t>
        <w:br/>
        <w:t>JP MORRELL</w:t>
        <w:br/>
        <w:t>HELENA MORENO</w:t>
        <w:br/>
        <w:t>Councilmember-At-Large</w:t>
        <w:br/>
        <w:t>Councilmember-At-Large</w:t>
        <w:br/>
        <w:t>CITY O</w:t>
        <w:br/>
        <w:t>*</w:t>
        <w:br/>
        <w:t>LOUISIANA</w:t>
        <w:br/>
        <w:t>1. ROLL CALL - LORA W. JOHNSON, CLERK OF COUNCIL</w:t>
        <w:br/>
        <w:t>Councilmember King (Arrived later in the meeting).</w:t>
        <w:br/>
        <w:t>Councilmember Thomas (Arrived later in the meeting).</w:t>
        <w:br/>
        <w:t>2. INVOCATION - PASTOR BRANDON BOUTIN, UNITED FELLOWSHIP FULL</w:t>
        <w:br/>
        <w:t>GOSPEL BAPTIST CHURCH</w:t>
        <w:br/>
        <w:t>3. PLEDGE OF ALLEGIANCE - MALACHI WILLIAMS</w:t>
        <w:br/>
        <w:t>4. NATIONAL ANTHEM</w:t>
        <w:br/>
        <w:t>https://cityofno.granicus.com/GeneratedAgendaViewer.php?view_id=42&amp;clip_id=4562</w:t>
        <w:br/>
        <w:t>1/49</w:t>
        <w:br/>
        <w:t>cityofno.granicus.com/GeneratedAgendaViewer.php?view_id=42&amp;clip_id=4562</w:t>
        <w:br/>
        <w:t>7/23/23, 6:10 PM</w:t>
        <w:br/>
        <w:t>1. APPROVAL OF THE MINUTES - May 11, 2023 and May 25, 2023.</w:t>
        <w:br/>
        <w:t>Annotation:</w:t>
        <w:br/>
        <w:t>APPROVED.</w:t>
        <w:br/>
        <w:t>SPECIAL ORDERS OF BUSINESS</w:t>
        <w:br/>
        <w:t>1. FIRST ORDER OF BUSINESS</w:t>
        <w:br/>
        <w:t>2. SECOND ORDER OF BUSINESS</w:t>
        <w:br/>
        <w:t>THIRD ORDER OF BUSINESS</w:t>
        <w:br/>
        <w:t>3.</w:t>
        <w:br/>
        <w:t>B. CONSENT AGENDA</w:t>
        <w:br/>
        <w:t>COMMUNICATION - FROM ERIN SPEARS - CHIEF OF STAFF &amp; COUNSEL,</w:t>
        <w:br/>
        <w:t>1.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June 8,</w:t>
        <w:br/>
        <w:t>2023:</w:t>
        <w:br/>
        <w:t>Erin Spears - 2023-06-05 Electric Gas Communications Memo</w:t>
        <w:br/>
        <w:t>C. Communications from Entergy New Orleans, LLC ("ENO")</w:t>
        <w:br/>
        <w:t>1.</w:t>
        <w:br/>
        <w:t>MISO Cost Recovery Rider Annual Update</w:t>
        <w:br/>
        <w:t>ENTERGY - 2023-05-31 ENO MISO Annual Cost Recovery Rider Update - Courtney R.</w:t>
        <w:br/>
        <w:t>Nicholson</w:t>
        <w:br/>
        <w:t>2. 2022 Annual Affiliate Transactions Report, submitted pursuant to Section 158-139 of the</w:t>
        <w:br/>
        <w:t>Code of the City of New Orleans</w:t>
        <w:br/>
        <w:t>ENTERGY - 2023 ENO Affiliates Transaction Report Letter (1) - Courtney R. Nicholson</w:t>
        <w:br/>
        <w:t>3.</w:t>
        <w:br/>
        <w:t>Environmental Adjustments for the June 2023 Billing Cycle, UD-18-07</w:t>
        <w:br/>
        <w:t>ENTERGY - ENOL EAC - June 2023 Billing Month</w:t>
        <w:br/>
        <w:t>Fuel Adjustments for the June 2023 Billing Cycle, UD-18-07</w:t>
        <w:br/>
        <w:t>4.</w:t>
        <w:br/>
        <w:t>ENTERGY - ENOL FAC Filing Package June 2023 Billing Month</w:t>
        <w:br/>
        <w:t>2/49</w:t>
        <w:br/>
        <w:t>https://cityofno.granicus.com/GeneratedAgendaViewer.php?view_id=42&amp;clip_id=4562</w:t>
        <w:br/>
        <w:t>cityofno.granicus.com/GeneratedAgendaViewer.php?view_id=42&amp;clip_id=4562</w:t>
        <w:br/>
        <w:t>7/23/23, 6:10 PM</w:t>
        <w:br/>
        <w:t>ENTERGY - ENOL FAC KWH Log Sheet (1) - 2</w:t>
        <w:br/>
        <w:t>5. Purchased Gas Adjustments for the June 2023 Billing Cycle, UD-18-07</w:t>
        <w:br/>
        <w:t>ENTERGY - ENOL PGA Filing Package - June 2023 Billing Month</w:t>
        <w:br/>
        <w:t>6. Purchased Power Capacity Recovery Adjustments for the June 2023 Billing Cycle, UD-18-</w:t>
        <w:br/>
        <w:t>07</w:t>
        <w:br/>
        <w:t>Annotation:</w:t>
        <w:br/>
        <w:t>ELECTRONICALLY SUBMITTED.</w:t>
        <w:br/>
        <w:t>RECEIVED.</w:t>
        <w:br/>
        <w:t>SPEAKER CARD:</w:t>
        <w:br/>
        <w:t>Michael Burnside - Info. Only</w:t>
        <w:br/>
        <w:t>ENTERGY - ENOL PPCR June 2023 Billing Month</w:t>
        <w:br/>
        <w:t>COMMUNICATION - FROM MICHEL N. THOMPSON, BUSINESS MANAGER, NEW</w:t>
        <w:br/>
        <w:t>2.</w:t>
        <w:br/>
        <w:t>ORLEANS PUBLIC LIBRARY</w:t>
        <w:br/>
        <w:t>Brief:</w:t>
        <w:br/>
        <w:t>Submitting the New Orleans Public Library quarterly report for the period of January 1, 2023</w:t>
        <w:br/>
        <w:t>- March 31, 2023, for pool vehicles used by staff, none of the vehicles are assigned to one</w:t>
        <w:br/>
        <w:t>individual, pursuant to Section 2-902(b).</w:t>
        <w:br/>
        <w:t>Annotation:</w:t>
        <w:br/>
        <w:t>ELECTRONICALLY SUBMITTED.</w:t>
        <w:br/>
        <w:t>RECEIVED.</w:t>
        <w:br/>
        <w:t>Michel N. Thompson - 1st qtr Memo to Clerk of Council (1).</w:t>
        <w:br/>
        <w:t>Michel N. Thompson - NOPL 2023 - 1st Qtr Daily Vehicle Log Report (1).</w:t>
        <w:br/>
        <w:t>Michel N. Thompson - NOPL 2023 - 1st Qtr Vehicle Inventory Report NOPL</w:t>
        <w:br/>
        <w:t>COMMUNICATION - FROM GILBERT MONTANO, CHIEF ADMINISTRATIVE</w:t>
        <w:br/>
        <w:t>3.</w:t>
        <w:br/>
        <w:t>OFFICER, CITY OF NEW ORLEANS</w:t>
        <w:br/>
        <w:t>Brief:</w:t>
        <w:br/>
        <w:t>Submitting the mid-year report regarding recruitment and retention initiatives for the New</w:t>
        <w:br/>
        <w:t>Orleans Police Department, pursuant to City Council Motion M-22-518.</w:t>
        <w:br/>
        <w:t>Annotation:</w:t>
        <w:br/>
        <w:t>ELECTRONICALLY SUBMITTED.</w:t>
        <w:br/>
        <w:t>RECEIVED.</w:t>
        <w:br/>
        <w:t>Gilbert Montano - CAO</w:t>
        <w:br/>
        <w:t>COMMUNICATION - FROM JENNIFER AVEGNO, MD, DIRECTOR OF HEALTH</w:t>
        <w:br/>
        <w:t>4.</w:t>
        <w:br/>
        <w:t>DEPARTMENT, CITY OF NEW ORLEANS</w:t>
        <w:br/>
        <w:t>3/49</w:t>
        <w:br/>
        <w:t>https://cityofno.granicus.com/GeneratedAgendaViewer.php?view_id=42&amp;clip_id=4562</w:t>
        <w:br/>
        <w:t>7/23/23, 6:10 PM</w:t>
        <w:br/>
        <w:t>cityofno.granicus.com/GeneratedAgendaViewer.php?view_id=42&amp;clip_id=4562</w:t>
        <w:br/>
        <w:t>Brief:</w:t>
        <w:br/>
        <w:t>Submitting the March 2023 documentation of all encampment clean-up efforts as required by</w:t>
        <w:br/>
        <w:t>Section 82-703.</w:t>
        <w:br/>
        <w:t>Annotation:</w:t>
        <w:br/>
        <w:t>ELECTRONICALLY SUBMITTED.</w:t>
        <w:br/>
        <w:t>RECEIVED.</w:t>
        <w:br/>
        <w:t>Jennifer Avegno - March 2023 Encampment Report</w:t>
        <w:br/>
        <w:t>COMMUNICATION - FROM JENNIFER AVEGNO, MD, DIRECTOR OF HEALTH</w:t>
        <w:br/>
        <w:t>5.</w:t>
        <w:br/>
        <w:t>DEPARTMENT, CITY OF NEW ORLEANS</w:t>
        <w:br/>
        <w:t>Brief:</w:t>
        <w:br/>
        <w:t>Submitting the April 2023 documentation of all encampment clean-up efforts as required by</w:t>
        <w:br/>
        <w:t>Section 82-703.</w:t>
        <w:br/>
        <w:t>Annotation:</w:t>
        <w:br/>
        <w:t>ELECTRONICALLY SUBMITTED.</w:t>
        <w:br/>
        <w:t>RECEIVED.</w:t>
        <w:br/>
        <w:t>Jennifer Avegno - April 2023 Encampment Report</w:t>
        <w:br/>
        <w:t>COMMUNICATION - FROM JENNIFER AVEGNO, MD, DIRECTOR OF HEALTH</w:t>
        <w:br/>
        <w:t>6.</w:t>
        <w:br/>
        <w:t>DEPARTMENT, CITY OF NEW ORLEANS</w:t>
        <w:br/>
        <w:t>Brief:</w:t>
        <w:br/>
        <w:t>Submitting the May 2023 documentation of all encampment clean-up efforts as required by</w:t>
        <w:br/>
        <w:t>Section 82-703.</w:t>
        <w:br/>
        <w:t>Annotation:</w:t>
        <w:br/>
        <w:t>ELECTRONICALLY SUBMITTED.</w:t>
        <w:br/>
        <w:t>RECEIVED.</w:t>
        <w:br/>
        <w:t>SPEAKER CARD:</w:t>
        <w:br/>
        <w:t>Michael Burnside - In Support</w:t>
        <w:br/>
        <w:t>Shabaka Sekhmet - Info. Only</w:t>
        <w:br/>
        <w:t>Jennifer Avegno - May 2023 Encampment Report</w:t>
        <w:br/>
        <w:t>COMMUNICATION - FROM SHELBI FLYNN, DIRECTOR OF INNOVATION CHIEF</w:t>
        <w:br/>
        <w:t>7.</w:t>
        <w:br/>
        <w:t>ADMINISTRATIVE OFFICE, OFFICE OF MAYOR LATOYA CANTRELL</w:t>
        <w:br/>
        <w:t>Brief:</w:t>
        <w:br/>
        <w:t>Submitting a proposed agreement between the City of New Orleans Parish Sheriff's Office</w:t>
        <w:br/>
        <w:t>and Wellpath, LLC, a completed contract Summary Form and the related Motion, pursuant to</w:t>
        <w:br/>
        <w:t>Rule 57.</w:t>
        <w:br/>
        <w:t>Annotation:</w:t>
        <w:br/>
        <w:t>ELECTRONICALLY SUBMITTED. RECEIVED AND REFERRED TO THE CRIMINAL</w:t>
        <w:br/>
        <w:t>4/49</w:t>
        <w:br/>
        <w:t>https://cityofno.granicus.com/GeneratedAgendaViewer.php?view_id=42&amp;clip_id=4562</w:t>
        <w:br/>
        <w:t>cityofno.granicus.com/GeneratedAgendaViewer.php?view_id=42&amp;clip_id=4562</w:t>
        <w:br/>
        <w:t>7/23/23, 6:10 PM</w:t>
        <w:br/>
        <w:t>JUSTICE COMMITTEE.</w:t>
        <w:br/>
        <w:t>See Motion No. M-23-273.</w:t>
        <w:br/>
        <w:t>Shelbi Flynn - Contract - Orleans Parish Sheriffs Office and Wellpath LLC</w:t>
        <w:br/>
        <w:t>COMMUNICATION - FROM AMY B. TREPAGNIER, DIRECTOR OF PERSONNEL,</w:t>
        <w:br/>
        <w:t>8.</w:t>
        <w:br/>
        <w:t>CITY OF NEW ORLEANS, DEPARTMENT OF CIVIL SERVICE</w:t>
        <w:br/>
        <w:t>Brief:</w:t>
        <w:br/>
        <w:t>Submitting the Monthly raw data relative to current staffing, hiring, and applications to the</w:t>
        <w:br/>
        <w:t>New Orleans Police Department as required by City Council Ordinance No. 29130.</w:t>
        <w:br/>
        <w:t>Annotation:</w:t>
        <w:br/>
        <w:t>ELECTRONICALLY SUBMITTED.</w:t>
        <w:br/>
        <w:t>RECEIVED.</w:t>
        <w:br/>
        <w:t>Amy Trepagmer</w:t>
        <w:br/>
        <w:t>REPORT - OF THE DEPUTY DIRECTOR OF THE NEW ORLEANS HISTORIC</w:t>
        <w:br/>
        <w:t>9.</w:t>
        <w:br/>
        <w:t>DISTRICT LANDMARKS COMMISSION ' CENTRAL BUSINESS DISTRICT ISTORIC</w:t>
        <w:br/>
        <w:t>DISTRICT LANDMARKS COMMISSION</w:t>
        <w:br/>
        <w:t>Brief:</w:t>
        <w:br/>
        <w:t>Submitting a report regarding an appeal of the Historic District Landmarks Commission's</w:t>
        <w:br/>
        <w:t>(HDLC) decision to deny a proposed Demolition (through elevation) of a Contributing rated,</w:t>
        <w:br/>
        <w:t>one-story Craftsman style residence to create a two-story residence for the property located at</w:t>
        <w:br/>
        <w:t>720 Moss Street.</w:t>
        <w:br/>
        <w:t>Annotation:</w:t>
        <w:br/>
        <w:t>ELECTRONICALLY SUBMITTED.</w:t>
        <w:br/>
        <w:t>RECEIVED.</w:t>
        <w:br/>
        <w:t>Report -720 Moss Street City Council Appeal Report</w:t>
        <w:br/>
        <w:t>10. REPORT - OF THE DEPUTY DIRECTOR OF THE NEW ORLEANS HISTORIC</w:t>
        <w:br/>
        <w:t>DISTRICT</w:t>
        <w:br/>
        <w:t>DISTRICT LANDMARKS COMMISSION ' CENTRAL BUSINESS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decision to deny the retention of the handrail constructed in deviation of the</w:t>
        <w:br/>
        <w:t>approved drawings for the property located at 801 Belleville Street.</w:t>
        <w:br/>
        <w:t>Annotation:</w:t>
        <w:br/>
        <w:t>ELECTRONICALLY SUBMITTED.</w:t>
        <w:br/>
        <w:t>RECEIVED.</w:t>
        <w:br/>
        <w:t>Report - 801 Belleville City Council Appeal Report 2.0</w:t>
        <w:br/>
        <w:t>REPORT - OF THE DEPUTY DIRECTOR OF THE NEW ORLEANS HISTORIC</w:t>
        <w:br/>
        <w:t>11.</w:t>
        <w:br/>
        <w:t>DISTRICT LANDMARKS COMMISSION ' CENTRAL BUSINESS DISTRICT</w:t>
        <w:br/>
        <w:t>HISTORIC DISTRICT LANDMARKS COMMISSION</w:t>
        <w:br/>
        <w:t>https://cityofno.granicus.com/GeneratedAgendaViewer.php?view_id=42&amp;clip_id=4562</w:t>
        <w:br/>
        <w:t>5/49</w:t>
        <w:br/>
        <w:t>cityofno.granicus.com/GeneratedAgendaViewer.php?view_id=42&amp;clip_id=4562</w:t>
        <w:br/>
        <w:t>7/23/23, 6:10 PM</w:t>
        <w:br/>
        <w:t>Brief:</w:t>
        <w:br/>
        <w:t>Submitting a report regarding an appeal of the Historic District Landmarks Commission's</w:t>
        <w:br/>
        <w:t>(HDLC) decision to deny a proposed Demolition (through elevation) of a Contributing rated,</w:t>
        <w:br/>
        <w:t>1-1/2 story; raised basement residential building to create new habitable square footage for the</w:t>
        <w:br/>
        <w:t>property located at 39-41 Allard Boulevard.</w:t>
        <w:br/>
        <w:t>Annotation:</w:t>
        <w:br/>
        <w:t>ELECTRONICALLY SUBMITTED.</w:t>
        <w:br/>
        <w:t>RECEIVED.</w:t>
        <w:br/>
        <w:t>Report - 39-41 Allard Blvd City Council Appeal Report</w:t>
        <w:br/>
        <w:t>12. REPORT - OF THE DEPUTY DIRECTOR OF THE NEW ORLEANS HISTORIC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decision of denial regarding the retention of a rear screened in porch and deck</w:t>
        <w:br/>
        <w:t>constructed without a Certificate of Appropriateness (CofA) for the property located at 1716</w:t>
        <w:br/>
        <w:t>South Rampart Street.</w:t>
        <w:br/>
        <w:t>Annotation:</w:t>
        <w:br/>
        <w:t>ELECTRONICALLY SUBMITTED.</w:t>
        <w:br/>
        <w:t>RECEIVED.</w:t>
        <w:br/>
        <w:t>HDLC Appeal Report - 1716 South Rampart Street</w:t>
        <w:br/>
        <w:t>13. REPORT - OF THE DEPUTY DIRECTOR OF THE NEW ORLEANS HISTORIC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approval of demolition of more than 50% of exterior wall structure for renovation</w:t>
        <w:br/>
        <w:t>and construction of a new addition at a Contributing rated, one-story, three-family residential</w:t>
        <w:br/>
        <w:t>building for the property located at 7417-21 Burthe Street.</w:t>
        <w:br/>
        <w:t>Annotation:</w:t>
        <w:br/>
        <w:t>ELECTRONICALLY SUBMITTED.</w:t>
        <w:br/>
        <w:t>RECEIVED.</w:t>
        <w:br/>
        <w:t>HDLC Appeal Report - 7417-21 Burthe Street</w:t>
        <w:br/>
        <w:t>14. REPORT - OF THE DIRECTOR OF THE VIEUX CARRE COMMISSION</w:t>
        <w:br/>
        <w:t>Brief:</w:t>
        <w:br/>
        <w:t>Submitting the report detailing an appeal of the Vieux Carré Commission's (VCC) decision of</w:t>
        <w:br/>
        <w:t>'denial" to retain work completed without benefit of VCC review and approval, including</w:t>
        <w:br/>
        <w:t>gallery millwork modifications at 1000-1012 St. Philip Street.</w:t>
        <w:br/>
        <w:t>https://cityofno.granicus.com/GeneratedAgendaViewer.php?view_id=42&amp;clip_id=4562</w:t>
        <w:br/>
        <w:t>6/49</w:t>
        <w:br/>
        <w:t>cityofno.granicus.com/GeneratedAgendaViewer.php?view_id=42&amp;clip_id=4562</w:t>
        <w:br/>
        <w:t>7/23/23, 6:10 PM</w:t>
        <w:br/>
        <w:t>Annotation:</w:t>
        <w:br/>
        <w:t>ELECTRONICALLY SUBMITTED.</w:t>
        <w:br/>
        <w:t>RECEIVED.</w:t>
        <w:br/>
        <w:t>VCC Report - 1000 St Philip St VCC Appeal Report</w:t>
        <w:br/>
        <w:t>15. REPORT - OF THE EXECUTIVE DIRECTOR OF THE CITY PLANNING</w:t>
        <w:br/>
        <w:t>COMMISSION</w:t>
        <w:br/>
        <w:t>Brief:</w:t>
        <w:br/>
        <w:t>Transmitting Zoning Docket Numbers 22/23 - Cm. Harris, 36/23 - Cm. Harris, 40/23 - Cm.</w:t>
        <w:br/>
        <w:t>Giarrusso and 41/23 - Cm. Harris, Cn. Deadline 8/7/23.</w:t>
        <w:br/>
        <w:t>Annotation:</w:t>
        <w:br/>
        <w:t>ELECTRONICALLY SUBMITTED.</w:t>
        <w:br/>
        <w:t>RECEIVED. (Hearing Date Set For 6/22/23).</w:t>
        <w:br/>
        <w:t>Transmittal letter for 5-23-23 CPC meeting</w:t>
        <w:br/>
        <w:t>16. CAL. NO. 34,181 - BY: COUNCILMEMBER HARRIS</w:t>
        <w:br/>
        <w:t>Brief:</w:t>
        <w:br/>
        <w:t>An Ordinance to establish a conditional use to permit a curb cut along Convention Center</w:t>
        <w:br/>
        <w:t>Boulevard in a Multi-Modal/Pedestrian Corridor Overlay on the public right-of-way adjacent</w:t>
        <w:br/>
        <w:t>to Square 27, Lot B-2, in the First Municipal District, bounded by Convention Center</w:t>
        <w:br/>
        <w:t>Boulevard, Calliope Street, Gaiennie Street, and South Peters Street (Municipal Address: 351</w:t>
        <w:br/>
        <w:t>Calliope Street); and otherwise to provide with respect thereto. (ZONING DOCKET NO.</w:t>
        <w:br/>
        <w:t>16/23)</w:t>
        <w:br/>
        <w:t>Annotation:</w:t>
        <w:br/>
        <w:t>ELECTRONICALLY SUBMITTED.</w:t>
        <w:br/>
        <w:t>(90 Days, Cn. Deadline 7/19/23).</w:t>
        <w:br/>
        <w:t>(Cn. Deadline 7/13/23).</w:t>
        <w:br/>
        <w:t>ADOPTED.</w:t>
        <w:br/>
        <w:t>SPEAKER CARD:</w:t>
        <w:br/>
        <w:t>Michael Burnside - Oppose</w:t>
        <w:br/>
        <w:t>34181 - 29482 M.C.S.</w:t>
        <w:br/>
        <w:t>17. MOTION (LYING OVER) - NO. M-23-189 - BY: COUNCILMEMBER GIARRUSSO</w:t>
        <w:br/>
        <w:t>Brief:</w:t>
        <w:br/>
        <w:t>Motion stating that Rule 15.A of the Council's Rules and Regulations is amended and restated</w:t>
        <w:br/>
        <w:t>to read as follows: Except as otherwise provided in this rule, any appointment to a board,</w:t>
        <w:br/>
        <w:t>commission, or public agency requiring Council approval shall be made by motion, which</w:t>
        <w:br/>
        <w:t>shall be referred automatically to the Governmental Affairs Committee for initial</w:t>
        <w:br/>
        <w:t>consideration before approval by the full Council. In accordance with City Code Section 2-</w:t>
        <w:br/>
        <w:t>87.1, no appointment motion may be considered until a nominee has submitted a completed</w:t>
        <w:br/>
        <w:t>and notarized questionnaire on forms provided by the Council Research Office. No vote on a</w:t>
        <w:br/>
        <w:t>motion to approve a new appointee to any board, commission, or public agency may be taken</w:t>
        <w:br/>
        <w:t>by Council unless the outgoing board, commission, or public agency member is notified in</w:t>
        <w:br/>
        <w:t>https://cityofno.granicus.com/GeneratedAgendaViewer.php?view_id=42&amp;clip_id=4562</w:t>
        <w:br/>
        <w:t>7/49</w:t>
        <w:br/>
        <w:t>cityofno.granicus.com/GeneratedAgendaViewer.php?view_id=42&amp;clip_id=4562</w:t>
        <w:br/>
        <w:t>7/23/23, 6:10 PM</w:t>
        <w:br/>
        <w:t>writing of the termination of his or her appointment, and a copy of said notice is provided to</w:t>
        <w:br/>
        <w:t>the Council Research Office along with the other necessary documents for a new appointment.</w:t>
        <w:br/>
        <w:t>Annotation:</w:t>
        <w:br/>
        <w:t>(Council Rule 34. Postponement Deadline 9/8/23).</w:t>
        <w:br/>
        <w:t>(Referred to the Governmental Affairs Committee).</w:t>
        <w:br/>
        <w:t>(Governmental Affairs Committee recommended approval).</w:t>
        <w:br/>
        <w:t>ADOPTED.</w:t>
        <w:br/>
        <w:t>M-23-189</w:t>
        <w:br/>
        <w:t>18. RESOLUTION (LYING OVER) - NO. R-23-244 - BY: COUNCILMEMBER HARRIS</w:t>
        <w:br/>
        <w:t>Brief:</w:t>
        <w:br/>
        <w:t>Declaring June as Eat Local Month and supporting the Eat Local movement, encouraging all</w:t>
        <w:br/>
        <w:t>residents and businesses to support local farmers, fishers, food producers, farmers markets,</w:t>
        <w:br/>
        <w:t>restaurants and other food businesses year-round.</w:t>
        <w:br/>
        <w:t>Annotation:</w:t>
        <w:br/>
        <w:t>(Council Rule 34. Postponement Deadline 9/22/23).</w:t>
        <w:br/>
        <w:t>(Referred to the Quality of Life Committee).</w:t>
        <w:br/>
        <w:t>(Quality of Life Committee recommended approval).</w:t>
        <w:br/>
        <w:t>ADOPTED.</w:t>
        <w:br/>
        <w:t>SPEAKER CARD:</w:t>
        <w:br/>
        <w:t>Brynn Comeaux - In Support</w:t>
        <w:br/>
        <w:t>ON-LINE SPEAKERS:</w:t>
        <w:br/>
        <w:t>Elisa Munoz</w:t>
        <w:br/>
        <w:t>Jamie Montelepre</w:t>
        <w:br/>
        <w:t>Pamela Broom</w:t>
        <w:br/>
        <w:t>Lissie Stewart</w:t>
        <w:br/>
        <w:t>Devin Wright</w:t>
        <w:br/>
        <w:t>Cheryl Nunes</w:t>
        <w:br/>
        <w:t>Emily Mickley-Doyle</w:t>
        <w:br/>
        <w:t>Alina Hillery</w:t>
        <w:br/>
        <w:t>Grace Treffinger</w:t>
        <w:br/>
        <w:t>Peter Robins-Brown</w:t>
        <w:br/>
        <w:t>Chris Gang</w:t>
        <w:br/>
        <w:t>Margaret Kaiser</w:t>
        <w:br/>
        <w:t>R-23-244</w:t>
        <w:br/>
        <w:t>. RESOLUTION - NO. R-23-254 - BY: COUNCILMEMBERS MORENO, MORRELL,</w:t>
        <w:br/>
        <w:t>GIARRUSSO, HARRIS, KING, GREEN AND THOMAS</w:t>
        <w:br/>
        <w:t>Brief:</w:t>
        <w:br/>
        <w:t>IN RE: 2024 TRIENNIAL INTEGRATED RESOURCE PLAN OF ENTERGY NEW</w:t>
        <w:br/>
        <w:t>ORLEANS, LLC. DOCKET NO. UD-23-</w:t>
        <w:br/>
        <w:t>INITIATING RESOLUTION</w:t>
        <w:br/>
        <w:t>Annotation:</w:t>
        <w:br/>
        <w:t>(Council Rule 34. Postponement Deadline 10/6/23).</w:t>
        <w:br/>
        <w:t>(Climate Change and Sustainability Committee recommended approval).</w:t>
        <w:br/>
        <w:t>https://cityofno.granicus.com/GeneratedAgendaViewer.php?view_id=42&amp;clip_id=4562</w:t>
        <w:br/>
        <w:t>8/49</w:t>
        <w:br/>
        <w:t>cityofno.granicus.com/GeneratedAgendaViewer.php?view_id=42&amp;clip_id=4562</w:t>
        <w:br/>
        <w:t>7/23/23, 6:10 PM</w:t>
        <w:br/>
        <w:t>ADOPTED.</w:t>
        <w:br/>
        <w:t>SPEAKER CARD:</w:t>
        <w:br/>
        <w:t>Sekhmet Shabaka - Info. Only</w:t>
        <w:br/>
        <w:t>R-23-254</w:t>
        <w:br/>
        <w:t>20. RESOLUTION - NO. R-23-255 - BY: COUNCILMEMBERS MORENO, MORRELL,</w:t>
        <w:br/>
        <w:t>GIARRUSSO, HARRIS, KING, GREEN AND THOMAS</w:t>
        <w:br/>
        <w:t>Brief:</w:t>
        <w:br/>
        <w:t>IN RE: RULEMAKING PROCEEDING TO ESTABLISH RENEWABLE PORTFOLIO</w:t>
        <w:br/>
        <w:t>STANDARDS DOCKET NO. UD-19-01 RESOLUTION AND ORDER ESTABLISHING A</w:t>
        <w:br/>
        <w:t>COMMENT PERIOD REGARDING ENTERGY NEW ORLEANS LLC'S RCPS</w:t>
        <w:br/>
        <w:t>COMPLIANCE DEMONSTRATION REPORT FOR THE 2022 COMPLIANCE YEAR</w:t>
        <w:br/>
        <w:t>Annotation:</w:t>
        <w:br/>
        <w:t>(Council Rule 34. Postponement Deadline 10/6/23).</w:t>
        <w:br/>
        <w:t>(Climate Change and Sustainability Committee recommended approval).</w:t>
        <w:br/>
        <w:t>ADOPTED.</w:t>
        <w:br/>
        <w:t>R-23-255</w:t>
        <w:br/>
        <w:t>MOTION TO ADOPT CONSENT AGENDA AND REFER OTHER MATTERS TO THE</w:t>
        <w:br/>
        <w:t>D.</w:t>
        <w:br/>
        <w:t>PROPER AGENCY.</w:t>
        <w:br/>
        <w:t>E. AND THE CONSENT AGENDA WAS ADOPTED.</w:t>
        <w:br/>
        <w:t>ON- NE SPEAKERS - PUBLIC COMMENT FORM -</w:t>
        <w:br/>
        <w:t>LI</w:t>
        <w:br/>
        <w:t>06-08-2023-Public Comment Form(1-24).</w:t>
        <w:br/>
        <w:t>REGULAR AGENDA</w:t>
        <w:br/>
        <w:t>21. CAL. NO. 33,893 - BY: COUNCILMEMBER HARRIS</w:t>
        <w:br/>
        <w:t>Brief:</w:t>
        <w:br/>
        <w:t>An Ordinance to ordain Section 70-10 of the Code of the City of New Orleans to establish</w:t>
        <w:br/>
        <w:t>reporting requirements applicable to the Department of Finance, including both a statement to</w:t>
        <w:br/>
        <w:t>be issued alongside each payment the City of New Orleans provides to a security and</w:t>
        <w:br/>
        <w:t>improvement district, and an annual financial report to be transmitted to the City Council, and</w:t>
        <w:br/>
        <w:t>otherwise to provide with respect thereto.</w:t>
        <w:br/>
        <w:t>Annotation:</w:t>
        <w:br/>
        <w:t>ELECTRONICALLY SUBMITTED. WITHDRAWN.</w:t>
        <w:br/>
        <w:t>33893</w:t>
        <w:br/>
        <w:t>https://cityofno.granicus.com/GeneratedAgendaViewer.php?view_id=42&amp;clip_id=4562</w:t>
        <w:br/>
        <w:t>9/49</w:t>
        <w:br/>
        <w:t>cityofno.granicus.com/GeneratedAgendaViewer.php?view_id=42&amp;clip_id=4562</w:t>
        <w:br/>
        <w:t>7/23/23, 6:10 PM</w:t>
        <w:br/>
        <w:t>22. CAL. NO. 34,124 - BY: COUNCILMEMBER MORENO</w:t>
        <w:br/>
        <w:t>Brief:</w:t>
        <w:br/>
        <w:t>An Ordinance to ordain Sections 114-400, 114-401, 114-402, 114-403, 114-404, 114-405,</w:t>
        <w:br/>
        <w:t>114-406, 114-407, 114-408, 114-409, 114-410, 114-411, 114-412, 114-413, 114-414, 114-415,</w:t>
        <w:br/>
        <w:t>and 114-416 of the Code of the City of New Orleans to establish definitions, procedures, and</w:t>
        <w:br/>
        <w:t>rights relevant to the collective bargaining for employees of the City of New Orleans; and</w:t>
        <w:br/>
        <w:t>otherwise to provide with respect thereto.</w:t>
        <w:br/>
        <w:t>Annotation:</w:t>
        <w:br/>
        <w:t>ELECTRONICALLY SUBMITTED.</w:t>
        <w:br/>
        <w:t>(Council Rule 34. Postponement Deadline 7/21/23).</w:t>
        <w:br/>
        <w:t>CONTINUED TO THE MEETING OF 6/22/23.</w:t>
        <w:br/>
        <w:t>SPEAKER CARD:</w:t>
        <w:br/>
        <w:t>Sekhmet Shabaka - Info. Only</w:t>
        <w:br/>
        <w:t>34124</w:t>
        <w:br/>
        <w:t>23. CAL. NO. 34,143 - BY: COUNCILMEMBER GIARRUSSO</w:t>
        <w:br/>
        <w:t>Brief:</w:t>
        <w:br/>
        <w:t>An Ordinance to require augmentation of the contact information included on</w:t>
        <w:br/>
        <w:t>Roadwork.nola.gov ("the Roadwork website") which was designed to provide the public with</w:t>
        <w:br/>
        <w:t>information about the Federal Emergency Management Agency (FEMA) funded Joint</w:t>
        <w:br/>
        <w:t>Infrastructure Recovery Roads (JIRR) projects currently under construction and planned city</w:t>
        <w:br/>
        <w:t>wide; and otherwise to provide with respect thereto.</w:t>
        <w:br/>
        <w:t>Annotation:</w:t>
        <w:br/>
        <w:t>ELECTRONICALLY SUBMITTED.</w:t>
        <w:br/>
        <w:t>(Council Rule 34. Postponement Deadline 8/4/23).</w:t>
        <w:br/>
        <w:t>CONTINUED TO THE MEETING OF 6/22/23.</w:t>
        <w:br/>
        <w:t>34143</w:t>
        <w:br/>
        <w:t>24. CAL. NO. 34,182 - BY: COUNCILMEMBER GIARRUSSO (BY REQUEST).</w:t>
        <w:br/>
        <w:t>Brief:</w:t>
        <w:br/>
        <w:t>An Ordinance to amend and reordain Section 70-101 of the Code of the City of New Orleans,</w:t>
        <w:br/>
        <w:t>relative to authorized petty cash accounts, to increase the amount of petty cash available to the</w:t>
        <w:br/>
        <w:t>Chief Administrative Office's Equipment Maintenance Division to $10,000 so that the</w:t>
        <w:br/>
        <w:t>Equipment Maintenance Division has access to sufficient petty cash to pay for vehicle title</w:t>
        <w:br/>
        <w:t>and registration fees and other related expenses; and otherwise to provide with respect</w:t>
        <w:br/>
        <w:t>thereto.</w:t>
        <w:br/>
        <w:t>Annotation:</w:t>
        <w:br/>
        <w:t>ELECTRONICALLY SUBMITTED.</w:t>
        <w:br/>
        <w:t>(Council Rule 34. Postponement Deadline 9/8/23).</w:t>
        <w:br/>
        <w:t>(Referred to the Budget Committee).</w:t>
        <w:br/>
        <w:t>34182 - 29483 M.C.S.</w:t>
        <w:br/>
        <w:t>https://cityofno.granicus.com/GeneratedAgendaViewer.php?view_id=42&amp;clip_id=4562</w:t>
        <w:br/>
        <w:t>10/49</w:t>
        <w:br/>
        <w:t>7/23/23, 6:10 PM</w:t>
        <w:br/>
        <w:t>cityofno.granicus.com/GeneratedAgendaViewer.php?view_id=42&amp;clip_id=4562</w:t>
        <w:br/>
        <w:t>25. CAL. NO. 34,191 - BY: COUNCILMEMBER THOMAS (BY REQUEST).</w:t>
        <w:br/>
        <w:t>Brief:</w:t>
        <w:br/>
        <w:t>An Ordinance to authorize the Mayor of the City of New Orleans to enter into Amendment</w:t>
        <w:br/>
        <w:t>No. 1 ("Amendment") to amend the Cooperative Endeavor Agreement ("Agreement")</w:t>
        <w:br/>
        <w:t>between the City of New Orleans (the "City") and Children's Bureau of New Orleans (the</w:t>
        <w:br/>
        <w:t>"Contractor") relative to the Contractor providing mental health services to youth, in order to</w:t>
        <w:br/>
        <w:t>extend the Agreement for an additional one (1) year; to increase the maximum aggregate</w:t>
        <w:br/>
        <w:t>amount of compensation; to amend the rate of compensation; and to add, modify, or reaffirm</w:t>
        <w:br/>
        <w:t>certain terms and conditions, as more fully set forth in the Amendment attached hereto as</w:t>
        <w:br/>
        <w:t>Exhibit "1" and incorporated and made a part hereof; and otherwise to provide with respect</w:t>
        <w:br/>
        <w:t>thereto.</w:t>
        <w:br/>
        <w:t>Annotation:</w:t>
        <w:br/>
        <w:t>ELECTRONICALLY SUBMITTED.</w:t>
        <w:br/>
        <w:t>(Council Rule 34. Postponement Deadline 9/22/23).</w:t>
        <w:br/>
        <w:t>34191 - 29484 M.C.S.</w:t>
        <w:br/>
        <w:t>26. CAL. NO. 34,193 - BY: COUNCILMEMBER GREEN</w:t>
        <w:br/>
        <w:t>Brief:</w:t>
        <w:br/>
        <w:t>An Ordinance to temporarily waive certain fees, permit fees, and requirements within and</w:t>
        <w:br/>
        <w:t>around A.P. Tureaud Civil Rights Memorial Park, located at 1800 A.P. Tureaud Avenue, New</w:t>
        <w:br/>
        <w:t>Orleans, LA 70116, in conjunction with The Plessy &amp; Ferguson Foundation, Inc ., and Plessy</w:t>
        <w:br/>
        <w:t>Day 2023 on June 10, 2023 at 10 a.m. - 2 p.m ., to specify the duration and boundaries of said</w:t>
        <w:br/>
        <w:t>waiver; and to provide otherwise with respect thereto.</w:t>
        <w:br/>
        <w:t>Annotation:</w:t>
        <w:br/>
        <w:t>ELECTRONICALLY SUBMITTED.</w:t>
        <w:br/>
        <w:t>(Council Rule 34. Postponement Deadline 9/22/23).</w:t>
        <w:br/>
        <w:t>SPEAKER CARD:</w:t>
        <w:br/>
        <w:t>Michael Burnside - Oppose</w:t>
        <w:br/>
        <w:t>34193 - 29485 M.C.S.</w:t>
        <w:br/>
        <w:t>27. CAL. NO. 34,194 - BY: COUNCILMEMBER GREEN</w:t>
        <w:br/>
        <w:t>Brief:</w:t>
        <w:br/>
        <w:t>An Ordinance to temporarily waive certain fees, permit fees, and requirements within and</w:t>
        <w:br/>
        <w:t>around NORD Lafite Greenway located at the Lafitte Street side of the Greenway between</w:t>
        <w:br/>
        <w:t>North Prier Street and North Galvez, New Orleans, LA 70119, in conjunction with The Unity</w:t>
        <w:br/>
        <w:t>Social Aid and Pleasure Club Coalition and The First Annual Unity and Resource Picnic on</w:t>
        <w:br/>
        <w:t>June 11, 2023 at 10 a.m. - 7 p.m ., to specify the duration and boundaries of said waiver; and to</w:t>
        <w:br/>
        <w:t>provide otherwise with respect thereto.</w:t>
        <w:br/>
        <w:t>Annotation:</w:t>
        <w:br/>
        <w:t>ELECTRONICALLY SUBMITTED.</w:t>
        <w:br/>
        <w:t>(Council Rule 34. Postponement Deadline 9/22/23).</w:t>
        <w:br/>
        <w:t>34194 - 29486 M.C.S.</w:t>
        <w:br/>
        <w:t>https://cityofno.granicus.com/GeneratedAgendaViewer.php?view_id=42&amp;clip_id=4562</w:t>
        <w:br/>
        <w:t>11/49</w:t>
        <w:br/>
        <w:t>cityofno.granicus.com/GeneratedAgendaViewer.php?view_id=42&amp;clip_id=4562</w:t>
        <w:br/>
        <w:t>7/23/23, 6:10 PM</w:t>
        <w:br/>
        <w:t>29. CAL. NO. 34,196 - BY: COUNCILMEMBER KING</w:t>
        <w:br/>
        <w:t>Brief:</w:t>
        <w:br/>
        <w:t>An Ordinance to provide for the designation of public property within designated areas of the</w:t>
        <w:br/>
        <w:t>City of New Orleans ("City") as a temporary "Clean Zone" during the time period beginning</w:t>
        <w:br/>
        <w:t>at 6:00 a.m ., Monday, June 26, 2023 and continuing through and until midnight on Monday,</w:t>
        <w:br/>
        <w:t>July 3, 2023, relative to the use of these areas in conjunction with the 2023 Essence Festival</w:t>
        <w:br/>
        <w:t>("Festival") and related activities to provide for the temporary prohibition of certain permits in</w:t>
        <w:br/>
        <w:t>the Clean Zone area; to provide for the temporary prohibition of the transaction of certain</w:t>
        <w:br/>
        <w:t>business and/or commercial activity within the Clean Zone area; to provide for the imposition</w:t>
        <w:br/>
        <w:t>of fines and penalties for violations of this ordinance; to establish the Clean Zone as the area</w:t>
        <w:br/>
        <w:t>bounded by Earhart Boulevard to Calliope Street, Religious Street to Orange Street</w:t>
        <w:br/>
        <w:t>proceeding across the Mississippi River along the West Bank Levee, continuing across the</w:t>
        <w:br/>
        <w:t>Mississippi River to Elysian Fields Avenue, North Claiborne Avenue to Tulane Avenue, North</w:t>
        <w:br/>
        <w:t>Broad to Earhart Boulevard thereto, and the Mississippi River (West Bank Levee of Orleans</w:t>
        <w:br/>
        <w:t>Parish at the Parish line), excluding the Louisiana Superdome property, the New Orleans</w:t>
        <w:br/>
        <w:t>Smoothie King Arena property, and the Ernest N. Morial Convention Center property; to</w:t>
        <w:br/>
        <w:t>provide a sunset period for applicability; and otherwise to provide with respect thereto.</w:t>
        <w:br/>
        <w:t>Annotation:</w:t>
        <w:br/>
        <w:t>ELECTRONICALLY SUBMITTED.</w:t>
        <w:br/>
        <w:t>(Council Rule 34. Postponement Deadline 9/22/23).</w:t>
        <w:br/>
        <w:t>34196 - 29488 M.C.S.</w:t>
        <w:br/>
        <w:t>30. CAL. NO. 34,197 - BY: COUNCILMEMBER HARRIS</w:t>
        <w:br/>
        <w:t>Brief:</w:t>
        <w:br/>
        <w:t>An Ordinance to direct the Department of City Civil Service, in accordance with Section 4-</w:t>
        <w:br/>
        <w:t>1503 of the Home Rule Charter, to evaluate and provide recommendations to the Civil Service</w:t>
        <w:br/>
        <w:t>Commission and the City Council relative to amending Rule VIII to establish a bonus annual</w:t>
        <w:br/>
        <w:t>leave day for NOPD commissioned officers who meet certain fitness standards on a yearly</w:t>
        <w:br/>
        <w:t>basis; and otherwise to provide with respect thereto.</w:t>
        <w:br/>
        <w:t>Annotation:</w:t>
        <w:br/>
        <w:t>ELECTRONICALLY SUBMITTED.</w:t>
        <w:br/>
        <w:t>(Council Rule 34. Postponement Deadline 9/22/23).</w:t>
        <w:br/>
        <w:t>34197 - 29489 M.C.S.</w:t>
        <w:br/>
        <w:t>31. CAL. NO. 34,199 - BY: COUNCILMEMBER MORRELL</w:t>
        <w:br/>
        <w:t>Brief:</w:t>
        <w:br/>
        <w:t>An Ordinance to establish section 26-551 of the Code of the City of New Orleans relative to</w:t>
        <w:br/>
        <w:t>ownership of hotels and motels for licensing; and otherwise to provide with respect thereto.</w:t>
        <w:br/>
        <w:t>Annotation:</w:t>
        <w:br/>
        <w:t>ELECTRONICALLY SUBMITTED.</w:t>
        <w:br/>
        <w:t>(Council Rule 34. Postponement Deadline 9/22/23).</w:t>
        <w:br/>
        <w:t>CONTINUED TO THE MEETING OF 7/13/23.</w:t>
        <w:br/>
        <w:t>https://cityofno.granicus.com/GeneratedAgendaViewer.php?view_id=42&amp;clip_id=4562</w:t>
        <w:br/>
        <w:t>12/49</w:t>
        <w:br/>
        <w:t>cityofno.granicus.com/GeneratedAgendaViewer.php?view_id=42&amp;clip_id=4562</w:t>
        <w:br/>
        <w:t>7/23/23, 6:10 PM</w:t>
        <w:br/>
        <w:t>SPEAKER CARD:</w:t>
        <w:br/>
        <w:t>Maxwell Ciardullo - In Support</w:t>
        <w:br/>
        <w:t>34199</w:t>
        <w:br/>
        <w:t>32. CAL. NO. 34,200 - BY: COUNCILMEMBER THOMAS (BY REQUEST).</w:t>
        <w:br/>
        <w:t>Brief:</w:t>
        <w:br/>
        <w:t>An Ordinance to authorize the Mayor of the City of New Orleans to enter into Amendment</w:t>
        <w:br/>
        <w:t>No. 1 to a previously executed Cooperative Endeavor Agreement ("CEA") between the City</w:t>
        <w:br/>
        <w:t>of New Orleans (the "City") and Healing Minds Nola, relative to the public purpose of</w:t>
        <w:br/>
        <w:t>supporting the New Orleans Assisted Outpatient Treatment ("AOT") program's ability to</w:t>
        <w:br/>
        <w:t>coordinate physicians to conduct mental health evaluations for prospective AOT participants,</w:t>
        <w:br/>
        <w:t>in compliance with the Louisiana Revised Statutes §§ 28:66 et seq ., to compensate physicians</w:t>
        <w:br/>
        <w:t>for same by operating the AOT programs through the Orleans Civil District Court, and to</w:t>
        <w:br/>
        <w:t>connect people in need of mental health treatment with appropriate resources through case</w:t>
        <w:br/>
        <w:t>management and court supervision; to modify the provisions thereof; and extend the term</w:t>
        <w:br/>
        <w:t>thereof for one (1) additional year, as more fully set forth in the Amendment No. 1 the form of</w:t>
        <w:br/>
        <w:t>which is attached hereto as Exhibit "1" and made a part hereof; and otherwise to provide with</w:t>
        <w:br/>
        <w:t>respect thereto.</w:t>
        <w:br/>
        <w:t>Annotation:</w:t>
        <w:br/>
        <w:t>ELECTRONICALLY SUBMITTED.</w:t>
        <w:br/>
        <w:t>(Council Rule 34. Postponement Deadline 9/22/23).</w:t>
        <w:br/>
        <w:t>34200 - 29490 M.C.S.</w:t>
        <w:br/>
        <w:t>28. CAL. NO. 34,195 - BY: COUNCILMEMBER MORRELL</w:t>
        <w:br/>
        <w:t>Brief:</w:t>
        <w:br/>
        <w:t>An Ordinance to amend and reordain Ordinance No. 29239 MCS (Cal. No. 33,898) to provide</w:t>
        <w:br/>
        <w:t>an effective date of such ordinance; and otherwise to provide with respect thereto.</w:t>
        <w:br/>
        <w:t>Annotation:</w:t>
        <w:br/>
        <w:t>ELECTRONICALLY SUBMITTED.</w:t>
        <w:br/>
        <w:t>(Council Rule 34. Postponement Deadline 9/22/23).</w:t>
        <w:br/>
        <w:t>SPEAKER CARDS:</w:t>
        <w:br/>
        <w:t>Maxwell Ciardullo - Info. Only</w:t>
        <w:br/>
        <w:t>Leah LeBlanc - Oppose</w:t>
        <w:br/>
        <w:t>ON-LINE SPEAKERS:</w:t>
        <w:br/>
        <w:t>Kevin Fitzpatrick</w:t>
        <w:br/>
        <w:t>Bob Murrell</w:t>
        <w:br/>
        <w:t>Jack Reno Sweeney</w:t>
        <w:br/>
        <w:t>Annie Moran</w:t>
        <w:br/>
        <w:t>34195 - 29487 M.C.S.</w:t>
        <w:br/>
        <w:t>34. CAL. NO. 34,202 - BY: COUNCILMEMBER THOMAS (BY REQUEST).</w:t>
        <w:br/>
        <w:t>13/49</w:t>
        <w:br/>
        <w:t>https://cityofno.granicus.com/GeneratedAgendaViewer.php?view_id=42&amp;clip_id=4562</w:t>
        <w:br/>
        <w:t>cityofno.granicus.com/GeneratedAgendaViewer.php?view_id=42&amp;clip_id=4562</w:t>
        <w:br/>
        <w:t>7/23/23, 6:10 PM</w:t>
        <w:br/>
        <w:t>Brief:</w:t>
        <w:br/>
        <w:t>An Ordinance authorizing the Mayor of the City of New Orleans to enter into a Cooperative</w:t>
        <w:br/>
        <w:t>Endeavor Agreement ("CEA") between the City of New Orleans (the "City") and University</w:t>
        <w:br/>
        <w:t>Medical Center Management Corporation ("Contractor"), for a term greater than one year, for</w:t>
        <w:br/>
        <w:t>the public purpose of reducing community violence, as more fully detailed in the CEA form</w:t>
        <w:br/>
        <w:t>attached hereto as Exhibit "A"; and otherwise to provide with respect thereto.</w:t>
        <w:br/>
        <w:t>Annotation:</w:t>
        <w:br/>
        <w:t>ELECTRONICALLY SUBMITTED.</w:t>
        <w:br/>
        <w:t>(Council Rule 34. Postponement Deadline 9/22/23).</w:t>
        <w:br/>
        <w:t>34202 - 29492 M.C.S.</w:t>
        <w:br/>
        <w:t>CAL. NO. 34,203 - BY: COUNCILMEMBERS GIARRUSSO, MORENO, GREEN AND</w:t>
        <w:br/>
        <w:t>35.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by the State of Louisiana to the Office of Homeland</w:t>
        <w:br/>
        <w:t>Security for the Urban Area Security Initiative; and 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34203</w:t>
        <w:br/>
        <w:t>71. RESOLUTION - NO. R-23-274 - BY: COUNCILMEMBER THOMAS</w:t>
        <w:br/>
        <w:t>Brief:</w:t>
        <w:br/>
        <w:t>Ratifying and approving the 2023 Mow to Own rules in accordance with Section 2-1000 of</w:t>
        <w:br/>
        <w:t>the Code of the City of New Orleans.</w:t>
        <w:br/>
        <w:t>Annotation:</w:t>
        <w:br/>
        <w:t>(Council Rule 34. Postponement Deadline 10/6/23).</w:t>
        <w:br/>
        <w:t>SPEAKER CARD:</w:t>
        <w:br/>
        <w:t>Michael Burnside - Info. Only</w:t>
        <w:br/>
        <w:t>R-23-274</w:t>
        <w:br/>
        <w:t>LAND USE MATTERS</w:t>
        <w:br/>
        <w:t>G.</w:t>
        <w:br/>
        <w:t>LEGISLATIVE GROUPING</w:t>
        <w:br/>
        <w:t>1.</w:t>
        <w:br/>
        <w:t>la. DEMOLITION REQUEST - OF JAMES BROWN</w:t>
        <w:br/>
        <w:t>https://cityofno.granicus.com/GeneratedAgendaViewer.php?view_id=42&amp;clip_id=4562</w:t>
        <w:br/>
        <w:t>14/49</w:t>
        <w:br/>
        <w:t>7/23/23, 6:10 PM</w:t>
        <w:br/>
        <w:t>cityofno.granicus.com/GeneratedAgendaViewer.php?view_id=42&amp;clip_id=4562</w:t>
        <w:br/>
        <w:t>Brief:</w:t>
        <w:br/>
        <w:t>Transmitting the application documents for a demolition permit requiring City Council review</w:t>
        <w:br/>
        <w:t>and approval for the following properties:</w:t>
        <w:br/>
        <w:t>* 2204-2206 Pauger Street, 23-10414 - DEMO (DEMO-RSF2) - Council District "C"</w:t>
        <w:br/>
        <w:t>Annotation:</w:t>
        <w:br/>
        <w:t>ELECTRONICALLY SUBMITTED.</w:t>
        <w:br/>
        <w:t>(Cm. King, District C, Cn. Deadline 7/9/23).</w:t>
        <w:br/>
        <w:t>(Report received at the meeting of 5/25/23).</w:t>
        <w:br/>
        <w:t>HEARING HELD.</w:t>
        <w:br/>
        <w:t>Demolition Report 2204-06 Pauger</w:t>
        <w:br/>
        <w:t>Demolition Request - 2204-2206 Pauger St.</w:t>
        <w:br/>
        <w:t>1b. MOTION - NO. M-23-267 - BY: COUNCILMEMBER KING</w:t>
        <w:br/>
        <w:t>Brief:</w:t>
        <w:br/>
        <w:t>Approving the applicant's request for a demolition permit for property located at 2204-2206</w:t>
        <w:br/>
        <w:t>Pauger Street.</w:t>
        <w:br/>
        <w:t>Annotation:</w:t>
        <w:br/>
        <w:t>(Council Rule 34. Postponement Deadline 10/6/23).</w:t>
        <w:br/>
        <w:t>M-23-267</w:t>
        <w:br/>
        <w:t>LEGISLATIVE GROUPING</w:t>
        <w:br/>
        <w:t>2 .</w:t>
        <w:br/>
        <w:t>HDLC APPEAL - OF RICHARD LINDSAY, ON BEHALF OF SYLVIA CHRISS-</w:t>
        <w:br/>
        <w:t>2a.</w:t>
        <w:br/>
        <w:t>BIBBINS</w:t>
        <w:br/>
        <w:t>Brief:</w:t>
        <w:br/>
        <w:t>Requesting to appeal the Historic District Landmarks Commission's decision to levy a fine for</w:t>
        <w:br/>
        <w:t>$20,000.00 for property located at 2123 Soniat Street.</w:t>
        <w:br/>
        <w:t>Annotation:</w:t>
        <w:br/>
        <w:t>ELECTRONICALLY SUBMITTED.</w:t>
        <w:br/>
        <w:t>(Cm. Harris, District B, Cn. Deadline 6/25/23).</w:t>
        <w:br/>
        <w:t>HEARING HELD.</w:t>
        <w:br/>
        <w:t>HDLC Appeal -Richard Lindsay - 2123 Soniat St</w:t>
        <w:br/>
        <w:t>2b. MOTION - NO. M-23-259 - BY: COUNCILMEMBER HARRIS</w:t>
        <w:br/>
        <w:t>Brief:</w:t>
        <w:br/>
        <w:t>Overruling and approving the applicant's request to appeal a fine for $20,000 for unpermitted</w:t>
        <w:br/>
        <w:t>demolition of the property located at 2123 Soniat Street.</w:t>
        <w:br/>
        <w:t>Annotation:</w:t>
        <w:br/>
        <w:t>15/49</w:t>
        <w:br/>
        <w:t>https://cityofno.granicus.com/GeneratedAgendaViewer.php?view_id=42&amp;clip_id=4562</w:t>
        <w:br/>
        <w:t>cityofno.granicus.com/GeneratedAgendaViewer.php?view_id=42&amp;clip_id=4562</w:t>
        <w:br/>
        <w:t>7/23/23, 6:10 PM</w:t>
        <w:br/>
        <w:t>ELECTRONICALLY SUBMITTED.</w:t>
        <w:br/>
        <w:t>(Council Rule 34. Postponement Deadline 10/6/23).</w:t>
        <w:br/>
        <w:t>M-23-259</w:t>
        <w:br/>
        <w:t>MOTION TO RECONSIDER VOTE:</w:t>
        <w:br/>
        <w:t>LEGISLATIVE GROUPING</w:t>
        <w:br/>
        <w:t>3.</w:t>
        <w:br/>
        <w:t>HDLC APPEAL - OF PETER GARDNER</w:t>
        <w:br/>
        <w:t>3a.</w:t>
        <w:br/>
        <w:t>Brief:</w:t>
        <w:br/>
        <w:t>Requesting to appeal the Historic District Landmarks Commission's decision of "denial" of</w:t>
        <w:br/>
        <w:t>the application for demolition of more than 50% of the existing wall structure through raising</w:t>
        <w:br/>
        <w:t>a Contributing one-story, single-family residential building for property located at 720 Moss</w:t>
        <w:br/>
        <w:t>Street.</w:t>
        <w:br/>
        <w:t>Annotation:</w:t>
        <w:br/>
        <w:t>ELECTRONICALLY SUBMITTED.</w:t>
        <w:br/>
        <w:t>(Cm. Giarrusso, District A, Cn. Deadline 7/9/23).</w:t>
        <w:br/>
        <w:t>(Communication received at the meeting of 5/25/23).</w:t>
        <w:br/>
        <w:t>HEARING HELD.</w:t>
        <w:br/>
        <w:t>SPEAKER CARDS:</w:t>
        <w:br/>
        <w:t>Nathan Lott - Info. Only</w:t>
        <w:br/>
        <w:t>Susan Johnson - Oppose</w:t>
        <w:br/>
        <w:t>HDLC Appeal - Peter Gardner - 720 Moss Street</w:t>
        <w:br/>
        <w:t>3b. MOTION - NO. M-23-257 - BY: COUNCILMEMBER GIARRUSSO</w:t>
        <w:br/>
        <w:t>Brief:</w:t>
        <w:br/>
        <w:t>Approving and granting the demolition request of more than 50% of the existing wall</w:t>
        <w:br/>
        <w:t>structure through the increase in height to the property located at 720 Moss Street.</w:t>
        <w:br/>
        <w:t>Annotation:</w:t>
        <w:br/>
        <w:t>(Council Rule 34. Postponement Deadline 10/6/23).</w:t>
        <w:br/>
        <w:t>M-23-257</w:t>
        <w:br/>
        <w:t>LEGISLATIVE GROUPING</w:t>
        <w:br/>
        <w:t>4.</w:t>
        <w:br/>
        <w:t>HDLC APPEAL - OF ZACHARY SMITH, OWNER ' ZACK SMITH CONSULTING &amp;</w:t>
        <w:br/>
        <w:t>4a.</w:t>
        <w:br/>
        <w:t>DESIGN</w:t>
        <w:br/>
        <w:t>Brief:</w:t>
        <w:br/>
        <w:t>Requesting to appeal the Historic District Landmarks Commission's decision of "denial" for</w:t>
        <w:br/>
        <w:t>the retention of inappropriate wood balustrade at the front gallery of contributing two-story,</w:t>
        <w:br/>
        <w:t>two-family residential building for property located at 801 Belleville Street.</w:t>
        <w:br/>
        <w:t>https://cityofno.granicus.com/GeneratedAgendaViewer.php?view_id=42&amp;clip_id=4562</w:t>
        <w:br/>
        <w:t>16/49</w:t>
        <w:br/>
        <w:t>7/23/23, 6:10 PM</w:t>
        <w:br/>
        <w:t>cityofno.granicus.com/GeneratedAgendaViewer.php?view_id=42&amp;clip_id=4562</w:t>
        <w:br/>
        <w:t>Annotation:</w:t>
        <w:br/>
        <w:t>ELECTRONICALLY SUBMITTED.</w:t>
        <w:br/>
        <w:t>(Cm. King, District C, Cn. Deadline 7/9/23).</w:t>
        <w:br/>
        <w:t>(Communication received at the meeting of 5/25/23).</w:t>
        <w:br/>
        <w:t>HEARING HELD.</w:t>
        <w:br/>
        <w:t>ON-LINE SPEAKER:</w:t>
        <w:br/>
        <w:t>Sekhmet Shabaka</w:t>
        <w:br/>
        <w:t>HDLC Appeal - Zach Smith - 801 Belleville Street</w:t>
        <w:br/>
        <w:t>MOTION - NO. M-23-268 - BY: COUNCILMEMBER KING</w:t>
        <w:br/>
        <w:t>4b.</w:t>
        <w:br/>
        <w:t>Brief:</w:t>
        <w:br/>
        <w:t>Overruling and granting the applicant's request to retain the front façade balustrade in</w:t>
        <w:br/>
        <w:t>deviation of approved drawings, of a contributing two-story, two-family residential building</w:t>
        <w:br/>
        <w:t>for property located at 801 Belleville Street.</w:t>
        <w:br/>
        <w:t>Annotation:</w:t>
        <w:br/>
        <w:t>(Council Rule 34. Postponement Deadline 10/6/23).</w:t>
        <w:br/>
        <w:t>M-23-268</w:t>
        <w:br/>
        <w:t>LEGISLATIVE GROUPING</w:t>
        <w:br/>
        <w:t>5.</w:t>
        <w:br/>
        <w:t>5a. HDLC APPEAL - OF KEISHA CALDERON AND MORGAN PEELE, PROPERTY</w:t>
        <w:br/>
        <w:t>OWNERS</w:t>
        <w:br/>
        <w:t>Brief:</w:t>
        <w:br/>
        <w:t>Requesting to appeal the Historic District Landmarks Commission's decision of "denial" of</w:t>
        <w:br/>
        <w:t>the application for retention of the screened in porch and second floor deck at the rear of</w:t>
        <w:br/>
        <w:t>building for property located at 1716-1722 S. Rampart Street.</w:t>
        <w:br/>
        <w:t>Annotation:</w:t>
        <w:br/>
        <w:t>ELECTRONICALLY SUBMITTED.</w:t>
        <w:br/>
        <w:t>(Cm. Harris, District B, Cn. Deadline 7/9/23).</w:t>
        <w:br/>
        <w:t>(Communication received at the meeting of 5/25/23).</w:t>
        <w:br/>
        <w:t>HEARING HELD.</w:t>
        <w:br/>
        <w:t>HDLC Appeal - Keisha Calderon and Morgan Peele</w:t>
        <w:br/>
        <w:t>5b. MOTION - NO. M-23-260 - BY: COUNCILMEMBER HARRIS</w:t>
        <w:br/>
        <w:t>Brief:</w:t>
        <w:br/>
        <w:t>Overruling and approving the applicant's appeal request for retention of the screened in porch</w:t>
        <w:br/>
        <w:t>and second floor deck at the rear of building for property located at 1716-1722 S. Rampart</w:t>
        <w:br/>
        <w:t>Street.</w:t>
        <w:br/>
        <w:t>Annotation:</w:t>
        <w:br/>
        <w:t>(Council Rule 34. Postponement Deadline 10/6/23).</w:t>
        <w:br/>
        <w:t>https://cityofno.granicus.com/GeneratedAgendaViewer.php?view_id=42&amp;clip_id=4562</w:t>
        <w:br/>
        <w:t>17/49</w:t>
        <w:br/>
        <w:t>cityofno.granicus.com/GeneratedAgendaViewer.php?view_id=42&amp;clip_id=4562</w:t>
        <w:br/>
        <w:t>7/23/23, 6:10 PM</w:t>
        <w:br/>
        <w:t>M-23-260</w:t>
        <w:br/>
        <w:t>HDLC APPEAL - OF SUSAN JOHNSON, TOWN OF CARROLLTON WATCH, LLC</w:t>
        <w:br/>
        <w:t>6.</w:t>
        <w:br/>
        <w:t>Brief:</w:t>
        <w:br/>
        <w:t>Requesting to appeal the Historic District Landmarks Commission's decision of "approval" to</w:t>
        <w:br/>
        <w:t>grant Conceptual Approval for property located at 7417-7421 Burthe Street.</w:t>
        <w:br/>
        <w:t>Annotation:</w:t>
        <w:br/>
        <w:t>ELECTRONICALLY SUBMITTED.</w:t>
        <w:br/>
        <w:t>(Cm. Giarrusso, District A, Cn. Deadline 7/9/23).</w:t>
        <w:br/>
        <w:t>(Communication received at the meeting of 5/25/23).</w:t>
        <w:br/>
        <w:t>CONTINUED TO THE MEETING OF 6/22/23.</w:t>
        <w:br/>
        <w:t>HDLC Appeal - Susan Johnson</w:t>
        <w:br/>
        <w:t>LEGISLATIVE GROUPING</w:t>
        <w:br/>
        <w:t>7.</w:t>
        <w:br/>
        <w:t>7a. VCC APPEAL - OF KAREN GLASER STEIN</w:t>
        <w:br/>
        <w:t>Brief:</w:t>
        <w:br/>
        <w:t>Requesting to appeal the Vieux Carre Commission's decision of "denial" at the meeting of</w:t>
        <w:br/>
        <w:t>February 8, 2023, to retain work completed without benefit of VCC review and approval,</w:t>
        <w:br/>
        <w:t>including gallery millwork modifications, per application and materials received 12/16/2022</w:t>
        <w:br/>
        <w:t>for properties located at 1000-1012 St. Philip Street.</w:t>
        <w:br/>
        <w:t>Annotation:</w:t>
        <w:br/>
        <w:t>ELECTRONICALLY SUBMITTED.</w:t>
        <w:br/>
        <w:t>(Cm. King, Cn. Deadline 6/25/23).</w:t>
        <w:br/>
        <w:t>(Communication received at the meeting of 5/11/23).</w:t>
        <w:br/>
        <w:t>CONTINUED TO THE MEETING OF 6/22/23.</w:t>
        <w:br/>
        <w:t>SPEAKER CARD:</w:t>
        <w:br/>
        <w:t>Karen Glaser Stein - Oppose</w:t>
        <w:br/>
        <w:t>VCC Appeal - Karen Glaser Stein -1000-1012 St Philip St.</w:t>
        <w:br/>
        <w:t>7b. MOTION - NO. M-23-269 - BY: COUNCILMEMBER KING</w:t>
        <w:br/>
        <w:t>Brief:</w:t>
        <w:br/>
        <w:t>Denying the applicant's appeal request for properties located at 1000-1012 St. Philip Street.</w:t>
        <w:br/>
        <w:t>Annotation:</w:t>
        <w:br/>
        <w:t>(Council Rule 34. Postponement Deadline 10/6/23).</w:t>
        <w:br/>
        <w:t>CONTINUED TO THE MEETING OF 6/22/23.</w:t>
        <w:br/>
        <w:t>M-23-269</w:t>
        <w:br/>
        <w:t>LEGISLATIVE GROUPING</w:t>
        <w:br/>
        <w:t>8.</w:t>
        <w:br/>
        <w:t>https://cityofno.granicus.com/GeneratedAgendaViewer.php?view_id=42&amp;clip_id=4562</w:t>
        <w:br/>
        <w:t>18/49</w:t>
        <w:br/>
        <w:t>cityofno.granicus.com/GeneratedAgendaViewer.php?view_id=42&amp;clip_id=4562</w:t>
        <w:br/>
        <w:t>7/23/23, 6:10 PM</w:t>
        <w:br/>
        <w:t>8a. ZONING DOCKET NO. 66/22 3310 CONTI STREET, LLC</w:t>
        <w:br/>
        <w:t>Brief:</w:t>
        <w:br/>
        <w:t>Requesting a Conditional Use to permit a neighborhood commercial establishment in an HU-</w:t>
        <w:br/>
        <w:t>RD2 Historic Urban Two-Family Residential District, on Square 450, Lot X, in the Second</w:t>
        <w:br/>
        <w:t>Municipal District, bounded by Conti Street, Bienville Street, North Norman C. Francis</w:t>
        <w:br/>
        <w:t>Parkway, and North Rendon Street (Municipal Address: 3310 Conti Street). The</w:t>
        <w:br/>
        <w:t>recommendation of the City Planning Commission being "FOR APPROVAL".</w:t>
        <w:br/>
        <w:t>Annotation:</w:t>
        <w:br/>
        <w:t>ELECTRONICALLY SUBMITTED.</w:t>
        <w:br/>
        <w:t>(Cm. Harris, District B, Cn. Deadline 7/24/23).</w:t>
        <w:br/>
        <w:t>HEARING HELD.</w:t>
        <w:br/>
        <w:t>ZD NO. 66-22</w:t>
        <w:br/>
        <w:t>8b. MOTION - NO. M-23-261 - BY: COUNCILMEMBER HARRIS</w:t>
        <w:br/>
        <w:t>Brief:</w:t>
        <w:br/>
        <w:t>Approving and granting the applicant's Conditional Use request for ZD NO. 66/22.</w:t>
        <w:br/>
        <w:t>Annotation:</w:t>
        <w:br/>
        <w:t>(Council Rule 34. Postponement Deadline 10/6/23).</w:t>
        <w:br/>
        <w:t>M-23-261</w:t>
        <w:br/>
        <w:t>LEGISLATIVE GROUPING</w:t>
        <w:br/>
        <w:t>9.</w:t>
        <w:br/>
        <w:t>9a. ZONING DOCKET NO. 12/23 - CITY COUNCIL MOTION NO. M-23-12</w:t>
        <w:br/>
        <w:t>Brief:</w:t>
        <w:br/>
        <w:t>Requesting an Amendment to the text of the Comprehensive Zoning Ordinance to require</w:t>
        <w:br/>
        <w:t>security measures and crime mitigation efforts at Parking Structures and Parking Lots</w:t>
        <w:br/>
        <w:t>(principal uses), specifically within the use standards in Sections 20.3.00, 20.3.00.1, and</w:t>
        <w:br/>
        <w:t>20.3.00.2, as well as any related regulations, including Section 21.5. Possible security</w:t>
        <w:br/>
        <w:t>measures and crime mitigation efforts for consideration include, but are not limited to,</w:t>
        <w:br/>
        <w:t>required on-site employees and parking lot attendants; adequate lighting; and the installation</w:t>
        <w:br/>
        <w:t>of panic buttons, emergency call boxes, and security cameras. The motion also requests</w:t>
        <w:br/>
        <w:t>consideration of whether certain Parking Structures and Parking Lots (principal uses) should</w:t>
        <w:br/>
        <w:t>be exempt, including those that are not open to the public; those that are locked or gated: and</w:t>
        <w:br/>
        <w:t>those below a certain number of parking spots or square footage Citywide.</w:t>
        <w:br/>
        <w:t>The</w:t>
        <w:br/>
        <w:t>recommendation of the City Planning Commission being "FOR APPROVAL".</w:t>
        <w:br/>
        <w:t>Annotation:</w:t>
        <w:br/>
        <w:t>ELECTRONICALLY SUBMITTED.</w:t>
        <w:br/>
        <w:t>(All Cms ., All Districts, Cn. Deadline 7/24/23).</w:t>
        <w:br/>
        <w:t>HEARING HELD.</w:t>
        <w:br/>
        <w:t>SPEAKER CARDS:</w:t>
        <w:br/>
        <w:t>Missy Quigley - Info. Only</w:t>
        <w:br/>
        <w:t>Michael Burnside - Info. Only</w:t>
        <w:br/>
        <w:t>https://cityofno.granicus.com/GeneratedAgendaViewer.php?view_id=42&amp;clip_id=4562</w:t>
        <w:br/>
        <w:t>19/49</w:t>
        <w:br/>
        <w:t>7/23/23, 6:10 PM</w:t>
        <w:br/>
        <w:t>cityofno.granicus.com/GeneratedAgendaViewer.php?view_id=42&amp;clip_id=4562</w:t>
        <w:br/>
        <w:t>ZD NO. 12-23- Final w attachments (1).</w:t>
        <w:br/>
        <w:t>9b. MOTION - NO. M-23-262 - BY: COUNCILMEMBER HARRIS</w:t>
        <w:br/>
        <w:t>Brief:</w:t>
        <w:br/>
        <w:t>Approving and granting the applicant's Text Amendment request for ZD NO. 12/23.</w:t>
        <w:br/>
        <w:t>Annotation:</w:t>
        <w:br/>
        <w:t>(Council Rule 34. Postponement Deadline 10/6/23).</w:t>
        <w:br/>
        <w:t>M-23-262</w:t>
        <w:br/>
        <w:t>10. LEGISLATIVE GROUPING</w:t>
        <w:br/>
        <w:t>10a. ZONING DOCKET NO. 14/23 - CITY COUNCIL MOTION NO. M-23-43</w:t>
        <w:br/>
        <w:t>Brief:</w:t>
        <w:br/>
        <w:t>Requesting an amendment to the text of the Comprehensive Zoning Ordinance to create</w:t>
        <w:br/>
        <w:t>standards for affordable homeownership opportunities by amending Article 5, Article 26,</w:t>
        <w:br/>
        <w:t>and/or Article 28, and any related articles according to the City Planning Commission, and to</w:t>
        <w:br/>
        <w:t>consider the community land trust model to define and create standards for Affordable</w:t>
        <w:br/>
        <w:t>Homeownership Development. The proposed text change would affect properties city-wide.</w:t>
        <w:br/>
        <w:t>The recommendation of the City Planning Commission being "FOR MODIFIED</w:t>
        <w:br/>
        <w:t>APPROVAL"</w:t>
        <w:br/>
        <w:t>Annotation:</w:t>
        <w:br/>
        <w:t>ELECTRONICALLY SUBMITTED.</w:t>
        <w:br/>
        <w:t>(All Cms ., All Districts, Cn. Deadline 7/24/23).</w:t>
        <w:br/>
        <w:t>HEARING HELD.</w:t>
        <w:br/>
        <w:t>SPEAKER CARDS:</w:t>
        <w:br/>
        <w:t>Leah LeBlanc - In Support</w:t>
        <w:br/>
        <w:t>Maxwell Ciardullo</w:t>
        <w:br/>
        <w:t>ON-LINE SPEAKERS:</w:t>
        <w:br/>
        <w:t>Kevin Fitzpatrick</w:t>
        <w:br/>
        <w:t>Melissa Vandiver</w:t>
        <w:br/>
        <w:t>Colin Felsman</w:t>
        <w:br/>
        <w:t>Kendra Smith-Parks</w:t>
        <w:br/>
        <w:t>Annie Moran</w:t>
        <w:br/>
        <w:t>ZD NO. 14-23 Final Attachments (1)</w:t>
        <w:br/>
        <w:t>10b. MOTION - NO. M-23-263 - BY: COUNCILMEMBER HARRIS</w:t>
        <w:br/>
        <w:t>Brief:</w:t>
        <w:br/>
        <w:t>Approving and granting the applicant's Text Amendment request for ZD NO. 14/23.</w:t>
        <w:br/>
        <w:t>Annotation:</w:t>
        <w:br/>
        <w:t>(Council Rule 34. Postponement Deadline 10/6/23).</w:t>
        <w:br/>
        <w:t>https://cityofno.granicus.com/GeneratedAgendaViewer.php?view_id=42&amp;clip_id=4562</w:t>
        <w:br/>
        <w:t>20/49</w:t>
        <w:br/>
        <w:t>cityofno.granicus.com/GeneratedAgendaViewer.php?view_id=42&amp;clip_id=4562</w:t>
        <w:br/>
        <w:t>7/23/23, 6:10 PM</w:t>
        <w:br/>
        <w:t>M-23-263</w:t>
        <w:br/>
        <w:t>11. LEGISLATIVE GROUPING</w:t>
        <w:br/>
        <w:t>11a. ZONING DOCKET 19/23 - GPD-2200 JACKSON AVE, LLC</w:t>
        <w:br/>
        <w:t>Brief:</w:t>
        <w:br/>
        <w:t>Requesting a Zoning Change from an HU-RM1 Historic Urban Multi-Family Residential</w:t>
        <w:br/>
        <w:t>District to an HU-B1A Historic Urban Neighborhood Business District, on Square 264, Lots</w:t>
        <w:br/>
        <w:t>2, 3, and 4, in the Fourth Municipal District, bounded by Jackson Avenue, Baronne Street,</w:t>
        <w:br/>
        <w:t>Brainard Street, and Philip Street (Municipal Addresses: 1758-1760 Jackson Avenue and</w:t>
        <w:br/>
        <w:t>2200-2212 Baronne Street). The recommendation of the City Planning Commission being</w:t>
        <w:br/>
        <w:t>"FOR APPROVAL".</w:t>
        <w:br/>
        <w:t>Annotation:</w:t>
        <w:br/>
        <w:t>ELECTRONICALLY SUBMITTED.</w:t>
        <w:br/>
        <w:t>(Cm. Harris, District B, Cn. Deadline 7/24/23).</w:t>
        <w:br/>
        <w:t>CONTINUED TO THE MEETING OF 7/13/23.</w:t>
        <w:br/>
        <w:t>SPEAKER CARDS:</w:t>
        <w:br/>
        <w:t>Hrimagalah - Oppose</w:t>
        <w:br/>
        <w:t>Andrea Stricker - Info. Only</w:t>
        <w:br/>
        <w:t>Cornelius Payne - GPD-2200 Jackson, LLC - Info. Only</w:t>
        <w:br/>
        <w:t>ZD NO. 19-23 Final</w:t>
        <w:br/>
        <w:t>11b. MOTION - NO. M-23-264 - BY: COUNCILMEMBER HARRIS</w:t>
        <w:br/>
        <w:t>Brief:</w:t>
        <w:br/>
        <w:t>Approving and granting the applicant's Zoning Change request for ZD NO. 19/23.</w:t>
        <w:br/>
        <w:t>Annotation:</w:t>
        <w:br/>
        <w:t>(Council Rule 34. Postponement Deadline 10/6/23).</w:t>
        <w:br/>
        <w:t>CONTINUED TO THE MEETING OF 7/13/23.</w:t>
        <w:br/>
        <w:t>M-23-264</w:t>
        <w:br/>
        <w:t>LEGISLATIVE GROUPING</w:t>
        <w:br/>
        <w:t>12.</w:t>
        <w:br/>
        <w:t>12a. ZONING DOCKET NO. 21/23 - NOLA COMMERCIAL PROPERTIES, LLC</w:t>
        <w:br/>
        <w:t>Brief:</w:t>
        <w:br/>
        <w:t>Requesting a Conditional Use to permit a reception facility in an HMC-2 Historic</w:t>
        <w:br/>
        <w:t>Marigny/Treme/Bywater Commercial District, on Square 636, Lots C and 10, in the Third</w:t>
        <w:br/>
        <w:t>Municipal District, bounded by North Claiborne Avenue, Pauger Street, North Robertson</w:t>
        <w:br/>
        <w:t>Street, and Saint Anthony Street (Municipal Address(es): 1830-1840 North Claiborne Avenue</w:t>
        <w:br/>
        <w:t>and 2224 Pauger Street). The recommendation of the City Planning Commission being "FOR</w:t>
        <w:br/>
        <w:t>APPROVAL", subject to five (5) provisos.</w:t>
        <w:br/>
        <w:t>Annotation:</w:t>
        <w:br/>
        <w:t>https://cityofno.granicus.com/GeneratedAgendaViewer.php?view_id=42&amp;clip_id=4562</w:t>
        <w:br/>
        <w:t>21/49</w:t>
        <w:br/>
        <w:t>7/23/23, 6:10 PM</w:t>
        <w:br/>
        <w:t>cityofno.granicus.com/GeneratedAgendaViewer.php?view_id=42&amp;clip_id=4562</w:t>
        <w:br/>
        <w:t>ELECTRONICALLY SUBMITTED.</w:t>
        <w:br/>
        <w:t>(Cm. King, District C, Cn. Deadline 7/10/23).</w:t>
        <w:br/>
        <w:t>HEARING HELD.</w:t>
        <w:br/>
        <w:t>ZD NO. 21-23 Final with attachments</w:t>
        <w:br/>
        <w:t>12b. MOTION - NO. M-23-270 - BY: COUNCILMEMBER KING</w:t>
        <w:br/>
        <w:t>Brief:</w:t>
        <w:br/>
        <w:t>Approving and granting the applicant's Conditional Use request for the properties located at</w:t>
        <w:br/>
        <w:t>1830-1840 North Claiborne Avenue and 2224 Pauger Street, on ZD NO. 21/23, subject to five</w:t>
        <w:br/>
        <w:t>(5) provisos numbered in the City Planning Commission's staff report.</w:t>
        <w:br/>
        <w:t>Annotation:</w:t>
        <w:br/>
        <w:t>(Council Rule 34. Postponement Deadline 10/6/23).</w:t>
        <w:br/>
        <w:t>M-23-270</w:t>
        <w:br/>
        <w:t>13. LEGISLATIVE GROUPING</w:t>
        <w:br/>
        <w:t>13a. ZONING DOCKET 27/23 - ARGONNE 6300, LLC</w:t>
        <w:br/>
        <w:t>Brief:</w:t>
        <w:br/>
        <w:t>Requesting for the rescission of Ordinance No. 24,145 MCS (Zoning Docket 59/10) to grant a</w:t>
        <w:br/>
        <w:t>Conditional Use to permit the expansion of an existing commercial use to exceed 5,000 square</w:t>
        <w:br/>
        <w:t>feet of floor area. The petitioned property is located on Square 236, Lot 30-A, in the Second</w:t>
        <w:br/>
        <w:t>Municipal District, bounded by Argonne Boulevard, Harrison Avenue, Marshall Foch and</w:t>
        <w:br/>
        <w:t>Bragg Streets (Municipal Address: 6300 Argonne Boulevard). The recommendation of the</w:t>
        <w:br/>
        <w:t>City Planning Commission being "FOR APPROVAL", with five (5) provisos.</w:t>
        <w:br/>
        <w:t>Annotation:</w:t>
        <w:br/>
        <w:t>ELECTRONICALLY SUBMITTED.</w:t>
        <w:br/>
        <w:t>(Cm. Giarrusso, District A, Cn. Deadline 7/24/23).</w:t>
        <w:br/>
        <w:t>HEARING HELD.</w:t>
        <w:br/>
        <w:t>SPEAKER CARDS:</w:t>
        <w:br/>
        <w:t>Chris Young - In Support</w:t>
        <w:br/>
        <w:t>Howard White - In Support</w:t>
        <w:br/>
        <w:t>ZD NO. 27-23 granicusfinal</w:t>
        <w:br/>
        <w:t>13b. MOTION - NO. M-23-256 - BY: COUNCILMEMBER GIARRUSSO</w:t>
        <w:br/>
        <w:t>Brief:</w:t>
        <w:br/>
        <w:t>Granting the applicant's request for the rescission of Ordinance No. 24,145 MCS (Zoning</w:t>
        <w:br/>
        <w:t>Docket 59/10) to grant a Conditional Use to permit the expansion of an existing commercial</w:t>
        <w:br/>
        <w:t>use to exceed 5,000 square feet of floor area, for the property located at 6300 Argonne</w:t>
        <w:br/>
        <w:t>Boulevard, on ZD NO. 27/23, subject to five (5) provisos contained within the City Planning</w:t>
        <w:br/>
        <w:t>Commission's report.</w:t>
        <w:br/>
        <w:t>https://cityofno.granicus.com/GeneratedAgendaViewer.php?view_id=42&amp;clip_id=4562</w:t>
        <w:br/>
        <w:t>22/49</w:t>
        <w:br/>
        <w:t>7/23/23, 6:10 PM</w:t>
        <w:br/>
        <w:t>cityofno.granicus.com/GeneratedAgendaViewer.php?view_id=42&amp;clip_id=4562</w:t>
        <w:br/>
        <w:t>Annotation:</w:t>
        <w:br/>
        <w:t>(Council Rule 34. Postponement Deadline 10/6/23).</w:t>
        <w:br/>
        <w:t>M-23-256</w:t>
        <w:br/>
        <w:t>14. ZONING DOCKET NO. 28/23 - BAYOU TREMÉ CENTER, LLC</w:t>
        <w:br/>
        <w:t>Brief:</w:t>
        <w:br/>
        <w:t>Requesting an Amendment to Ordinance No. 27,982 MCS (Zoning Docket 131/18) to permit</w:t>
        <w:br/>
        <w:t>a live performance venue with waivers of Section 18.9.C.1 of the Comprehensive Zoning</w:t>
        <w:br/>
        <w:t>Ordinance to: · remove a restriction limiting the live performance venue to plays and musicals</w:t>
        <w:br/>
        <w:t>only; and · remove a restriction limiting the sale of alcoholic beverages for consumption on-</w:t>
        <w:br/>
        <w:t>site to only one (1) hour prior to and during performances, permitting such alcoholic beverage</w:t>
        <w:br/>
        <w:t>sales from 4 p.m. to midnight Tuesday through Thursday, 4 p.m. to 1. a.m. on Friday, 2 p.m. to</w:t>
        <w:br/>
        <w:t>midnight on Saturday, and 2 p.m. to 11 p.m. on Sunday. (Municipal Addresses: 2527-2541</w:t>
        <w:br/>
        <w:t>Bayou Road). The recommendation of the City Planning Commission being "FOR</w:t>
        <w:br/>
        <w:t>APPROVAL", with two (2) waivers.</w:t>
        <w:br/>
        <w:t>Annotation:</w:t>
        <w:br/>
        <w:t>ELECTRONICALLY SUBMITTED.</w:t>
        <w:br/>
        <w:t>(Cm. Green, District D, Cn. Deadline 7/24/23).</w:t>
        <w:br/>
        <w:t>CONTINUED TO THE MEETING OF 6/22/23.</w:t>
        <w:br/>
        <w:t>ZD NO. 28-23 Final (1).</w:t>
        <w:br/>
        <w:t>15. ZONING DOCKET 30/23 - 3205 TULANE, LLC</w:t>
        <w:br/>
        <w:t>Brief:</w:t>
        <w:br/>
        <w:t>Requesting a Conditional Use to permit outdoor live entertainment (secondary use) and the</w:t>
        <w:br/>
        <w:t>extension of restaurants' hours of operations in an MU-1 Medium Intensity Mixed-Use</w:t>
        <w:br/>
        <w:t>District and in an EC Enhancement Corridor Design Overlay District, on Square 663, Lot C-1,</w:t>
        <w:br/>
        <w:t>in the First Municipal District, bounded by Tulane Avenue, South Lopez Street, d'Hemecourt</w:t>
        <w:br/>
        <w:t>Street, and South Rendon Street (Municipal Address: 3219 Tulane Avenue). The</w:t>
        <w:br/>
        <w:t>recommendation of the City Planning Commission being "FOR APPROVAL", with four (4)</w:t>
        <w:br/>
        <w:t>provisos.</w:t>
        <w:br/>
        <w:t>Annotation:</w:t>
        <w:br/>
        <w:t>ELECTRONICALLY SUBMITTED.</w:t>
        <w:br/>
        <w:t>(Cm. Harris, District B, Cn. Deadline 7/24/23).</w:t>
        <w:br/>
        <w:t>CONTINUED TO THE MEETING OF 6/22/23.</w:t>
        <w:br/>
        <w:t>ZD NO. 30-23 Final Staff Report</w:t>
        <w:br/>
        <w:t>16. ZONING DOCKET NO. 31/23 - CITY COUNCIL MOTION NO. M-23-X</w:t>
        <w:br/>
        <w:t>Brief:</w:t>
        <w:br/>
        <w:t>Requesting a text amendment to Article 19 of the Comprehensive Zoning Ordinance (CZO) to</w:t>
        <w:br/>
        <w:t>establish a new Interim Zoning District (IZD) to be named the Historic Urban Neighborhood</w:t>
        <w:br/>
        <w:t>Commercial Short Term Rental Interim Zoning District. The intent of the IZD is to establish a</w:t>
        <w:br/>
        <w:t>temporary prohibition of new Commercial Short Term Rental Commercial (CSTR) uses</w:t>
        <w:br/>
        <w:t>within the Historic Urban Neighborhood Mixed-Use District (HU-MU). The proposed text</w:t>
        <w:br/>
        <w:t>amendment would affect properties across the city currently zoned Historic Urban</w:t>
        <w:br/>
        <w:t>23/49</w:t>
        <w:br/>
        <w:t>https://cityofno.granicus.com/GeneratedAgendaViewer.php?view_id=42&amp;clip_id=4562</w:t>
        <w:br/>
        <w:t>cityofno.granicus.com/GeneratedAgendaViewer.php?view_id=42&amp;clip_id=4562</w:t>
        <w:br/>
        <w:t>7/23/23, 6:10 PM</w:t>
        <w:br/>
        <w:t>Neighborhood Mixed Use District (HU-MU) City-wide. The recommendation of the City</w:t>
        <w:br/>
        <w:t>Planning Commission being "FOR APPROVAL".</w:t>
        <w:br/>
        <w:t>Annotation:</w:t>
        <w:br/>
        <w:t>ELECTRONICALLY SUBMITTED.</w:t>
        <w:br/>
        <w:t>(All Cms ., All Districts, Cn. Deadline 7/24/23).</w:t>
        <w:br/>
        <w:t>CONTINUED TO THE MEETING OF 6/22/23.</w:t>
        <w:br/>
        <w:t>ZD NO. 31-23 Final Staff Report</w:t>
        <w:br/>
        <w:t>17. LEGISLATIVE GROUPING</w:t>
        <w:br/>
        <w:t>17a. ZONING DOCKET NO. 32/23 - K&amp;F REALTY, LLC</w:t>
        <w:br/>
        <w:t>Brief:</w:t>
        <w:br/>
        <w:t>Requesting an Amendment to the text of Article 10 of the Comprehensive Zoning Ordinance</w:t>
        <w:br/>
        <w:t>to add "wine shop" as a Conditional Use in the VCS Vieux Carre Service District. The</w:t>
        <w:br/>
        <w:t>proposed text change could affect properties located in the VCS Vieux Carré Service District.</w:t>
        <w:br/>
        <w:t>The recommendation of the City Planning Commission being "FOR APPROVAL".</w:t>
        <w:br/>
        <w:t>Annotation:</w:t>
        <w:br/>
        <w:t>ELECTRONICALLY SUBMITTED.</w:t>
        <w:br/>
        <w:t>(Cm. King, District C, Cn. Deadline 7/24/23).</w:t>
        <w:br/>
        <w:t>HEARING HELD.</w:t>
        <w:br/>
        <w:t>SPEAKER CARD:</w:t>
        <w:br/>
        <w:t>Nicloe Webre - In Support</w:t>
        <w:br/>
        <w:t>ZD NO. 32-23 Final w Attachments</w:t>
        <w:br/>
        <w:t>17b. MOTION - NO. M-23-271 - BY: COUNCILMEMBER KING</w:t>
        <w:br/>
        <w:t>Brief:</w:t>
        <w:br/>
        <w:t>Approving and granting the applicant's Text Amendment request on ZD NO. 32/23.</w:t>
        <w:br/>
        <w:t>Annotation:</w:t>
        <w:br/>
        <w:t>(Council Rule 34. Postponement Deadline 10/6/23).</w:t>
        <w:br/>
        <w:t>M-23-271</w:t>
        <w:br/>
        <w:t>18. LEGISLATIVE GROUPING</w:t>
        <w:br/>
        <w:t>18a. ZONING DOCKET 33/23 - K&amp;F REALTY, LLC</w:t>
        <w:br/>
        <w:t>Brief:</w:t>
        <w:br/>
        <w:t>Requesting a Conditional Use to permit a wine shop in the VCS Vieux Carré Service District</w:t>
        <w:br/>
        <w:t>with an extension in hours of operation and the rescission of Ordinance No. 16,427 MCS (ZD</w:t>
        <w:br/>
        <w:t>014/94), on Square 13, Lot 43 or 9, in the Second Municipal District, bounded by Decatur</w:t>
        <w:br/>
        <w:t>Street, French Market Place, Governor Nicholls Street, and Ursulines Street (Municipal</w:t>
        <w:br/>
        <w:t>Addresses: 1118 Decatur Street and 23-25 French Market Place). The recommendation of the</w:t>
        <w:br/>
        <w:t>City Planning Commission being "FOR APPROVAL", with three (3) provisos.</w:t>
        <w:br/>
        <w:t>https://cityofno.granicus.com/GeneratedAgendaViewer.php?view_id=42&amp;clip_id=4562</w:t>
        <w:br/>
        <w:t>24/49</w:t>
        <w:br/>
        <w:t>cityofno.granicus.com/GeneratedAgendaViewer.php?view_id=42&amp;clip_id=4562</w:t>
        <w:br/>
        <w:t>7/23/23, 6:10 PM</w:t>
        <w:br/>
        <w:t>Annotation:</w:t>
        <w:br/>
        <w:t>ELECTRONICALLY SUBMITTED.</w:t>
        <w:br/>
        <w:t>(Cm. King, District C, Cn. Deadline 7/24/23).</w:t>
        <w:br/>
        <w:t>HEARING HELD.</w:t>
        <w:br/>
        <w:t>SPEAKER CARD:</w:t>
        <w:br/>
        <w:t>Nicloe Webre - In Support</w:t>
        <w:br/>
        <w:t>ZD NO. 33-23 Final Granicus</w:t>
        <w:br/>
        <w:t>18b. MOTION - NO. M-23-272 - BY: COUNCILMEMBER KING</w:t>
        <w:br/>
        <w:t>Brief:</w:t>
        <w:br/>
        <w:t>Approving and granting the applicant's Conditional Use request for the properties located at</w:t>
        <w:br/>
        <w:t>1118 Decatur Street and 23-25 French Market Place, on ZD NO. 33/23, subject to three (3)</w:t>
        <w:br/>
        <w:t>provisos numbered in the City Planning Commission's staff report.</w:t>
        <w:br/>
        <w:t>Annotation:</w:t>
        <w:br/>
        <w:t>(Council Rule 34. Postponement Deadline 10/6/23).</w:t>
        <w:br/>
        <w:t>M-23-272</w:t>
        <w:br/>
        <w:t>19. LEGISLATIVE GROUPING</w:t>
        <w:br/>
        <w:t>19a. ZONING DOCKET NO. 34/23 - 316-318 S BROAD, LLC</w:t>
        <w:br/>
        <w:t>Brief:</w:t>
        <w:br/>
        <w:t>Requesting a Conditional use to permit a hotel in an HU-MU Historic Urban Neighborhood</w:t>
        <w:br/>
        <w:t>Mixed Use District, on Square 583, Lot 5 or 7, in the First Municipal District, bounded by</w:t>
        <w:br/>
        <w:t>South Broad Street, Banks Street, Palmyra Street, and South Dorgenois Street (Municipal</w:t>
        <w:br/>
        <w:t>Addresses: 316-318 South Broad Street. The recommendation of the City Planning</w:t>
        <w:br/>
        <w:t>Commission being "FOR APPROVAL", with six (6) provisos.</w:t>
        <w:br/>
        <w:t>Annotation:</w:t>
        <w:br/>
        <w:t>ELECTRONICALLY SUBMITTED.</w:t>
        <w:br/>
        <w:t>(Cm. Harris, District B, Cn. Deadline 7/24/23).</w:t>
        <w:br/>
        <w:t>HEARING HELD.</w:t>
        <w:br/>
        <w:t>ZD NO. 34-23 Final Report</w:t>
        <w:br/>
        <w:t>196. MOTION - NO. M-23-265 - BY: COUNCILMEMBER HARRIS</w:t>
        <w:br/>
        <w:t>Brief:</w:t>
        <w:br/>
        <w:t>Approving and granting the applicant's Conditional Use request for ZD NO. 34/23.</w:t>
        <w:br/>
        <w:t>Annotation:</w:t>
        <w:br/>
        <w:t>(Council Rule 34. Postponement Deadline 10/6/23).</w:t>
        <w:br/>
        <w:t>M-23-265</w:t>
        <w:br/>
        <w:t>https://cityofno.granicus.com/GeneratedAgendaViewer.php?view_id=42&amp;clip_id=4562</w:t>
        <w:br/>
        <w:t>25/49</w:t>
        <w:br/>
        <w:t>7/23/23, 6:10 PM</w:t>
        <w:br/>
        <w:t>cityofno.granicus.com/GeneratedAgendaViewer.php?view_id=42&amp;clip_id=4562</w:t>
        <w:br/>
        <w:t>20. LEGISLATIVE GROUPING</w:t>
        <w:br/>
        <w:t>20a. ZONING DOCKET NO. 35/23 - THE BLACK SCHOOL, INC</w:t>
        <w:br/>
        <w:t>Brief:</w:t>
        <w:br/>
        <w:t>Requesting a Conditional Use to permit a community center on a lot with insufficient lot and</w:t>
        <w:br/>
        <w:t>insufficient off-street parking in an HU-RD2 Historic Urban Two-Family Residential District,</w:t>
        <w:br/>
        <w:t>on Square 766, Lots 23 and 24, in the Fourth Municipal District, bounded by North Roman</w:t>
        <w:br/>
        <w:t>Street, New Orleans Avenue, North Derbrigny Street, St. Bernard Avenue, and Seventh Streets</w:t>
        <w:br/>
        <w:t>(Municipal Address: 1660 N. Roman Street). The recommendation of the City Planning</w:t>
        <w:br/>
        <w:t>Commission being "FOR APPROVAL", with one (1) waiver and twelve (12) provisos.</w:t>
        <w:br/>
        <w:t>Annotation:</w:t>
        <w:br/>
        <w:t>ELECTRONICALLY SUBMITTED.</w:t>
        <w:br/>
        <w:t>(Cm. Green, District D, Cn. Deadline 7/24/23).</w:t>
        <w:br/>
        <w:t>CONTINUED TO THE MEETING OF 6/22/23.</w:t>
        <w:br/>
        <w:t>ZD NO. 35-23 Final Staff Report_report</w:t>
        <w:br/>
        <w:t>20b. MOTION - NO. M-23-258 - BY: COUNCILMEMBER GREEN</w:t>
        <w:br/>
        <w:t>Brief:</w:t>
        <w:br/>
        <w:t>Approving the applicant's Conditional Use request for the property located at 1660 N. Roman</w:t>
        <w:br/>
        <w:t>Street, on ZD NO. 35/23, subject to one (1) waiver and twelve (12) provisos recommended by</w:t>
        <w:br/>
        <w:t>City Planning Commission.</w:t>
        <w:br/>
        <w:t>Annotation:</w:t>
        <w:br/>
        <w:t>(Council Rule 34. Postponement Deadline 10/6/23).</w:t>
        <w:br/>
        <w:t>CONTINUED TO THE MEETING OF 6/22/23.</w:t>
        <w:br/>
        <w:t>M-23-258</w:t>
        <w:br/>
        <w:t>33. CAL. NO. 34,201 - BY: COUNCILMEMBER HARRIS (BY REQUEST)</w:t>
        <w:br/>
        <w:t>Brief:</w:t>
        <w:br/>
        <w:t>An Ordinance to authorize the Mayor of the City of New Orleans to enter into Amendment</w:t>
        <w:br/>
        <w:t>No. 2 to a previously executed Cooperative Endeavor Agreement between the City of New</w:t>
        <w:br/>
        <w:t>Orleans (the "City") and the New Orleans Redevelopment Authority ("NORA"), relative to the</w:t>
        <w:br/>
        <w:t>Drainage Pump Station 01 Watershed Drainage and Green Infrastructure Project for</w:t>
        <w:br/>
        <w:t>Broadmoor, Central City, Garden District, Lower Garden District, Irish Channel, St. Thomas</w:t>
        <w:br/>
        <w:t>Development, Touro, East Riverside, and Milan neighborhoods to extend the term of said</w:t>
        <w:br/>
        <w:t>Cooperative Endeavor Agreement for an additional four years, as more fully set forth in</w:t>
        <w:br/>
        <w:t>Amendment No. 2 to the Cooperative Endeavor Agreement, the form of which is attached</w:t>
        <w:br/>
        <w:t>hereto and made a part hereof; and otherwise to provide with respect thereto.</w:t>
        <w:br/>
        <w:t>Annotation:</w:t>
        <w:br/>
        <w:t>ELECTRONICALLY SUBMITTED.</w:t>
        <w:br/>
        <w:t>(Council Rule 34. Postponement Deadline 9/22/23).</w:t>
        <w:br/>
        <w:t>34201</w:t>
        <w:br/>
        <w:t>26/49</w:t>
        <w:br/>
        <w:t>https://cityofno.granicus.com/GeneratedAgendaViewer.php?view_id=42&amp;clip_id=4562</w:t>
        <w:br/>
        <w:t>7/23/23, 6:10 PM</w:t>
        <w:br/>
        <w:t>cityofno.granicus.com/GeneratedAgendaViewer.php?view_id=42&amp;clip_id=4562</w:t>
        <w:br/>
        <w:t>CAL. NO. 34,204 - BY: COUNCILMEMBERS GIARRUSSO, MORENO, GREEN AND</w:t>
        <w:br/>
        <w:t>36.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the State of Louisiana to the Office of</w:t>
        <w:br/>
        <w:t>Homeland Security for the Urban Area Security Initiative; and otherwise to provide with</w:t>
        <w:br/>
        <w:t>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34204</w:t>
        <w:br/>
        <w:t>37. CAL. NO. 34,205 -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grants funds to the Office of Homeland Security for the State Homeland</w:t>
        <w:br/>
        <w:t>Security Program to purchase equipment and supplies; and otherwise to provide with respect</w:t>
        <w:br/>
        <w:t>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34205</w:t>
        <w:br/>
        <w:t>CAL. NO. 34,206 - BY: COUNCILMEMBERS GIARRUSSO, MORENO, GREEN AND</w:t>
        <w:br/>
        <w:t>38.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the Office of Homeland Security for the State Homeland</w:t>
        <w:br/>
        <w:t>Security Program to purchase equipment and supplies; and otherwise to provide with respect</w:t>
        <w:br/>
        <w:t>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https://cityofno.granicus.com/GeneratedAgendaViewer.php?view_id=42&amp;clip_id=4562</w:t>
        <w:br/>
        <w:t>27/49</w:t>
        <w:br/>
        <w:t>7/23/23, 6:10 PM</w:t>
        <w:br/>
        <w:t>cityofno.granicus.com/GeneratedAgendaViewer.php?view_id=42&amp;clip_id=4562</w:t>
        <w:br/>
        <w:t>CONTINUED TO THE MEETING OF 7/13/23 AND REFERRED TO THE BUDGET</w:t>
        <w:br/>
        <w:t>COMMITTEE.</w:t>
        <w:br/>
        <w:t>34206</w:t>
        <w:br/>
        <w:t>39. CAL. NO. 34,207 -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unspent grant funds awarded by the State of Louisiana to the Department of</w:t>
        <w:br/>
        <w:t>Homeland Security to purchase equipment and supplies; and otherwise to provide with respect</w:t>
        <w:br/>
        <w:t>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34207</w:t>
        <w:br/>
        <w:t>CAL. NO. 34,208 - BY: COUNCILMEMBERS GIARRUSSO, MORENO, GREEN AND</w:t>
        <w:br/>
        <w:t>40.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unspent grant funds awarded by the State of Louisiana to the</w:t>
        <w:br/>
        <w:t>Department of Homeland Security to purchase equipment and supplies; and otherwise to</w:t>
        <w:br/>
        <w:t>provide with respect thereto.</w:t>
        <w:br/>
        <w:t>Annotation:</w:t>
        <w:br/>
        <w:t>ELECTRONICALLY SUBMITTED.</w:t>
        <w:br/>
        <w:t>(Fiscal Note received)</w:t>
        <w:br/>
        <w:t>(Council Rule 34. Postponement Deadline 9/22/23).</w:t>
        <w:br/>
        <w:t>CONTINUED TO THE MEETING OF 7/13/23 AND REFERRED TO THE BUDGET</w:t>
        <w:br/>
        <w:t>COMMITTEE.</w:t>
        <w:br/>
        <w:t>34208</w:t>
        <w:br/>
        <w:t>41. CAL. NO. 34,209 -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to the Department of Homeland Security for the Emergency</w:t>
        <w:br/>
        <w:t>Management Performance Grant (EMPG) Program to purchase equipment and supplies; and</w:t>
        <w:br/>
        <w:t>otherwise to provide with respect thereto.</w:t>
        <w:br/>
        <w:t>28/49</w:t>
        <w:br/>
        <w:t>https://cityofno.granicus.com/GeneratedAgendaViewer.php?view_id=42&amp;clip_id=4562</w:t>
        <w:br/>
        <w:t>7/23/23, 6:10 PM</w:t>
        <w:br/>
        <w:t>cityofno.granicus.com/GeneratedAgendaViewer.php?view_id=42&amp;clip_id=4562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34209</w:t>
        <w:br/>
        <w:t>CAL. NO. 34,210 - BY: COUNCILMEMBERS GIARRUSSO, MORENO, GREEN AND</w:t>
        <w:br/>
        <w:t>42.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the Department of Homeland Security for the Emergency</w:t>
        <w:br/>
        <w:t>Management Performance Grant (EMPG) Program to purchase equipment and supplies; and</w:t>
        <w:br/>
        <w:t>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34210</w:t>
        <w:br/>
        <w:t>43. CAL. NO. 34,211 -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by FEMA to the Chief Administrative Office to cover the</w:t>
        <w:br/>
        <w:t>eligible clearance testing costs at New Orleans Facilities during the aftermath of Hurricane</w:t>
        <w:br/>
        <w:t>Katrina; and 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34211</w:t>
        <w:br/>
        <w:t>44. CAL. NO. 34,212 - BY: COUNCILMEMBERS GIARRUSSO, MORENO, GREEN AND</w:t>
        <w:br/>
        <w:t>THOMAS (BY REQUEST).</w:t>
        <w:br/>
        <w:t>https://cityofno.granicus.com/GeneratedAgendaViewer.php?view_id=42&amp;clip_id=4562</w:t>
        <w:br/>
        <w:t>29/49</w:t>
        <w:br/>
        <w:t>7/23/23, 6:10 PM</w:t>
        <w:br/>
        <w:t>cityofno.granicus.com/GeneratedAgendaViewer.php?view_id=42&amp;clip_id=4562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FEMA to the Chief Administrative Office to</w:t>
        <w:br/>
        <w:t>cover the eligible clearance testing costs at New Orleans Facilities during the aftermath of</w:t>
        <w:br/>
        <w:t>Hurricane Katrina; and otherwise to provide with respect thereto.</w:t>
        <w:br/>
        <w:t>Annotation:</w:t>
        <w:br/>
        <w:t>ELECTRONICALLY SUBMITTED.</w:t>
        <w:br/>
        <w:t>(Fiscal Note received)</w:t>
        <w:br/>
        <w:t>(Council Rule 34. Postponement Deadline 9/22/23).</w:t>
        <w:br/>
        <w:t>CONTINUED TO THE MEETING OF 7/13/23 AND REFERRED TO THE BUDGET</w:t>
        <w:br/>
        <w:t>COMMITTEE.</w:t>
        <w:br/>
        <w:t>34212</w:t>
        <w:br/>
        <w:t>45. CAL. NO. 34,213 -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by FEMA to the Chief Administrative Office for debris</w:t>
        <w:br/>
        <w:t>removal cost during the aftermath of Hurricane Ida; and otherwise to provide with respect</w:t>
        <w:br/>
        <w:t>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34213</w:t>
        <w:br/>
        <w:t>CAL. NO. 34,214 - BY: COUNCILMEMBERS GIARRUSSO, MORENO, GREEN AND</w:t>
        <w:br/>
        <w:t>46.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FEMA to the Chief Administrative Office for</w:t>
        <w:br/>
        <w:t>debris removal cost during the aftermath of Hurricane Ida; and otherwise to provide with</w:t>
        <w:br/>
        <w:t>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34214</w:t>
        <w:br/>
        <w:t>https://cityofno.granicus.com/GeneratedAgendaViewer.php?view_id=42&amp;clip_id=4562</w:t>
        <w:br/>
        <w:t>30/49</w:t>
        <w:br/>
        <w:t>cityofno.granicus.com/GeneratedAgendaViewer.php?view_id=42&amp;clip_id=4562</w:t>
        <w:br/>
        <w:t>7/23/23, 6:10 PM</w:t>
        <w:br/>
        <w:t>CAL. NO. 34,215 - BY: COUNCILMEMBERS GIARRUSSO, MORENO, GREEN AND</w:t>
        <w:br/>
        <w:t>47.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by FEMA to the Chief Administrative Office for debris</w:t>
        <w:br/>
        <w:t>removal costs incurred during the aftermath of Hurricane Ida; and otherwise to provide with</w:t>
        <w:br/>
        <w:t>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34215</w:t>
        <w:br/>
        <w:t>CAL. NO. 34,216 - BY: COUNCILMEMBERS GIARRUSSO, MORENO, GREEN AND</w:t>
        <w:br/>
        <w:t>48.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FEMA to the Chief Administrative Office for</w:t>
        <w:br/>
        <w:t>debris removal costs incurred during the aftermath of Hurricane Ida; and otherwise to provide</w:t>
        <w:br/>
        <w:t>with respect thereto.</w:t>
        <w:br/>
        <w:t>Annotation:</w:t>
        <w:br/>
        <w:t>ELECTRONICALLY SUBMITTED.</w:t>
        <w:br/>
        <w:t>(Fiscal Note received)</w:t>
        <w:br/>
        <w:t>(Council Rule 34. Postponement Deadline 9/22/23).</w:t>
        <w:br/>
        <w:t>CONTINUED TO THE MEETING OF 7/13/23 AND REFERRED TO THE BUDGET</w:t>
        <w:br/>
        <w:t>COMMITTEE.</w:t>
        <w:br/>
        <w:t>34216</w:t>
        <w:br/>
        <w:t>CAL. NO. 34,217 - BY: COUNCILMEMBERS GIARRUSSO, MORENO, GREEN AND</w:t>
        <w:br/>
        <w:t>49.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unspent ACT 119 funds to the New Orleans Recreation Development</w:t>
        <w:br/>
        <w:t>Commission; and 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31/49</w:t>
        <w:br/>
        <w:t>https://cityofno.granicus.com/GeneratedAgendaViewer.php?view_id=42&amp;clip_id=4562</w:t>
        <w:br/>
        <w:t>cityofno.granicus.com/GeneratedAgendaViewer.php?view_id=42&amp;clip_id=4562</w:t>
        <w:br/>
        <w:t>7/23/23, 6:10 PM</w:t>
        <w:br/>
        <w:t>CONTINUED TO THE MEETING OF 7/13/23 AND REFERRED TO THE BUDGET</w:t>
        <w:br/>
        <w:t>COMMITTEE.</w:t>
        <w:br/>
        <w:t>34217</w:t>
        <w:br/>
        <w:t>50. CAL. NO. 34,218 -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unspent ACT 119 funds to the New Orleans Recreation Development</w:t>
        <w:br/>
        <w:t>Commission; and 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34218</w:t>
        <w:br/>
        <w:t>51. CAL. NO. 34,219 -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to the Department of Health for Emergency Medical Services to</w:t>
        <w:br/>
        <w:t>hire and train coordinators, purchase Naloxone kits and to develop informational and</w:t>
        <w:br/>
        <w:t>educational materials on substance, overdose and prevention; and otherwise to provide with</w:t>
        <w:br/>
        <w:t>respect thereto.</w:t>
        <w:br/>
        <w:t>Annotation:</w:t>
        <w:br/>
        <w:t>ELECTRONICALLY SUBMITTED.</w:t>
        <w:br/>
        <w:t>(Fiscal Note received)</w:t>
        <w:br/>
        <w:t>(Council Rule 34. Postponement Deadline 9/22/23).</w:t>
        <w:br/>
        <w:t>CONTINUED TO THE MEETING OF 7/13/23 AND REFERRED TO THE BUDGET</w:t>
        <w:br/>
        <w:t>COMMITTEE.</w:t>
        <w:br/>
        <w:t>34219</w:t>
        <w:br/>
        <w:t>52. CAL. NO. 34,220 -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the Department of Health for Emergency Medical</w:t>
        <w:br/>
        <w:t>Services to hire and train coordinators with Odyssey House, purchase Naloxone kits and to</w:t>
        <w:br/>
        <w:t>develop informational and educational materials on substance, overdose and prevention; and</w:t>
        <w:br/>
        <w:t>32/49</w:t>
        <w:br/>
        <w:t>https://cityofno.granicus.com/GeneratedAgendaViewer.php?view_id=42&amp;clip_id=4562</w:t>
        <w:br/>
        <w:t>7/23/23, 6:10 PM</w:t>
        <w:br/>
        <w:t>cityofno.granicus.com/GeneratedAgendaViewer.php?view_id=42&amp;clip_id=4562</w:t>
        <w:br/>
        <w:t>otherwise to provide with respect thereto.</w:t>
        <w:br/>
        <w:t>Annotation:</w:t>
        <w:br/>
        <w:t>ELECTRONICALLY SUBMITTED.</w:t>
        <w:br/>
        <w:t>(Fiscal Note received)</w:t>
        <w:br/>
        <w:t>(Council Rule 34. Postponement Deadline 9/22/23).</w:t>
        <w:br/>
        <w:t>CONTINUED TO THE MEETING OF 7/13/23 AND REFERRED TO THE BUDGET</w:t>
        <w:br/>
        <w:t>COMMITTEE.</w:t>
        <w:br/>
        <w:t>34220</w:t>
        <w:br/>
        <w:t>CAL. NO. 34,221 - BY: COUNCILMEMBERS GIARRUSSO, MORENO, GREEN AND</w:t>
        <w:br/>
        <w:t>53.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additional funds to the Office of Police Secondary Employment due to the</w:t>
        <w:br/>
        <w:t>increase of Reserve Officers needed during Mardi Gras 2023; and otherwise to provide with</w:t>
        <w:br/>
        <w:t>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34221</w:t>
        <w:br/>
        <w:t>54. CAL. NO. 34,222 -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additional funds to the Office of Police Secondary Employment due to</w:t>
        <w:br/>
        <w:t>the increase of Reserve Officers needed during Mardi Gras 2023; and otherwise to provide</w:t>
        <w:br/>
        <w:t>with 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</w:t>
        <w:br/>
        <w:t>34222</w:t>
        <w:br/>
        <w:t>CAL. NO. 34,223 - BY: COUNCILMEMBERS GIARRUSSO, MORENO, GREEN AND</w:t>
        <w:br/>
        <w:t>55.</w:t>
        <w:br/>
        <w:t>THOMAS (BY REQUEST).</w:t>
        <w:br/>
        <w:t>https://cityofno.granicus.com/GeneratedAgendaViewer.php?view_id=42&amp;clip_id=4562</w:t>
        <w:br/>
        <w:t>33/49</w:t>
        <w:br/>
        <w:t>7/23/23, 6:10 PM</w:t>
        <w:br/>
        <w:t>cityofno.granicus.com/GeneratedAgendaViewer.php?view_id=42&amp;clip_id=4562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to the Office of the Mayor for Emergency and Recovery to reimburse</w:t>
        <w:br/>
        <w:t>various departments for Hurricane Ida related expenses; and otherwise to provide with respect</w:t>
        <w:br/>
        <w:t>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34223</w:t>
        <w:br/>
        <w:t>56. CAL. NO. 34,224 -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funds to the Office of the Mayor for Emergency Response and Recovery</w:t>
        <w:br/>
        <w:t>to reimburse various departments for Hurricane Ida related expenses; and otherwise to provide</w:t>
        <w:br/>
        <w:t>with 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</w:t>
        <w:br/>
        <w:t>34224</w:t>
        <w:br/>
        <w:t>57. CAL. NO. 34,225 -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by the Louisiana Workforce Commission to the Office of</w:t>
        <w:br/>
        <w:t>Workforce Development to enroll and train clients for the Lineman Program; and otherwise to</w:t>
        <w:br/>
        <w:t>provide with 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34225</w:t>
        <w:br/>
        <w:t>https://cityofno.granicus.com/GeneratedAgendaViewer.php?view_id=42&amp;clip_id=4562</w:t>
        <w:br/>
        <w:t>34/49</w:t>
        <w:br/>
        <w:t>7/23/23, 6:10 PM</w:t>
        <w:br/>
        <w:t>cityofno.granicus.com/GeneratedAgendaViewer.php?view_id=42&amp;clip_id=4562</w:t>
        <w:br/>
        <w:t>CAL. NO. 34,226 - BY: COUNCILMEMBERS GIARRUSSO, MORENO, GREEN AND</w:t>
        <w:br/>
        <w:t>58.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the Louisiana Workforce Commission to the</w:t>
        <w:br/>
        <w:t>Office of Workforce Development to enroll and train clients for the Lineman Program; and</w:t>
        <w:br/>
        <w:t>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34226</w:t>
        <w:br/>
        <w:t>59. CAL. NO. 34,227 -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by FEMA to the Chief Administrative Office for removal</w:t>
        <w:br/>
        <w:t>and replacement costs of servers and twenty (20) security cameras during the aftermath of</w:t>
        <w:br/>
        <w:t>Hurricane Ida; and otherwise to provide with respect thereto.</w:t>
        <w:br/>
        <w:t>Annotation:</w:t>
        <w:br/>
        <w:t>ELECTRONICALLY SUBMITTED.</w:t>
        <w:br/>
        <w:t>(Fiscal Note received)</w:t>
        <w:br/>
        <w:t>(Council Rule 34. Postponement Deadline 9/22/23).</w:t>
        <w:br/>
        <w:t>CONTINUED TO THE MEETING OF 7/13/23 AND REFERRED TO THE BUDGET</w:t>
        <w:br/>
        <w:t>COMMITTEE.</w:t>
        <w:br/>
        <w:t>34227</w:t>
        <w:br/>
        <w:t>CAL. NO. 34,228 - BY: COUNCILMEMBERS GIARRUSSO, MORENO, GREEN AND</w:t>
        <w:br/>
        <w:t>60.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FEMA to the Chief Administrative Office for</w:t>
        <w:br/>
        <w:t>removal and replacement costs of servers and twenty (20) security cameras during the</w:t>
        <w:br/>
        <w:t>aftermath of Hurricane Ida; and otherwise to provide with respect thereto.</w:t>
        <w:br/>
        <w:t>Annotation:</w:t>
        <w:br/>
        <w:t>ELECTRONICALLY SUBMITTED.</w:t>
        <w:br/>
        <w:t>(Fiscal Note received).</w:t>
        <w:br/>
        <w:t>https://cityofno.granicus.com/GeneratedAgendaViewer.php?view_id=42&amp;clip_id=4562</w:t>
        <w:br/>
        <w:t>35/49</w:t>
        <w:br/>
        <w:t>cityofno.granicus.com/GeneratedAgendaViewer.php?view_id=42&amp;clip_id=4562</w:t>
        <w:br/>
        <w:t>7/23/23, 6:10 PM</w:t>
        <w:br/>
        <w:t>(Council Rule 34. Postponement Deadline 9/22/23).</w:t>
        <w:br/>
        <w:t>CONTINUED TO THE MEETING OF 7/13/23 AND REFERRED TO THE BUDGET</w:t>
        <w:br/>
        <w:t>COMMITTEE.</w:t>
        <w:br/>
        <w:t>34228</w:t>
        <w:br/>
        <w:t>61. LEGISLATIVE GROUPING</w:t>
        <w:br/>
        <w:t>61a. CAL. NO. 34,229 - BY: COUNCILMEMBER KING</w:t>
        <w:br/>
        <w:t>Brief:</w:t>
        <w:br/>
        <w:t>An Ordinance to temporarily waive certain fees, permit fees, and requirements within and</w:t>
        <w:br/>
        <w:t>around Morris FX Jeff Sr. Park located at 1320 General De Gaulle Drive, New Orleans,</w:t>
        <w:br/>
        <w:t>Louisiana in conjunction with the Space Walk &amp; Splash Pads event from Friday, June 9, 2023</w:t>
        <w:br/>
        <w:t>at 5:00 p.m. to Saturday, June 10, 2023 at 8:00 p.m ., to specify the duration and boundaries of</w:t>
        <w:br/>
        <w:t>said waiver; and otherwise to provide with respect thereto.</w:t>
        <w:br/>
        <w:t>Annotation:</w:t>
        <w:br/>
        <w:t>ELECTRONICALLY SUBMITTED.</w:t>
        <w:br/>
        <w:t>(Council Rule 34. Postponement Deadline 9/22/23).</w:t>
        <w:br/>
        <w:t>SPEAKER CARD:</w:t>
        <w:br/>
        <w:t>Michael Burnside - Oppose</w:t>
        <w:br/>
        <w:t>34229 - 29493 M.C.S.</w:t>
        <w:br/>
        <w:t>61b. AMENDMENT TO ORDINANCE CALENDAR NO. 34,229 - BY: COUNCILMEMBER</w:t>
        <w:br/>
        <w:t>KING</w:t>
        <w:br/>
        <w:t>Brief:</w:t>
        <w:br/>
        <w:t>34229 Amendment</w:t>
        <w:br/>
        <w:t>In the preamble, on page 1, on the unnumbered line 3, after the word "from" replace the</w:t>
        <w:br/>
        <w:t>1.</w:t>
        <w:br/>
        <w:t>words "Friday, June 9" with the words "Sunday, June 18"</w:t>
        <w:br/>
        <w:t>In the preamble, on page 1, on the unnumbered line 4, after the word "to" replace the words</w:t>
        <w:br/>
        <w:t>2.</w:t>
        <w:br/>
        <w:t>"Saturday, June 10" with the words "Monday, June 19"</w:t>
        <w:br/>
        <w:t>In Section 1, on page 1, on line 4, after the word "from" replace the words "Friday, June 9"</w:t>
        <w:br/>
        <w:t>3.</w:t>
        <w:br/>
        <w:t>with the words "Sunday, June 18".</w:t>
        <w:br/>
        <w:t>In Section 1, on page 1, on line 5, after the word "to" replace the words "Saturday, June 10"</w:t>
        <w:br/>
        <w:t>4.</w:t>
        <w:br/>
        <w:t>with the words "Monday, June 19".</w:t>
        <w:br/>
        <w:t>Annotation:</w:t>
        <w:br/>
        <w:t>(Council Rule 34. Postponement Deadline 10/6/23).</w:t>
        <w:br/>
        <w:t>36/49</w:t>
        <w:br/>
        <w:t>https://cityofno.granicus.com/GeneratedAgendaViewer.php?view_id=42&amp;clip_id=4562</w:t>
        <w:br/>
        <w:t>cityofno.granicus.com/GeneratedAgendaViewer.php?view_id=42&amp;clip_id=4562</w:t>
        <w:br/>
        <w:t>7/23/23, 6:10 PM</w:t>
        <w:br/>
        <w:t>62. MOTION (LYING OVER) - NO. M-23-Z - BY: COUNCILMEMBERS MORRELL AND</w:t>
        <w:br/>
        <w:t>KING</w:t>
        <w:br/>
        <w:t>Brief:</w:t>
        <w:br/>
        <w:t>Directing City Planning Commission is directed to conduct a public hearing to consider</w:t>
        <w:br/>
        <w:t>amendments to Ordinance No. 4,264 M.C.S ., amended by Ordinance No. 26,413 M.C.S ., as</w:t>
        <w:br/>
        <w:t>amended, the Comprehensive Zoning Ordinance of the City of New Orleans, to amend Article</w:t>
        <w:br/>
        <w:t>9 Historic Core Neighborhoods Residential Districts to create a new zoning classification,</w:t>
        <w:br/>
        <w:t>VCR-3, and to make associated zoning map changes to effectuate the new zoning district. The</w:t>
        <w:br/>
        <w:t>purpose of VCR-3 is to allow a mix of primarily residential uses, limited to singles, doubles,</w:t>
        <w:br/>
        <w:t>educational, and cultural uses. When compared to VCR-1 and VCR-2, VCR-3 is intended to</w:t>
        <w:br/>
        <w:t>promote educational and cultural uses that are compatible with residential use.</w:t>
        <w:br/>
        <w:t>Annotation:</w:t>
        <w:br/>
        <w:t>ELECTRONICALLY SUBMITTED.</w:t>
        <w:br/>
        <w:t>(Council Rule 34. Postponement Deadline 7/7/23).</w:t>
        <w:br/>
        <w:t>CONTINUED TO THE MEETING OF 6/22/23.</w:t>
        <w:br/>
        <w:t>SPEAKER CARD:</w:t>
        <w:br/>
        <w:t>Erin Holmes - Info. Only</w:t>
        <w:br/>
        <w:t>LO M-23-Z</w:t>
        <w:br/>
        <w:t>63. MOTION (LYING OVER) - NO. M-23-AA - BY: COUNCILMEMBERS MORRELL</w:t>
        <w:br/>
        <w:t>AND KING</w:t>
        <w:br/>
        <w:t>Brief:</w:t>
        <w:br/>
        <w:t>Directing City Planning Commission to conduct a public hearing to consider a zoning change</w:t>
        <w:br/>
        <w:t>from VCR-1 Vieux Carre Residential District to VCR-3 Vieux Carre Residential District, on</w:t>
        <w:br/>
        <w:t>the entirety of Square 56, Lots 16, 18, 19, 20, 21, Lot A Pt Lot 1, Lot B, Pt Lot 1, and Lot C</w:t>
        <w:br/>
        <w:t>Pt 1, in the Second Municipal District, bounded by Saint Philip Street, Bourbon Street,</w:t>
        <w:br/>
        <w:t>Ursulines Street, and Royal Street (Municipal Addresses: 721 Saint Philip Street and 1014</w:t>
        <w:br/>
        <w:t>Bourbon Street).</w:t>
        <w:br/>
        <w:t>Annotation:</w:t>
        <w:br/>
        <w:t>ELECTRONICALLY SUBMITTED.</w:t>
        <w:br/>
        <w:t>(Council Rule 34. Postponement Deadline 7/7/23).</w:t>
        <w:br/>
        <w:t>CONTINUED TO THE MEETING OF 6/22/23.</w:t>
        <w:br/>
        <w:t>LO M-23-AA</w:t>
        <w:br/>
        <w:t>64. MOTION (LYING OVER) - NO. M-23-164 - BY: COUNCILMEMBER MORRELL</w:t>
        <w:br/>
        <w:t>Brief:</w:t>
        <w:br/>
        <w:t>Stating that before any substantive filing is made in the United States District Court for the</w:t>
        <w:br/>
        <w:t>Eastern District of Louisiana, or, in any appellate court with jurisdiction over the Eastern</w:t>
        <w:br/>
        <w:t>District, for either Lashawn Jones v. Marlin Gusman or United State of America v. City of</w:t>
        <w:br/>
        <w:t>New Orleans, the Department of Law shall brief the Council on the City's position before the</w:t>
        <w:br/>
        <w:t>filing occurs.</w:t>
        <w:br/>
        <w:t>Annotation:</w:t>
        <w:br/>
        <w:t>(Council Rule 34. Postponement Deadline 8/18/23).</w:t>
        <w:br/>
        <w:t>37/49</w:t>
        <w:br/>
        <w:t>https://cityofno.granicus.com/GeneratedAgendaViewer.php?view_id=42&amp;clip_id=4562</w:t>
        <w:br/>
        <w:t>cityofno.granicus.com/GeneratedAgendaViewer.php?view_id=42&amp;clip_id=4562</w:t>
        <w:br/>
        <w:t>7/23/23, 6:10 PM</w:t>
        <w:br/>
        <w:t>(Cm. Giarrusso requested his name be added).</w:t>
        <w:br/>
        <w:t>CONTINUED TO THE MEETING OF 6/22/23.</w:t>
        <w:br/>
        <w:t>M-23-164</w:t>
        <w:br/>
        <w:t>LEGISLATIVE GROUPING</w:t>
        <w:br/>
        <w:t>65.</w:t>
        <w:br/>
        <w:t>65a. MOTION (LYING OVER)- NO. M-23-190 - BY: COUNCILMEMBER GIARRUSSO</w:t>
        <w:br/>
        <w:t>Brief:</w:t>
        <w:br/>
        <w:t>Motion stating that Rule 35.B of the Council's Rules and Regulations is amended and restated</w:t>
        <w:br/>
        <w:t>to read as follows: Amendments cannot alter or nullify the original purpose of the motion,</w:t>
        <w:br/>
        <w:t>resolution, or ordinance; and all amendments must be germane to the instrument's original</w:t>
        <w:br/>
        <w:t>purpose. Amendments to a calendared ordinance by a non-sponsoring councilmember must</w:t>
        <w:br/>
        <w:t>be received by the sponsoring councilmember at least 48 hours in advance of the Council</w:t>
        <w:br/>
        <w:t>meeting at which the ordinance will be considered. Amendments to a motion by a non-</w:t>
        <w:br/>
        <w:t>sponsoring councilmember must be received by the sponsoring councilmember at least 48</w:t>
        <w:br/>
        <w:t>hours in advance of the Council meeting at which the motion will be considered.</w:t>
        <w:br/>
        <w:t>Annotation:</w:t>
        <w:br/>
        <w:t>(Council Rule 34. Postponement Deadline 9/8/23).</w:t>
        <w:br/>
        <w:t>(Referred to the Governmental Affairs Committee).</w:t>
        <w:br/>
        <w:t>(Governmental Affairs Committee recommended approval).</w:t>
        <w:br/>
        <w:t>YEAS: Giarrusso, Harris, Green - 3</w:t>
        <w:br/>
        <w:t>NAYS: Morrell - 1</w:t>
        <w:br/>
        <w:t>ABSENT: King - 1</w:t>
        <w:br/>
        <w:t>RECUSED: 0</w:t>
        <w:br/>
        <w:t>AND THE MOTION PASSED.</w:t>
        <w:br/>
        <w:t>SPEAKER CARD:</w:t>
        <w:br/>
        <w:t>Sekhmet Shabaka</w:t>
        <w:br/>
        <w:t>M-23-190</w:t>
        <w:br/>
        <w:t>65b. AMENDMENT TO MOTION - NO. M-23-190 - BY: COUNCILMEMBER GIARRUSSO</w:t>
        <w:br/>
        <w:t>Brief:</w:t>
        <w:br/>
        <w:t>1. In the first "BE IT MOVED" paragraph, delete the last two paragraphs in their entirety and</w:t>
        <w:br/>
        <w:t>insert the following in lieu thereof: Amendments to a numbered legislative instrument by</w:t>
        <w:br/>
        <w:t>councilmembers who are not the author must be received by the authoring councilmembers at</w:t>
        <w:br/>
        <w:t>least 48 hours in advance of the Council meeting at which the instrument will be considered.</w:t>
        <w:br/>
        <w:t>Annotation:</w:t>
        <w:br/>
        <w:t>(Council Rule 34. Postponement Deadline 10/6/23).</w:t>
        <w:br/>
        <w:t>SPEAKER CARD:</w:t>
        <w:br/>
        <w:t>Sekhmet Shabaka - Info. Only</w:t>
        <w:br/>
        <w:t>M-23-190 Amendment</w:t>
        <w:br/>
        <w:t>65c. AMENDMENT TO MOTION M-23-190 - BY: COUNCILMEMBER MORRELL</w:t>
        <w:br/>
        <w:t>https://cityofno.granicus.com/GeneratedAgendaViewer.php?view_id=42&amp;clip_id=4562</w:t>
        <w:br/>
        <w:t>38/49</w:t>
        <w:br/>
        <w:t>7/23/23, 6:10 PM</w:t>
        <w:br/>
        <w:t>cityofno.granicus.com/GeneratedAgendaViewer.php?view_id=42&amp;clip_id=4562</w:t>
        <w:br/>
        <w:t>Brief:</w:t>
        <w:br/>
        <w:t>In the first "BE IT MOVED" paragraph, delete the last two paragraphs in their entirety and</w:t>
        <w:br/>
        <w:t>insert the following in lieu thereof:</w:t>
        <w:br/>
        <w:t>Once an ordinance is considered at a committee meeting and laid over for at least 20 days, any</w:t>
        <w:br/>
        <w:t>amendment to that ordinance by a non-authoring councilmember must be received by the</w:t>
        <w:br/>
        <w:t>authoring councilmember at least 48 hours in advance of the Council meeting at which the</w:t>
        <w:br/>
        <w:t>ordinance will be considered.</w:t>
        <w:br/>
        <w:t>Annotation:</w:t>
        <w:br/>
        <w:t>WITHDRAWN.</w:t>
        <w:br/>
        <w:t>M-23-190 Amendment - JP02</w:t>
        <w:br/>
        <w:t>66. LEGISLATIVE GROUPING</w:t>
        <w:br/>
        <w:t>66a. MOTION (LYING OVER) - NO. M-23-208 - BY: COUNCILMEMBERS MORRELL</w:t>
        <w:br/>
        <w:t>AND HARRIS</w:t>
        <w:br/>
        <w:t>Brief:</w:t>
        <w:br/>
        <w:t>Directing the City Planning Commission to conduct a public hearing to amend and reordain</w:t>
        <w:br/>
        <w:t>Ordinance No. 4264 M.C.S ., amended by Ordinance No. 26,413 M.C.S ., as amended, the</w:t>
        <w:br/>
        <w:t>Comprehensive Zoning Ordinance of the City of New Orleans, to amend Article 19 to</w:t>
        <w:br/>
        <w:t>establish a new Interim Zoning District to be named the Commercial Short-Term Rental</w:t>
        <w:br/>
        <w:t>Interim Zoning District (IZD), the intent of which is to prohibit Short-Term Rental,</w:t>
        <w:br/>
        <w:t>Commercial; Hotel/Motel; Timeshare; and Hostel as allowable uses within all areas of the</w:t>
        <w:br/>
        <w:t>City of New Orleans. These prohibitions shall apply citywide.</w:t>
        <w:br/>
        <w:t>Annotation:</w:t>
        <w:br/>
        <w:t>(Council Rule 34. Postponement Deadline 9/8/23).</w:t>
        <w:br/>
        <w:t>SPEAKER CARD:</w:t>
        <w:br/>
        <w:t>Maxwell Ciardullo - In Support</w:t>
        <w:br/>
        <w:t>Daiquiri Jones - In Support</w:t>
        <w:br/>
        <w:t>Sekhmet Shabaka - Info. Only</w:t>
        <w:br/>
        <w:t>Erin Holmes - In Support</w:t>
        <w:br/>
        <w:t>ON-LINE SPEAKER:</w:t>
        <w:br/>
        <w:t>Sam Levin</w:t>
        <w:br/>
        <w:t>M-23-208</w:t>
        <w:br/>
        <w:t>66b. AMENDMENT TO MOTION M-23-208 - BY: COUNCILMEMBERS MORRELL AND</w:t>
        <w:br/>
        <w:t>HARRIS</w:t>
        <w:br/>
        <w:t>Brief:</w:t>
        <w:br/>
        <w:t>M-23-208 AMENDMENT</w:t>
        <w:br/>
        <w:t>39/49</w:t>
        <w:br/>
        <w:t>https://cityofno.granicus.com/GeneratedAgendaViewer.php?view_id=42&amp;clip_id=4562</w:t>
        <w:br/>
        <w:t>7/23/23, 6:10 PM</w:t>
        <w:br/>
        <w:t>cityofno.granicus.com/GeneratedAgendaViewer.php?view_id=42&amp;clip_id=4562</w:t>
        <w:br/>
        <w:t>One page 2, delete the first recital paragraph, and insert the following in lieu thereof:</w:t>
        <w:br/>
        <w:t>1.</w:t>
        <w:br/>
        <w:t>WHEREAS, In neighborhoods across the City there is a noticeable uptick in commercial</w:t>
        <w:br/>
        <w:t>short term rental developments including, but not limited to, the conversion of apartment</w:t>
        <w:br/>
        <w:t>complexes from long-term housing to transient housing; and</w:t>
        <w:br/>
        <w:t>On page 2, delete the first paragraph following the recitals, and insert the following in lieu</w:t>
        <w:br/>
        <w:t>2.</w:t>
        <w:br/>
        <w:t>BE IT MOVED BY THE COUNCIL OF THE CITY OF NEW ORLEANS, That</w:t>
        <w:br/>
        <w:t>thereof:</w:t>
        <w:br/>
        <w:t>the City Planning Commission is directed to conduct a public hearing to amend and reordain</w:t>
        <w:br/>
        <w:t>Ordinance No. 4264 M.C.S ., amended by Ordinance No. 26,413 M.C.S ., as amended, the</w:t>
        <w:br/>
        <w:t>Comprehensive Zoning Ordinance of the City of New Orleans, to amend Article 19 to</w:t>
        <w:br/>
        <w:t>establish a new Interim Zoning District to be named the Commercial Short-Term Rental</w:t>
        <w:br/>
        <w:t>Interim Zoning District (IZD), the intent of which is to prohibit Short-Term Rental,</w:t>
        <w:br/>
        <w:t>Commercial and Hostel as allowable uses within all areas of the City of New Orleans, and to</w:t>
        <w:br/>
        <w:t>limit the development of Timeshares with the following considerations: * Instituting a cap of</w:t>
        <w:br/>
        <w:t>no more than one unit or 25% of total dwelling units on a lot or a single building constructed</w:t>
        <w:br/>
        <w:t>across lot lines, whichever is greater, to be permitted to be included in a Timeshare Plan</w:t>
        <w:br/>
        <w:t>within a Timeshare Building. * In the CBD-5 Urban Core Neighborhood Lower Intensity</w:t>
        <w:br/>
        <w:t>Mixed-Use District, a Timeshare Building shall only be permitted when the total number of</w:t>
        <w:br/>
        <w:t>dwelling units is at least ten and the Mandatory Inclusionary Zoning regulations of Article</w:t>
        <w:br/>
        <w:t>28 are triggered and an Affordable Housing Unit is provided as required by law. This cap</w:t>
        <w:br/>
        <w:t>shall not apply to the VCE Vieux Carré Entertainment District, to structures which front on</w:t>
        <w:br/>
        <w:t>Canal Street between the Mississippi River and Rampart Street, the EC Educational Campus</w:t>
        <w:br/>
        <w:t>District, MC Medical Campus District, LS Life Science District, or the MI Maritime</w:t>
        <w:br/>
        <w:t>Industrial District Commercial and Recreational Subdistrict.</w:t>
        <w:br/>
        <w:t>3.</w:t>
        <w:br/>
        <w:t>On page 3, delete the second paragraph in its entirety.</w:t>
        <w:br/>
        <w:t>Annotation:</w:t>
        <w:br/>
        <w:t>(Council Rule 34. Postponement Deadline 9/22/23).</w:t>
        <w:br/>
        <w:t>67. MOTION (LYING OVER) - NO. M-23-225 - BY: COUNCILMEMBER MORRELL (BY</w:t>
        <w:br/>
        <w:t>REQUEST)</w:t>
        <w:br/>
        <w:t>Brief:</w:t>
        <w:br/>
        <w:t>Adding the President of the Council as a signatory to the Amendment No. 1 to the contract</w:t>
        <w:br/>
        <w:t>between the City of New Orleans and Global Solutions Group, Inc .; and authorizing the</w:t>
        <w:br/>
        <w:t>President of the Council to sign the Amendment No. 1 to the contract between the City of</w:t>
        <w:br/>
        <w:t>New Orleans and Global Solutions Group, Inc.</w:t>
        <w:br/>
        <w:t>Annotation:</w:t>
        <w:br/>
        <w:t>(Council Rule 34. Postponement Deadline 9/22/23).</w:t>
        <w:br/>
        <w:t>(Referred to the Governmental Affairs Committee).</w:t>
        <w:br/>
        <w:t>CONTINUED TO THE MEETING OF 7/13/23.</w:t>
        <w:br/>
        <w:t>M-23-225</w:t>
        <w:br/>
        <w:t>68. RESOLUTION - NO. R-23-253 - BY: COUNCILMEMBER MORRELL (BY REQUEST).</w:t>
        <w:br/>
        <w:t>Brief:</w:t>
        <w:br/>
        <w:t>Ratifying and approving the rules and regulations identified as DSP Rule 23-01 Short Term</w:t>
        <w:br/>
        <w:t>Rental Permit Lotteries, in accordance with Section 2-1000 of the Code of the City of New</w:t>
        <w:br/>
        <w:t>40/49</w:t>
        <w:br/>
        <w:t>https://cityofno.granicus.com/GeneratedAgendaViewer.php?view_id=42&amp;clip_id=4562</w:t>
        <w:br/>
        <w:t>cityofno.granicus.com/GeneratedAgendaViewer.php?view_id=42&amp;clip_id=4562</w:t>
        <w:br/>
        <w:t>7/23/23, 6:10 PM</w:t>
        <w:br/>
        <w:t>Orleans.</w:t>
        <w:br/>
        <w:t>Annotation:</w:t>
        <w:br/>
        <w:t>(Council Rule 34. Postponement Deadline 10/6/23).</w:t>
        <w:br/>
        <w:t>SPEAKER CARDS:</w:t>
        <w:br/>
        <w:t>Angie Blalock - In Support</w:t>
        <w:br/>
        <w:t>Emily Byrues - Oppose</w:t>
        <w:br/>
        <w:t>ON-LINE</w:t>
        <w:br/>
        <w:t>Angeles Paternostro Blalock</w:t>
        <w:br/>
        <w:t>R-23-253</w:t>
        <w:br/>
        <w:t>69. MOTION - NO. M-23-266 - BY: COUNCILMEMBERS HARRIS AND MORENO</w:t>
        <w:br/>
        <w:t>Brief:</w:t>
        <w:br/>
        <w:t>Directing City Planning Commission to conduct a public hearing to consider amending and</w:t>
        <w:br/>
        <w:t>re-ordaining the Comprehensive Zoning Ordinance (Ordinance No. M.C.S. 4264, as amended</w:t>
        <w:br/>
        <w:t>by Ordinance No. 26,413 M.C.S. and subsequent amendments), to consider amending Article</w:t>
        <w:br/>
        <w:t>26, Definitions, the use tables in Articles 9, 10, 11, 12, 13, 14, 15, and 17 and the Use</w:t>
        <w:br/>
        <w:t>Standards in Article 20 for "Domestic Protection Shelter" and "Emergency Shelter", to</w:t>
        <w:br/>
        <w:t>consider permitting them as a by right institutional use in all zoning districts where multi-</w:t>
        <w:br/>
        <w:t>family dwellings are permitted and to make recommendations for any other amendments</w:t>
        <w:br/>
        <w:t>deemed necessary.</w:t>
        <w:br/>
        <w:t>Annotation:</w:t>
        <w:br/>
        <w:t>(Council Rule 34. Postponement Deadline 10/6/23).</w:t>
        <w:br/>
        <w:t>M-23-266</w:t>
        <w:br/>
        <w:t>70. MOTION - NO. M-23-273 - BY: COUNCILMEMBER THOMAS (BY REQUEST).</w:t>
        <w:br/>
        <w:t>Brief:</w:t>
        <w:br/>
        <w:t>Adding the President of the Council as a signatory to the Amendment No. 1 to the contract</w:t>
        <w:br/>
        <w:t>between the City of New Orleans, the Orleans Parish Sheriff's Office, and Wellpath, LLC; and</w:t>
        <w:br/>
        <w:t>authorizing the President of the Council to sign Amendment No. 1 contract between the City</w:t>
        <w:br/>
        <w:t>of New Orleans, the Orleans Parish Sheriff's Office, and Wellpath, LLC as Exhibit A.</w:t>
        <w:br/>
        <w:t>Annotation:</w:t>
        <w:br/>
        <w:t>(Council Rule 34. Postponement Deadline 10/6/23).</w:t>
        <w:br/>
        <w:t>M-23-273</w:t>
        <w:br/>
        <w:t>72. MOTION - NO. M-23-275 - BY: COUNCILMEMBER HARRIS</w:t>
        <w:br/>
        <w:t>Brief:</w:t>
        <w:br/>
        <w:t>Adding the President of the Council as a signatory to the Professional Services Agreement</w:t>
        <w:br/>
        <w:t>between the City of New Orleans and Clutch Consulting Group, LLC; and authorizing the</w:t>
        <w:br/>
        <w:t>President to sign the contract between the City of New Orleans and Clutch Consulting Group,</w:t>
        <w:br/>
        <w:t>LLC ., as attached as Exhibit A.</w:t>
        <w:br/>
        <w:t>41/49</w:t>
        <w:br/>
        <w:t>https://cityofno.granicus.com/GeneratedAgendaViewer.php?view_id=42&amp;clip_id=4562</w:t>
        <w:br/>
        <w:t>7/23/23, 6:10 PM</w:t>
        <w:br/>
        <w:t>cityofno.granicus.com/GeneratedAgendaViewer.php?view_id=42&amp;clip_id=4562</w:t>
        <w:br/>
        <w:t>Annotation:</w:t>
        <w:br/>
        <w:t>(Council Rule 34. Postponement Deadline 10/6/23).</w:t>
        <w:br/>
        <w:t>M-23-275</w:t>
        <w:br/>
        <w:t>73. MOTION TO SUSPEND THE RULES TO INTRODUCE ORDINANCES ON</w:t>
        <w:br/>
        <w:t>FIRSTREADING</w:t>
        <w:br/>
        <w:t>74. ORDINANCES ON FIRST READING</w:t>
        <w:br/>
        <w:t>CALENDAR NUMBERS 34,230 THRU 34,252</w:t>
        <w:br/>
        <w:t>INTRODUCED AND LAID OVER AS REQUIRED BY LAW.</w:t>
        <w:br/>
        <w:t>74a. CAL. NO. 34,230 - BY: COUNCILMEMBER MORRELL</w:t>
        <w:br/>
        <w:t>Brief: An Ordinance to amend and reordain Section 26-680 of the Code of New Orleans to add</w:t>
        <w:br/>
        <w:t>references to the Minimum Property Maintenance Code; and otherwise to provide with</w:t>
        <w:br/>
        <w:t>respect thereto.</w:t>
        <w:br/>
        <w:t>Annotation:</w:t>
        <w:br/>
        <w:t>(Council Rule 34. Postponement Deadline 10/6/23).</w:t>
        <w:br/>
        <w:t>34230</w:t>
        <w:br/>
        <w:t>74b. CAL. NO. 34,231 - BY: COUNCILMEMBER MORENO</w:t>
        <w:br/>
        <w:t>Brief:</w:t>
        <w:br/>
        <w:t>An Ordinance to amend and reordain Articles 7, 10, 12, 14, 15, 16, 20, 21, 22, and 26 of the</w:t>
        <w:br/>
        <w:t>Comprehensive Zoning Ordinance (Ordinance No. 4264 M.C.S ., as amended by Ordinance</w:t>
        <w:br/>
        <w:t>No. 26,413 M.C.S. and subsequent amendments), to create a definition and use standards for</w:t>
        <w:br/>
        <w:t>"electric vehicle (EV) charging station (principal use)", to reduce zoning barriers for EV</w:t>
        <w:br/>
        <w:t>charging stations with the following considerations, and otherwise to provide with respect</w:t>
        <w:br/>
        <w:t>thereto:</w:t>
        <w:br/>
        <w:t>Consider updating existing regulations in the Comprehensive Zoning Ordinance to</w:t>
        <w:br/>
        <w:t>increase opportunities for EV charging stations in appropriate zoning districts;</w:t>
        <w:br/>
        <w:t>Consider defining Levels 1, 2, and 3 EV charging stations or other relevant EV charging</w:t>
        <w:br/>
        <w:t>industry standards when creating use standards and definitions;</w:t>
        <w:br/>
        <w:t>Consider requiring EV charging stations in any newly proposed parking lots (principal</w:t>
        <w:br/>
        <w:t>use) or parking structures (principal use) based off national best practices;</w:t>
        <w:br/>
        <w:t>Consider reducing the required number of off-street vehicle parking requirements for</w:t>
        <w:br/>
        <w:t>developments that include EV charging stations; and</w:t>
        <w:br/>
        <w:t>· Consider limiting EV charging stations (principal use) to zoning districts with existing</w:t>
        <w:br/>
        <w:t>auto-oriented uses or consider ways to mitigate any potential negative impacts of this</w:t>
        <w:br/>
        <w:t>auto-oriented use.</w:t>
        <w:br/>
        <w:t>This text amendment will affect regulations that are applied to all zoning districts. (ZONING</w:t>
        <w:br/>
        <w:t>DOCKET NO. 13/23)</w:t>
        <w:br/>
        <w:t>Annotation:</w:t>
        <w:br/>
        <w:t>42/49</w:t>
        <w:br/>
        <w:t>https://cityofno.granicus.com/GeneratedAgendaViewer.php?view_id=42&amp;clip_id=4562</w:t>
        <w:br/>
        <w:t>cityofno.granicus.com/GeneratedAgendaViewer.php?view_id=42&amp;clip_id=4562</w:t>
        <w:br/>
        <w:t>7/23/23, 6:10 PM</w:t>
        <w:br/>
        <w:t>(90 Days, Cn. Deadline 8/23/23).</w:t>
        <w:br/>
        <w:t>(Cn. Deadline 8/10/23).</w:t>
        <w:br/>
        <w:t>34231</w:t>
        <w:br/>
        <w:t>74c. CAL. NO. 34,232 - BY: COUNCILMEMBER HARRIS</w:t>
        <w:br/>
        <w:t>Brief:</w:t>
        <w:br/>
        <w:t>An Ordinance to amend and reordain Article 19 of the Comprehensive Zoning Ordinance</w:t>
        <w:br/>
        <w:t>(Ordinance No. 4264 M.C.S ., as amended by Ordinance No. 26,413 M.C.S. and subsequent</w:t>
        <w:br/>
        <w:t>amendments) to establish a new Interim Zoning District to be named the Preserving</w:t>
        <w:br/>
        <w:t>Residential Character Interim Zoning District, establishing a temporary prohibition of new</w:t>
        <w:br/>
        <w:t>Short Term Rental, Commercial (STR) uses within a certain area; and otherwise to provide</w:t>
        <w:br/>
        <w:t>with respect thereto. (ZONING DOCKET NO. 17/23)</w:t>
        <w:br/>
        <w:t>Annotation:</w:t>
        <w:br/>
        <w:t>(90 Days, Cn. Deadline 8/23/23).</w:t>
        <w:br/>
        <w:t>(Cn. Deadline 8/10/23).</w:t>
        <w:br/>
        <w:t>34232</w:t>
        <w:br/>
        <w:t>74d. CAL. NO. 34,233 - BY: COUNCILMEMBER HARRIS</w:t>
        <w:br/>
        <w:t>Brief:</w:t>
        <w:br/>
        <w:t>An Ordinance to amend and reordain Articles 8, 9, 10, 11, 12, 13, 14, 15, 17 and 19 of the</w:t>
        <w:br/>
        <w:t>Comprehensive Zoning Ordinance (Ordinance No. 4264 M.C.S ., as amended by Ordinance</w:t>
        <w:br/>
        <w:t>No. 26,413 M.C.S. and subsequent amendments) to establish a new Interim Zoning District</w:t>
        <w:br/>
        <w:t>(IZD) to be named the Bed and Breakfast Interim Zoning District, the intent of which is the</w:t>
        <w:br/>
        <w:t>ensure that bed and breakfasts are compatible with and preserve the character and integrity of</w:t>
        <w:br/>
        <w:t>the neighborhoods citywide; and otherwise to provide with respect thereto. (ZONING</w:t>
        <w:br/>
        <w:t>DOCKET NO. 18/23)</w:t>
        <w:br/>
        <w:t>Annotation:</w:t>
        <w:br/>
        <w:t>(90 Days, Cn. Deadline 8/23/23).</w:t>
        <w:br/>
        <w:t>(Cn. Deadline 8/10/23).</w:t>
        <w:br/>
        <w:t>34233</w:t>
        <w:br/>
        <w:t>74e. CAL. NO. 34,234 - BY: COUNCILMEMBER KING</w:t>
        <w:br/>
        <w:t>Brief:</w:t>
        <w:br/>
        <w:t>An Ordinance to establish a conditional use to permit a single-family residence in a GPD</w:t>
        <w:br/>
        <w:t>General Planned Development District, on Square 178, Lots 11 through 12, in the Fifth</w:t>
        <w:br/>
        <w:t>Municipal District, bounded by Oliver Street, J. Weiner Bert Street, Bisson Street, and Simms</w:t>
        <w:br/>
        <w:t>Street (Municipal Addresses: 3525 Oliver Street); and otherwise to provide with respect</w:t>
        <w:br/>
        <w:t>thereto. (ZONING DOCKET NO. 23/23)</w:t>
        <w:br/>
        <w:t>Annotation:</w:t>
        <w:br/>
        <w:t>(90 Days, Cn. Deadline 8/23/23).</w:t>
        <w:br/>
        <w:t>(Cn. Deadline 8/10/23).</w:t>
        <w:br/>
        <w:t>34234</w:t>
        <w:br/>
        <w:t>https://cityofno.granicus.com/GeneratedAgendaViewer.php?view_id=42&amp;clip_id=4562</w:t>
        <w:br/>
        <w:t>43/49</w:t>
        <w:br/>
        <w:t>7/23/23, 6:10 PM</w:t>
        <w:br/>
        <w:t>cityofno.granicus.com/GeneratedAgendaViewer.php?view_id=42&amp;clip_id=4562</w:t>
        <w:br/>
        <w:t>74f. CAL. NO. 34,235 - BY: COUNCILMEMBER HARRIS</w:t>
        <w:br/>
        <w:t>Brief:</w:t>
        <w:br/>
        <w:t>An Ordinancet to effect a zoning change from an HU-MU Historic Urban Neighborhood</w:t>
        <w:br/>
        <w:t>Mixed-Use District to HU-RD2 Historic Urban Two Family Residential District, on all lots</w:t>
        <w:br/>
        <w:t>currently zoned HU-MU Historic Urban Neighborhood Mixed Use District, on Squares 48</w:t>
        <w:br/>
        <w:t>and 49, in the Fourth Municipal District, bounded by Second Street, Fourth Street, Rousseau</w:t>
        <w:br/>
        <w:t>Street, and Saint Thomas Street (Municipal Addresses: 502-536 Second Street, 521-533 Third</w:t>
        <w:br/>
        <w:t>Street, and 525 Fourth Street, excluding 2515-2517 Rousseau Street); and otherwise to</w:t>
        <w:br/>
        <w:t>provide with respect thereto. (ZONING DOCKET NO. 24/23)</w:t>
        <w:br/>
        <w:t>Annotation:</w:t>
        <w:br/>
        <w:t>(90 Days, Cn. Deadline 8/23/23).</w:t>
        <w:br/>
        <w:t>(Cn. Deadline 8/10/23).</w:t>
        <w:br/>
        <w:t>34235</w:t>
        <w:br/>
        <w:t>74g. CAL. NO. 34,236 - BY: COUNCILMEMBER KING</w:t>
        <w:br/>
        <w:t>Brief:</w:t>
        <w:br/>
        <w:t>An Ordinance to establish a conditional use to permit a hotel in a CBD-5 Urban Core</w:t>
        <w:br/>
        <w:t>Neighborhood Lower Intensity Mixed-Use District, located on Square 179, Lot 20, in the First</w:t>
        <w:br/>
        <w:t>Municipal District, bounded by Camp Street, Girod Street, Church Street, and Julia Street</w:t>
        <w:br/>
        <w:t>(Municipal Addresses: 705-707 Camp Street and 606 Girod Street); and otherwise to provide</w:t>
        <w:br/>
        <w:t>with respect thereto. (ZONING DOCKET NO. 25/23)</w:t>
        <w:br/>
        <w:t>Annotation:</w:t>
        <w:br/>
        <w:t>(90 Days, Cn. Deadline 8/23/23).</w:t>
        <w:br/>
        <w:t>(Cn. Deadline 8/10/23).</w:t>
        <w:br/>
        <w:t>34236</w:t>
        <w:br/>
        <w:t>74h. CAL. NO. 34,237 - BY: COUNCILMEMBER KING</w:t>
        <w:br/>
        <w:t>Brief:</w:t>
        <w:br/>
        <w:t>An Ordinance to temporarily waive certain fees, permit fees, and requirements within and</w:t>
        <w:br/>
        <w:t>around Devour Park located at 1500 Teche Street, New Orleans, Louisiana in conjunction with</w:t>
        <w:br/>
        <w:t>the Senior Car Giveaway event on Sunday, June 18, 2023 from 12:00 p.m. to 5:00 p.m ., to</w:t>
        <w:br/>
        <w:t>specify the duration and boundaries of said waiver; and otherwise to provide with respect</w:t>
        <w:br/>
        <w:t>thereto.</w:t>
        <w:br/>
        <w:t>Annotation:</w:t>
        <w:br/>
        <w:t>(Council Rule 34. Postponement Deadline 10/6/23).</w:t>
        <w:br/>
        <w:t>34237</w:t>
        <w:br/>
        <w:t>74i. CAL. NO. 34,238 - BY: COUNCILMEMBERS MORRELL, MORENO, HARRIS AND</w:t>
        <w:br/>
        <w:t>KING</w:t>
        <w:br/>
        <w:t>44/49</w:t>
        <w:br/>
        <w:t>https://cityofno.granicus.com/GeneratedAgendaViewer.php?view_id=42&amp;clip_id=4562</w:t>
        <w:br/>
        <w:t>cityofno.granicus.com/GeneratedAgendaViewer.php?view_id=42&amp;clip_id=4562</w:t>
        <w:br/>
        <w:t>7/23/23, 6:10 PM</w:t>
        <w:br/>
        <w:t>Brief:</w:t>
        <w:br/>
        <w:t>An Ordinance to amend and reordain Section 2-905 of the Code of New Orleans to change the</w:t>
        <w:br/>
        <w:t>process for granting of exceptions to the City's Clean Fleet requirements; and otherwise to</w:t>
        <w:br/>
        <w:t>provide with respect thereto.</w:t>
        <w:br/>
        <w:t>Annotation:</w:t>
        <w:br/>
        <w:t>(Council Rule 34. Postponement Deadline 10/6/23).</w:t>
        <w:br/>
        <w:t>34238</w:t>
        <w:br/>
        <w:t>74j. CAL. NO. 34,239 - BY: COUNCILMEMBER THOMAS (BY REQUEST)</w:t>
        <w:br/>
        <w:t>Brief:</w:t>
        <w:br/>
        <w:t>An Ordinance authorizing the Mayor of the City of New Orleans to enter into a Cooperative</w:t>
        <w:br/>
        <w:t>Endeavor Agreement ("CEA") between the City of New Orleans (the "City) and the Law</w:t>
        <w:br/>
        <w:t>Enforcement District ("LED") of the Parish of Orleans, State of Louisiana, represented by its</w:t>
        <w:br/>
        <w:t>Chief Executive Officer Sheriff Susan Hutson, for a term greater than one year, for the public</w:t>
        <w:br/>
        <w:t>purpose of constructing a new Medical and Mental Health Services Facility ("Phase III") at</w:t>
        <w:br/>
        <w:t>the Orleans Justice Center ("OJC") in the City of New Orleans, as more fully detailed in the</w:t>
        <w:br/>
        <w:t>CEA form attached hereto as Exhibit "A"; and otherwise to provide with respect thereto.</w:t>
        <w:br/>
        <w:t>Annotation:</w:t>
        <w:br/>
        <w:t>(Council Rule 34. Postponement Deadline 10/6/23).</w:t>
        <w:br/>
        <w:t>34239</w:t>
        <w:br/>
        <w:t>74k. CAL. NO. 34,240 - BY: COUNCILMEMBER KING (BY REQUEST)</w:t>
        <w:br/>
        <w:t>Brief:</w:t>
        <w:br/>
        <w:t>An Ordinance to authorize the Mayor of the City of New Orleans to enter into Amendment</w:t>
        <w:br/>
        <w:t>No. 1 ("Amendment") to amend the Cooperative Endeavor Agreement ("Agreement")</w:t>
        <w:br/>
        <w:t>between the City of New Orleans (the "City") and Foundation for Louisiana (the</w:t>
        <w:br/>
        <w:t>"Contractor") relative to the Contractor acting as the designated fiscal administrator for the</w:t>
        <w:br/>
        <w:t>Children and Youth Planning Board, in order to extend the Agreement for an additional one</w:t>
        <w:br/>
        <w:t>(1) year; to increase the maximum aggregate amount of compensation; to amend the rate of</w:t>
        <w:br/>
        <w:t>compensation; to amend the services provided by the Contractor; and to add, modify, or</w:t>
        <w:br/>
        <w:t>reaffirm certain terms and conditions, as more fully set forth in the Amendment attached</w:t>
        <w:br/>
        <w:t>hereto as Exhibit "1" and incorporated and made a part hereof; and otherwise to provide with</w:t>
        <w:br/>
        <w:t>respect thereto.</w:t>
        <w:br/>
        <w:t>Annotation:</w:t>
        <w:br/>
        <w:t>(Council Rule 34. Postponement Deadline 10/6/23).</w:t>
        <w:br/>
        <w:t>34240</w:t>
        <w:br/>
        <w:t>741. CAL. NO. 34,241 - BY: COUNCILMEMBER GIARRUSSO</w:t>
        <w:br/>
        <w:t>Brief:</w:t>
        <w:br/>
        <w:t>An Ordinance to amend and reordain the Unclassified Pay Plan for officers and employees in</w:t>
        <w:br/>
        <w:t>the unclassified service of the City of New Orleans, in accordance with Section 3?118 and 4-</w:t>
        <w:br/>
        <w:t>206(1)(g) of the Home Rule Charter of the City of New Orleans, to establish new titles for the</w:t>
        <w:br/>
        <w:t>existing positions of Chief of EMS (Physician) (U-3005) and Deputy Chief of EMS (U-3006);</w:t>
        <w:br/>
        <w:t>45/49</w:t>
        <w:br/>
        <w:t>https://cityofno.granicus.com/GeneratedAgendaViewer.php?view_id=42&amp;clip_id=4562</w:t>
        <w:br/>
        <w:t>cityofno.granicus.com/GeneratedAgendaViewer.php?view_id=42&amp;clip_id=4562</w:t>
        <w:br/>
        <w:t>7/23/23, 6:10 PM</w:t>
        <w:br/>
        <w:t>to change the titles to Medical Director (U-3005) and Chief of EMS (U-3006); to establish</w:t>
        <w:br/>
        <w:t>new salary ranges for these classifications within the Unclassified Pay Plan; and otherwise to</w:t>
        <w:br/>
        <w:t>provide with respect thereto.</w:t>
        <w:br/>
        <w:t>Annotation:</w:t>
        <w:br/>
        <w:t>(Council Rule 34. Postponement Deadline 10/6/23).</w:t>
        <w:br/>
        <w:t>34241</w:t>
        <w:br/>
        <w:t>74m. CAL. NO. 34,242 - BY: COUNCILMEMBERS GIARRUSSO, HARRIS AND MORENO</w:t>
        <w:br/>
        <w:t>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funds for rental assistance programs in the Office of Community Development</w:t>
        <w:br/>
        <w:t>and to pilot a program to assist homeowners in addressing code enforcement violations in</w:t>
        <w:br/>
        <w:t>Historic District Landmarks Commission; and otherwise to provide with respect thereto.</w:t>
        <w:br/>
        <w:t>Annotation:</w:t>
        <w:br/>
        <w:t>(Council Rule 34. Postponement Deadline 10/6/23).</w:t>
        <w:br/>
        <w:t>34242</w:t>
        <w:br/>
        <w:t>74n. CAL. NO. 34,243 - BY: COUNCILMEMBERS GIARRUSSO, HARRIS AND MORENO</w:t>
        <w:br/>
        <w:t>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funds for rental assistance programs in the Office of Community</w:t>
        <w:br/>
        <w:t>Development and to pilot a program to assist homeowners in addressing code enforcement</w:t>
        <w:br/>
        <w:t>violations in Historic District Landmarks Commission; and otherwise to provide with respect</w:t>
        <w:br/>
        <w:t>thereto.</w:t>
        <w:br/>
        <w:t>Annotation:</w:t>
        <w:br/>
        <w:t>(Council Rule 34. Postponement Deadline 10/6/23).</w:t>
        <w:br/>
        <w:t>34243</w:t>
        <w:br/>
        <w:t>740. CAL. NO. 34,244 - BY: COUNCILMEMBERSGIARRUSSO, MORENO, GREEN AND</w:t>
        <w:br/>
        <w:t>THOMAS (BYREQUEST)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to the Police Department for personnel overtime and to purchase</w:t>
        <w:br/>
        <w:t>security systems, equipment and software; and otherwise to provide with respect thereto.</w:t>
        <w:br/>
        <w:t>Annotation:</w:t>
        <w:br/>
        <w:t>(Council Rule 34. Postponement Deadline 10/6/23).</w:t>
        <w:br/>
        <w:t>46/49</w:t>
        <w:br/>
        <w:t>https://cityofno.granicus.com/GeneratedAgendaViewer.php?view_id=42&amp;clip_id=4562</w:t>
        <w:br/>
        <w:t>7/23/23, 6:10 PM</w:t>
        <w:br/>
        <w:t>cityofno.granicus.com/GeneratedAgendaViewer.php?view_id=42&amp;clip_id=4562</w:t>
        <w:br/>
        <w:t>34244</w:t>
        <w:br/>
        <w:t>74p. CAL. NO. 34,245 - BY: COUNCILMEMBERSGIARRUSSO, MORENO, GREEN AND</w:t>
        <w:br/>
        <w:t>THOMAS (BYREQUEST)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the Police Department for personnel overtime and to</w:t>
        <w:br/>
        <w:t>purchase security systems, equipment and software; and otherwise to provide with respect</w:t>
        <w:br/>
        <w:t>thereto.</w:t>
        <w:br/>
        <w:t>Annotation:</w:t>
        <w:br/>
        <w:t>(Council Rule 34. Postponement Deadline 10/6/23).</w:t>
        <w:br/>
        <w:t>34245</w:t>
        <w:br/>
        <w:t>74q. CAL. NO. 34,246 - BY: COUNCILMEMBERSGIARRUSSO, MORENO, GREEN AND</w:t>
        <w:br/>
        <w:t>THOMAS (BYREQUEST)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to the Health Department for the Healthcare for the</w:t>
        <w:br/>
        <w:t>Homeless Program to expand HIV health services in the community through various</w:t>
        <w:br/>
        <w:t>partnerships; and otherwise to provide with respect thereto.</w:t>
        <w:br/>
        <w:t>Annotation:</w:t>
        <w:br/>
        <w:t>(Council Rule 34. Postponement Deadline 10/6/23).</w:t>
        <w:br/>
        <w:t>34246</w:t>
        <w:br/>
        <w:t>74r. CAL. NO. 34,247 - BY: COUNCILMEMBERSGIARRUSSO, MORENO, GREEN AND</w:t>
        <w:br/>
        <w:t>THOMAS (BYREQUEST)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to the Health Department for the Healthcare for the</w:t>
        <w:br/>
        <w:t>Homeless Program to expand HIV health services in the community through various</w:t>
        <w:br/>
        <w:t>partnerships; and otherwise to provide with respect thereto.</w:t>
        <w:br/>
        <w:t>Annotation:</w:t>
        <w:br/>
        <w:t>(Council Rule 34. Postponement Deadline 10/6/23).</w:t>
        <w:br/>
        <w:t>34247</w:t>
        <w:br/>
        <w:t>74s. CAL. NO. 34,248 - BY: COUNCILMEMBERSGIARRUSSO, MORENO, GREEN AND</w:t>
        <w:br/>
        <w:t>THOMAS (BYREQUEST)</w:t>
        <w:br/>
        <w:t>47/49</w:t>
        <w:br/>
        <w:t>https://cityofno.granicus.com/GeneratedAgendaViewer.php?view_id=42&amp;clip_id=4562</w:t>
        <w:br/>
        <w:t>7/23/23, 6:10 PM</w:t>
        <w:br/>
        <w:t>cityofno.granicus.com/GeneratedAgendaViewer.php?view_id=42&amp;clip_id=4562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unspent grant funds to the Office of Workforce Development; and otherwise to</w:t>
        <w:br/>
        <w:t>provide with respect thereto.</w:t>
        <w:br/>
        <w:t>Annotation:</w:t>
        <w:br/>
        <w:t>(Council Rule 34. Postponement Deadline 10/6/23).</w:t>
        <w:br/>
        <w:t>34248</w:t>
        <w:br/>
        <w:t>74t. CAL. NO. 34,249 - BY: COUNCILMEMBERSGIARRUSSO, MORENO, GREEN AND</w:t>
        <w:br/>
        <w:t>THOMAS (BYREQUEST)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unspent grant funds to the Office of Workforce Development; and</w:t>
        <w:br/>
        <w:t>otherwise to provide with respect thereto.</w:t>
        <w:br/>
        <w:t>Annotation:</w:t>
        <w:br/>
        <w:t>(Council Rule 34. Postponement Deadline 10/6/23).</w:t>
        <w:br/>
        <w:t>34249</w:t>
        <w:br/>
        <w:t>74u. CAL. NO. 34,250 - BY: COUNCILMEMBERSGIARRUSSO, MORENO, GREEN AND</w:t>
        <w:br/>
        <w:t>THOMAS (BYREQUEST)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2023"",</w:t>
        <w:br/>
        <w:t>to appropriate grant funds to the Department of Health for Emergency Medical Services to</w:t>
        <w:br/>
        <w:t>purchase computers and virtual reality headsets required for virtual reality training; and</w:t>
        <w:br/>
        <w:t>otherwise to provide with respect thereto.</w:t>
        <w:br/>
        <w:t>Annotation:</w:t>
        <w:br/>
        <w:t>(Council Rule 34. Postponement Deadline 10/6/23).</w:t>
        <w:br/>
        <w:t>34250</w:t>
        <w:br/>
        <w:t>74v. CAL. NO. 34,251 - BY: COUNCILMEMBERSGIARRUSSO, MORENO, GREEN AND</w:t>
        <w:br/>
        <w:t>THOMAS (BYREQUEST)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the Health Department for Emergency Medical Services</w:t>
        <w:br/>
        <w:t>to purchase computers and virtual reality headsets required for virtual reality training; and</w:t>
        <w:br/>
        <w:t>otherwise to provide with respect thereto.</w:t>
        <w:br/>
        <w:t>Annotation:</w:t>
        <w:br/>
        <w:t>(Council Rule 34. Postponement Deadline 10/6/23).</w:t>
        <w:br/>
        <w:t>48/49</w:t>
        <w:br/>
        <w:t>https://cityofno.granicus.com/GeneratedAgendaViewer.php?view_id=42&amp;clip_id=4562</w:t>
        <w:br/>
        <w:t>7/23/23, 6:10 PM</w:t>
        <w:br/>
        <w:t>cityofno.granicus.com/GeneratedAgendaViewer.php?view_id=42&amp;clip_id=4562</w:t>
        <w:br/>
        <w:t>34251</w:t>
        <w:br/>
        <w:t>74w. CAL. NO. 34,252 - BY: COUNCILMEMBERSGIARRUSSO, MORENO, GREEN AND</w:t>
        <w:br/>
        <w:t>THOMAS (BYREQUEST)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transfer funds from Personal Services to Other Operating within the Office of</w:t>
        <w:br/>
        <w:t>Police Secondary Employment to cover the remaining payrolls (19) for Reserve Officers; and</w:t>
        <w:br/>
        <w:t>otherwise to provide with respect thereto.</w:t>
        <w:br/>
        <w:t>Annotation:</w:t>
        <w:br/>
        <w:t>(Council Rule 34. Postponement Deadline 10/6/23).</w:t>
        <w:br/>
        <w:t>34252</w:t>
        <w:br/>
        <w:t>10. MOTION FOR ADJOURNMENT: @1:30 p.m.</w:t>
        <w:br/>
        <w:t>49/49</w:t>
        <w:br/>
        <w:t>https://cityofno.granicus.com/GeneratedAgendaViewer.php?view_id=42&amp;clip_id=4562</w:t>
      </w:r>
    </w:p>
    <w:p>
      <w:r>
        <w:br/>
        <w:t>---------- End of Page 1 ----------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