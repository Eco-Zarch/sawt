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5:39 PM cityofno.granicus.com/GeneratedAgendaViewer.php?view_id=42&amp;clip_id=4424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AGENDA Regular City Council Meeting to be held in City Hall Council Chamber on Thursday, February 16, 2023 at 10:10 A.M. PRESIDENT VICE PRESIDENT JP MORRELL HELENA MORENO Councilmember-At-Large Councilmember-At-Large 1. ROLL CALL - LORA W. JOHNSON, CLERK OF COUNCIL UPON CALLING THE ROLL THE FOLLOWING MEMBERS ANSWERED TO THEIR NAMES: PRESENT: GIARRUSSO GREEN HARRIS MORENO (VICE PRESIDENT) MORRELL (PRESIDENT) ABSENT: KING (ARRIVED LATER) THOMAS (ARRIVED LATER) https://cityofno.granicus.com/GeneratedAgendaViewer.php?view_id=42&amp;clip_id=4424 1/40 6/23/23, 5:39 PM cityofno.granicus.com/GeneratedAgendaViewer.php?view_id=42&amp;clip_id=4424 FIVE MEMBERS PRESENT, CONSTITUTING A QUORUM. 2. INVOCATION - PASTOR AUBREY WALLACE - HEAVENLY STAR MISSIONARY BAPTIST CHURCH 3. PLEDGE OF ALLEGIANCE - EUGENE J. GREEN COUNCILMEMBER DISTRICT “D” 4, NATIONAL ANTHEM 5. PUBLIC E-COMMENT FORMS, RULES AND INFORMATION ARE AVAILABLE AT https://council.nola.gov/home/ SPECIAL ORDERS OF BUSINESS 1. FIRST ORDER OF BUSINESS - PRESENTATION - LAVERNE TOOMBS, VP OF DEVELOPMENT FOR THE AMERICAN HEART ASSOCIATION (NEW ORLEANS MARKET) Brief: Recognizing the American Heart Association for their work helping people live longer, healthier lives in honor of Heart Month 2023. Annotation: ELECTRONICALLY SUBMITTED. (Cm. Moreno). APPEARED. 2. SECOND ORDER OF BUSINESS - PRESENTATION - THE LIVING SCHOOL PRESENTATION _- HONOREES: PATRICK LIVERS, RIO VALDEZ, BYREN COLEMAN, CHARLES CORPENING (MUSIC PRODUCTION TEACHER UPBEAT Brief: Recognizing The Living School Music Production Students for their salute to Black History Month. Annotation: ELECTRONICALLY SUBMITTED. (Cms. Thomas and Moreno). APPEARED. 3. THIRD ORDER OF BUSINESS - PRESENTATION - ZULU SOCIAL AID AND PLEASURE CLUB, HONORING THE 2023 ZULU ROYAL COURT - KING ELECT, "CENTO" BARBARIN; ZULU PROVIDENCE PRINCE, DR. GEORGE E. RAY, _JR.; https://cityofno.granicus.com/GeneratedAgendaViewer.php?view_id=42&amp;clip_id=4424 2/40 6/23/23, 5:39 PM cityofno.granicus.com/GeneratedAgendaViewer.php?view_id=42&amp;clip_id=4424 "MEL DA BARBER" SAMPSON, JR. Brief: Honoring the 2023 ZULU Royal Court. Annotation: ELECTRONICALLY SUBMITTED. (Cm. Green). APPEARED. CONSENT AGENDA COMMUNICATION - FROM ERIN SPEARS - CHIEF OF STAFF &amp; COUNSEL, COUNCIL UTILITIES REGULATORY OFFICE Brief: Submitting the transmittal document for communications related to electric and gas utility matters to be received by the Council of the City of New Orleans at its meeting on February 16, 2023: Communications from Entergy New Orleans, LLC ("ENO") 1. Environmental Adjustments for the February 2023 Billing Cycle, UD-18-07 2. Purchased Gas Adjustments for the February 2023 Billing Cycle, UD-18-07 3. Purchased Power Cost Recovery Adjustments for the February 2023 Billing Cycle, UD-18-07 4. Fuel Adjustments for the February 2023 Billing Cycle, UD-18-07 5. New Orleans Power Station ("NOPS") 2023 Estimated Operating and Maintenance Report, submitted pursuant to Resolution R-19-78 6. NOPS Semi-Annual 2022 Operating and Maintenance Report, submitted pursuant to Resolutions R-19-78 and R-21-153 7. NOPS 4th Quarter 2022 Usage Report, submitted pursuant to Resolution R-21-153 8. 2022 Annual Storm Escrow Report, submitted pursuant to Resolution R-21-153 Other Communications 1. Notice of Pro Hac Vice Admission of Susan Stevens Miller and Chinyere A. Osuala, submitted by Earthjustice, UD-22-04 https://cityofno.granicus.com/GeneratedAgendaViewer.php?view_id=42&amp;clip_id=4424 3/40 6/23/23, 5:39 PM cityofno.granicus.com/GeneratedAgendaViewer.php?view_id=42&amp;clip_id=4424 2. Petition to Intervene Out of Time, submitted by Together New Orleans, UD-18-03 Annotation: ELECTRONICALLY SUBMITTED. RECEIVED. Erin Spears, Chief of Staff &amp; Counsel - CURO - 2023-02-13 Electric Gas Communications Memo Scott M. Celino - EAC Filing Package Scott Celino - ENOL PPCR February 2023 Billing Month Scott M. Celino - ENOL PGA February 2023 Billing Month Filing Packet (1) Scott Celion - ENOL FAC February 2023 Billing Month Pt. 1 Scott M. Celino - ENOL FAC KWH Log Sheet Pt. 2 Courtney R. Nicholson - 2023 NOPS Estimated O&amp;M Report Courtney R. Nicholson - 2nd Semi-Annual 2022 NOPS O&amp;M Report Courtney R. Nicholson - 2023 Annual Storm Report Susan Stevens Miller -2023-02-01 CO and SSM Notice of PHV Admission UD-22-04 Broderick A. Bagert, Jr. Together New Orleans COMMUNICATION - FROM MEGHAN MURPHY, SENIOR BUILDING PLANS EXAMINER, DEPARTMENT OF SAFETY AND PERMITS Brief: Submitting the 2022 Board of Building Standards and Appeals attendance record and current membership terms for each appointed member in accordance with Section 2-87 and 2-87.2. Annotation: ELECTRONICALLY SUBMITTED. RECEIVED. COMMUNICATION - FROM CYNTHIA DAVIS, DEPARTMENT OF SAFETY AND PERMITS, CITY OF NEW ORLEANS Brief: Transmitting the application documents for a demolition permit requiring City Council review and approval for the following property: https://cityofno.granicus.com/GeneratedAgendaViewer.php?view_id=42&amp;clip_id=4424 4/40 6/23/23, 5:39 PM 7. cityofno.granicus.com/GeneratedAgendaViewer.php?view_id=42&amp;clip_id=4424 * 824 Louque Place, 23-00227-DEMO - Council District "A" Annotation: ELECTRONICALLY SUBMITTED. RECEIVED. (Hearing Date Set For 3/9/23). Cynthia Davis - Signed Building Application COMMUNICATION - FROM MICHEL N. THOMPSON, BUSINESS MANAGER, NEW ORLEANS PUBLIC LIBRARY Brief: Submitting the quarterly report for the period of October 1, 2022 - December 31, 2022, for pool vehicles used by our staff, pursuant to Section 2-902(b), none of our vehicles are assigned to one individual. Annotation: ELECTRONICALLY SUBMITTED. RECEIVED. COMMUNICATION — FROM TAMMY S. HANSON, EXECUTIVE SECRETARY, NEW ORLEANS PUBLIC LIBRARY Brief: Submitting the 2022 attendance record for the New Orleans Public Library Board of Director meetings, pursuant to Section 2-87 of the City’s Municipal Code. Annotation: ELECTRONICALLY SUBMITTED. RECEIVED. Tammy S. Hanson, NOPL Executive Secretary - NOPL 2023 Board of Directors’ Attendance COMMUNICATION - FROM TEMEA JOHNSON, EXECUTIVE ASSISTANT, NEW ORLEANS REDEVELOPMENT AUTHORITY Brief: Submitting the 2022 New Orleans Redevelopment Authority's Attendance Report for its Board of Commissioners in accordance with Ordinance Cal. No. 28,183. Annotation: ELECTRONICALLY SUBMITTED. RECEIVED. Temea Johnson, Executive Assistant - NORA-BOC2022 Attendance COMMUNICATION - FROM JENNIFER AVEGNO, MD, DIRECTOR OF HEALTH, CITY OF NEW ORLEANS https://cityofno.granicus.com/GeneratedAgendaViewer.php?view_id=42&amp;clip_id=4424 5/40 6/23/23, 5:39 PM 10. cityofno.granicus.com/GeneratedAgendaViewer.php?view_id=42&amp;clip_id=4424 Brief: Submitting the January 2023 documentation of all encampment clean-up efforts as required by Section 82-703. Annotation: ELECTRONICALLY SUBMITTED. RECEIVED. Report COMMUNICATION - FROM ZACH SMITH, ZACH SMITH CONSULTING &amp; DESIGN Brief: Requesting to appeal the Historic District Landmarks Commission's decision to levy a fine of $15,980.00 for property located at 3300 Bienville Avenue. Annotation: ELECTRONICALLY SUBMITTED. RECEIVED. (Hearing Date Set For 3/9/23). HDLC Appeal - Zach Smith, Constulting &amp; Design, 3300 Bienville St. COMMUNICATION - FROM APRIL HUANG, PERMIT INTAKE ANALYST, DEPARTMENT OF SAFETY AND PERMITS, CITY OF NEW ORLEANS Brief: Transmitting the application documents for a demolition permit requiring City Council review and approval for the following property: * 2126 Mandeville Street, 23-03269 - DEMO-RSFD - Council District "D" Annotation: ELECTRONICALLY SUBMITTED. RECEIVED. (Hearing Date Set For 3/9/23). April Huang - Signed Building Application - 2125 Mandeville Street COMMUNICATION - FROM STEPHANIE NEVAREZ ”* ROOFING SOLUTIONS OFFICE MANAGER, Brief: Requesting to appeal the Historic District Landmarks Commission's decision of "de-facto denial" for property located at 900 South Peters Street. Annotation: RECEIVED. (Hearing Date Set For 3/9/23). Stephanie Nevarez, Office Manager Roofing Solutions https://cityofno.granicus.com/GeneratedAgendaViewer.php?view_id=42&amp;clip_id=4424 6/40 6/23/23, 5:39 PM 11. 12. 13. 14. cityofno.granicus.com/GeneratedAgendaViewer.php?view_id=42&amp;clip_id=4424 COMMUNICATION - FROM TARA G. RICHARD, DIRECTOR OF COUNCIL RELATION, OFFICE OF MAYOR LATOYA CANTRELL Brief: Submitting a proposed agreement between the City of New Orleans and H&amp;O Investments, LLC, a completed contract Summary Form and Motion, pursuant to Rule 57. Annotation: ELECTRONICALLY SUBMITTED. RECEIVED AND REFERRED TO THE PUBLIC WORKS COMMITTEE. Tara Richard, Director of Council Relation - New Orleans &amp; H&amp;O Investments LLC COMMUNICATION - FROM TARA G. RICHARD, DIRECTOR OF COUNCIL RELATION, OFFICE OF MAYOR LATOYA CANTRELL Brief: Submitting a proposed agreement between the City of New Orleans and On Scene Services, LLC, a completed contract Summary Form and Motion, pursuant to Rule 57. Annotation: ELECTRONICALLY SUBMITTED. RECEIVED. See Motion No. M-23-83., Tara G. Richard, Director of Council Relations - New Orleans and On Scene Services, LLC COMMUNICATION - FROM TARA G. RICHARD, DIRECTOR OF COUNCIL RELATION, OFFICE OF MAYOR LATOYA CANTRELL Brief: Submitting a proposed agreement between the City of New Orleans and Richard's Disposal, Inc., a completed contract Summary Form and Motion, pursuant to Rule 57. Annotation: ELECTRONICALLY SUBMITTED. RECEIVED AND REFERRED TO THE PUBLIC WORKS COMMITTEE. Tara G. Richard, Director of Council Relations - Richard’s Disposal, Inc. COMMUNICATION - FROM TARA G. RICHARD, DIRECTOR OF COUNCIL RELATION, OFFICE OF MAYOR LATOYA CANTRELL Brief: Submitting a proposed agreement between the City of New Orleans and University Medical Center Management Corporation, a completed contract Summary Form and Motion, pursuant to Rule 57. Annotation: ELECTRONICALLY SUBMITTED. RECEIVED AND REFERRED TO THE COMMUNITY DEVELOPMENT COMMITTEE. https://cityofno.granicus.com/GeneratedAgendaViewer.php?view_id=42&amp;clip_id=4424 7/40 6/23/23, 5:39 PM 15. 16. 17. 18. cityofno.granicus.com/GeneratedAgendaViewer.php?view_id=42&amp;clip_id=4424 Tara G. Richard, Director of Council Relations - University Medical Center Management Corporation REPORT - OF GILBERT A. MONTANO, CHIEF ADMINISTRATIVE OFFICER, CITY OF NEW ORLEANS Brief: Submitting a Drainage Consolidation Working Group Report in accordance with Council Motion M-22-148. Annotation: ELECTRONICALLY SUBMITTED. RECEIVED. Gilbert_Montano, Chief Administrative Officer - Drainage Consolidation Working Group Report REPORT - OF THE DEPUTY DIRECTOR OF THE NEW ORLEANS HISTORIC DISTRICT LANDMARKS COMMISSION _|_ CENTRAL BUSINESS DISTRICT HISTORIC DISTRICT LANDMARKS COMMISSION Brief: Submitting a report regarding an appeal of the Historic District Landmarks Commission's (HDLC) decision to allow the retention of the demolition and assess a fine of $15,980.00 for the property located at 3300 Bienville Street. Annotation: ELECTRONICALLY SUBMITTED. RECEIVED. REPORT - OF THE DEPUTY DIRECTOR OF THE NEW ORLEANS HISTORIC DISTRICT LANDMARKS COMMISSION _|_ CENTRAL BUSINESS DISTRICT HISTORIC DISTRICT LANDMARKS COMMISSION Brief: Submitting a report regarding an appeal of the Historic District Landmarks Commission's (HDLC) of "denial" of an application to remove existing asphalt shingle roof for the installation of a new standing seam metal roofing on a Contributing rated building for the property located at 725 Mandeville Street. Annotation: ELECTRONICALLY SUBMITTED. RECEIVED. HDLC Appeal Report - 725 Mandeville Street REPORT - OF GILBERT A. MONTANO, CHIEF ADMINISTRATIVE OFFICER, CITY OF NEW ORLEANS https://cityofno.granicus.com/GeneratedAgendaViewer.php?view_id=42&amp;clip_id=4424 8/40 6/23/23, 5:39 PM 19. 20. 21. cityofno.granicus.com/GeneratedAgendaViewer.php?view_id=42&amp;clip_id=4424 Brief: Submitting a written report related to Motion M-23-24 declaring the purchase of emergency vehicles and equipment, pursuant to Chapter 70, Article IV, Division 1, Section 70-429 of the City of New Orleans Code of Ordinances. Annotation: ELECTRONICALLY SUBMITTED. RECEIVED. Gilbert Montano, Chief Adminstrative Officer - M-23-24 Written Report REPORT - OF THE DEPUTY DIRECTOR OF THE NEW ORLEANS HISTORIC DISTRICT LANDMARKS COMMISSION _|_§ CENTRAL BUSINESS DISTRICT HISTORIC DISTRICT LANDMARKS COMMISSION Brief: Submitting a report regarding an appeal of the Historic District Landmarks Commission's (HDLC) of "denial" of an application to demolish the Contributing-rated structure for the property located at 8829 Jeannette Street. Annotation: ELECTRONICALLY SUBMITTED. RECEIVED. HDLC Appeal Report 8829 Jeannette Street REPORT - OF THE EXECUTIVE DIRECTOR OF THE CITY PLANNING COMMISSION Brief: Transmitting Zoning Docket Numbers 100/22 - Cms. Giarrusso and Harris, 7/23 - Cm. Green, Cn. Deadline 4/17/23. Annotation: ELECTRONICALLY SUBMITTED. RECEIVED. (Hearing Date Set For 3/9/23). CPC Transmittal Report REPORT - OF ANITA CURRAN, COUNCIL RESEARCH OFFICER - NEW ORLEANS CITY COUNCIL Brief: Transmitting a demolition report for the following property: * 1923 St. Charles Avenue, 22-36132-DEMO-Council District "B" Annotation: ELECTRONICALLY SUBMITTED. RECEIVED. https://cityofno.granicus.com/GeneratedAgendaViewer.php?view_id=42&amp;clip_id=4424 9/40 6/23/23, 5:39 PM 22. 23. 24. 25. cityofno.granicus.com/GeneratedAgendaViewer.php?view_id=42&amp;clip_id=4424 Anita Curran, Council Research Officer - Demolition - 1923 St. Charles Ave REPORT - OF ANITA CURRAN, COUNCIL RESEARCH OFFICER - NEW ORLEANS CITY COUNCIL Brief: Transmitting a demolition report for the following property: * 2227 N. Derbigny Street, 22-36701-DEMO - Council District "D" Annotation: ELECTRONICALLY SUBMITTED. RECEIVED. Anita Curran, Council Research Officer - Demolition - 2227 N Derbigny Street CAL. NO. 34,018 - BY: COUNCILMEMBERS MORENO, MORRELL, GIARRUSSO AND HARRIS Brief: An Ordinance to amend Ordinance No. 29,265 M.C.S., as amended, entitled "An Ordinance providing an Operating Budget of Revenues for the City of New Orleans for the Year 2023" to appropriate funds to the Department of Health to provide funding for gun locks; and otherwise to provide with respect thereto. Annotation: ELECTRONICALLY SUBMITTED. (Council Rule 34. Postponement Deadline 5/18/23). (Budget/Audit/Board of Review Committee recommended approval). ADOPTED. 34018 - 29333 M.C.S. CAL. NO. 34,019 - BY: COUNCILMEMBERS MORENO, MORRELL, GIARRUSSO AND HARRIS Brief: An Ordinance to amend Ordinance No. 29,266 M.C.S., as amended, entitled "An Ordinance providing an Operating Budget of Expenditures for the City of New Orleans for the Year 2023" to appropriate funds to the Department of Health to provide funding for gun locks; and otherwise to provide with respect thereto. Annotation: ELECTRONICALLY SUBMITTED. (Council Rule 34. Postponement Deadline 5/18/23). (Budget/Audit/Board of Review Committee recommended approval). ADOPTED. 34019 - 29334 M.C.S. CAL. NO. 34,024 - BY: COUNCILMEMBERS KING AND MORRELL https://cityofno.granicus.com/GeneratedAgendaViewer.php?view_id=42&amp;clip_id=4424 10/40 6/23/23, 5:39 PM 26. 27. cityofno.granicus.com/GeneratedAgendaViewer.php?view_id=42&amp;clip_id=4424 Brief: An Ordinance to establish a conditional use to permit a hotel over 10,000 square feet located within the HMC-2 Historic Marigny/Tremé/Bywater Commercial District, the EC Enhancement Corridor Design Overlay District, the AC-4 Arts and Culture Diversity Overlay District, the Small Multi-Family Affordable Short Term Rental Interim Zoning District, and the Residential Short Term Rental Interim Zoning District, on Square 379, Lot X, in the Third Municipal District, bounded by North Rampart Street, Kerlerec Street, Henriette Delille Street and Columbus Street (Municipal Addresses: 1441-1451 North Rampart Street, 1104 Columbus Street and 1115 Kerlerec Street); and otherwise to provide with respect thereto. ZONING DOCKET NO. 91/22 Annotation: ELECTRONICALLY SUBMITTED. (90 Days, Cn. Deadline 4/5/23). (Cn. Deadline 3/23/22), ADOPTED. 34024 - 29337 M.C.S. CAL. NO. 34,025 - BY: COUNCILMEMBERS GIARRUSSO, GREEN, MORENO AND THOMAS (BY REQUEST) Brief: An Ordinance to amend and re-ordain Ordinance No. 29,272 M.C.S., entitled "An Ordinance Providing a Capital Budget for the Year 2023", to effect the following change to the 2023 Capital Budget: to de-appropriate funds from the Chief Administrative Office, the Department of Human Services, the Department of Property Management, the Department of Public Works, the Department of Sanitation, the Mosquito, Termite and Rodent Control Board, and the New Orleans Recreation Development Commission; to appropriate funds to the Chief Administrative Office, the Department of Health, the Department of Human Services, the Department of Parks and Parkways, the Department of Property Management, the Department of Public Works, the New Orleans Fire Department, the New Orleans Recreation Development Commission, and the Municipal Yacht Harbor; and otherwise to provide with respect thereto. Annotation: ELECTRONICALLY SUBMITTED. (Council Rule 34. Postponement Deadline 5/19/23). (Fiscal Note received). (Referred to the Budget Committee). (Budget/Audit/Board of Review Committee recommended approval). 34025 CAL. NO. 34,026 - BY: COUNCILMEMBERS GIARRUSSO, GREEN, HARRIS, KING, MORENO, MORRELL AND THOMAS (BY REQUEST) Brief: An Ordinance to amend Ordinance No. 29266 M.C.S., as amended, entitled "An Ordinance Providing an Operating Budget of Expenditures for the City of New Orleans for the Year 2023," to transfer funds from the "100-Personal Services" appropriation to the "600-Grants, Contributions, and Fund Transfers" appropriation within the Department of Police in Fund https://cityofno.granicus.com/GeneratedAgendaViewer.php?view_id=42&amp;clip_id=4424 11/40 6/23/23, 5:39 PM cityofno.granicus.com/GeneratedAgendaViewer.php?view_id=42&amp;clip_id=4424 4150 (Federal Treasury Department); and otherwise to provide with respect thereto. Annotation: ELECTRONICALLY SUBMITTED. (Council Rule 34. Postponement Deadline 5/19/23). (Fiscal Note received). (Referred to the Budget Committee). (Budget/Audit/Board of Review Committee recommended approval). ADOPTED. 34026 - 29339 M.CS. 28. CAL. NO, 34,037 - BY: COUNCILMEMBERS GIARRUSSO, MORENO, GREEN, AND THOMAS (BY REQUEST) Brief: An Ordinance to amend Ordinance No. 28,863 M.C.S., as amended, entitled "An Ordinance Providing an Operating Budget of Expenditures for the City of New Orleans for the Year 2022," to transfer funds within the General Fund Operating Budget Fund to various departments to cover overages incurred during the year 2022; and otherwise to provide with respect thereto. Annotation: ELECTRONICALLY SUBMITTED. (Council Rule 34. Postponement Deadline 5/19/23). (Fiscal Note received). (Referred to the Budget Committee). (Budget/Audit/Board of Review Committee recommended approval). ADOPTED. 34037 - 29340 M.C.S. 29. CAL. NO. 34,039 - BY: COUNCILMEMBERS GIARRUSSO, MORENO, GREEN AND THOMAS (BY REQUEST) Brief: An Ordinance to amend Ordinance No. 29265 M.C.S., as amended, entitled "An Ordinance Providing an Operating Budget of Revenues for the City of New Orleans for the Year 2023," to appropriate an additional $283,295,769 for Intergovernmental Revenues; and otherwise to provide with respect thereto. Annotation: ELECTRONICALLY SUBMITTED. (Council Rule 34. Postponement Deadline 5/19/23). (Fiscal Note received). (Referred to the Budget Committee). (Budget/Audit/Board of Review Committee recommended approval). ADOPTED. 34039 - 29341 M.C.S. https://cityofno.granicus.com/GeneratedAgendaViewer.php?view_id=42&amp;clip_id=4424 12/40 6/23/23, 5:39 PM 30. 31. 32. cityofno.granicus.com/GeneratedAgendaViewer.php?view_id=42&amp;clip_id=4424 CAL. NO. 34,040 - BY: COUNCILMEMBERS GIARRUSSO, MORENO, GREEN AND THOMAS (BY REQUEST) Brief: An Ordinance to amend Ordinance No. 29266 M.C.S., as amended, entitled "An Ordinance Providing an Operating Budget of Expenditures for the City of New Orleans for the Year 2023," to appropriate an additional $283,295,769 for Intergovernmental Expenditures; and otherwise to provide with respect thereto. Annotation: ELECTRONICALLY SUBMITTED. (Council Rule 34. Postponement Deadline 5/19/23). (Fiscal Note received). (Referred to the Budget Committee). (Budget/Audit/Board of Review Committee recommended approval). ADOPTED. 34040 - 29342 M.CS. CAL. NO. 34,041 - BY: COUNCILMEMBERS GIARRUSSO, MORENO, GREEN AND THOMAS (BY REQUEST) Brief: An Ordinance to amend Ordinance No. 29265 M.C.S., as amended, entitled "An Ordinance Providing an Operating Budget of Revenues for the City of New Orleans for the Year 2023," to appropriate funds to remit a proposed settlement payment to the Metro estate; and otherwise to provide with respect thereto. Annotation: ELECTRONICALLY SUBMITTED. (Council Rule 34. Postponement Deadline 5/19/23). (Fiscal Note received). (Referred to the Budget Committee). (Budget/Audit/Board of Review Committee recommended approval). ADOPTED. 34041 - 29343 M.C.S. CAL. NO. 34,042 - BY: COUNCILMEMBERS GIARRUSSO, MORENO, GREEN AND THOMAS (BY REQUEST) Brief: An Ordinance to amend Ordinance No. 29266 M.C.S., as amended, entitled "An Ordinance Providing an Operating Budget of Expenditures for the City of New Orleans for the Year 2023," to appropriate funds to remit a proposed settlement payment to the Metro estate; and otherwise to provide with respect thereto. Annotation: ELECTRONICALLY SUBMITTED. (Council Rule 34. Postponement Deadline 5/19/23). (Fiscal Note received). (Referred to the Budget Committee). https://cityofno.granicus.com/GeneratedAgendaViewer.php?view_id=42&amp;clip_id=4424 13/40 6/23/23, 5:39 PM 33. 34, 35. cityofno.granicus.com/GeneratedAgendaViewer.php?view_id=42&amp;clip_id=4424 (Budget/Audit/Board of Review Committee recommended approval). ADOPTED. 34042 - 29344 M.CS. CAL. NO. 34,051 - BY: COUNCILMEMBERS GIARRUSSO (BY REQUEST) Brief: An Ordinance to amend Ordinance No. 29265 M.C.S., as amended, entitled "An Ordinance Providing an Operating Budget of Revenues for the City of New Orleans for the Year 2023", to appropriate funds received under the American Rescue Plan Act to Chief Administrative Office to fund the purchase of vehicles and equipment; and otherwise to provide with respect thereto. Annotation: ELECTRONICALLY SUBMITTED. (Council Rule 34. Postponement Deadline 6/2/23). (Fiscal Note received). (Technical Correction needed). (Budget/Audit/Board of Review Committee recommended approval). ADOPTED. 34051 - 29350 M.C.S. CAL, NO. 34,052 - BY: COUNCILMEMBERS GIARRUSSO (BY REQUEST) Brief: An Ordinance to amend Ordinance No. 29266 M.C.S., as amended, entitled "An Ordinance Providing an Operating Budget of Expenditures for the City of New Orleans for the Year 2023", to appropriate funds received under the American Rescue Plan Act to the Chief Administrative Officer to fund the purchase of vehicles and equipment; and otherwise to provide with respect thereto. Annotation: ELECTRONICALLY SUBMITTED. (Council Rule 34. Postponement Deadline 6/2/23). (Fiscal Note received). (Technical Correction needed). (Budget/Audit/Board of Review Committee recommended approval). ADOPTED. 34052 - 29351 M.C.S. CAL. NO. 34,060 - BY: COUNCILMEMBERS GIARRUSSO, MORENO, GREEN AND THOMAS (BY REQUEST) Brief: An Ordinance to amend Ordinance No. 29265 M.C.S., as amended, entitled "An Ordinance Providing an Operating Budget of Revenues for the City of New Orleans for the Year 2023," to appropriate funds received under Act 170 of the 2022 Regular Legislative Session to the Department of Police to purchase furniture, operational materials, and information technology equipment; and otherwise to provide with respect thereto. https://cityofno.granicus.com/GeneratedAgendaViewer.php?view_id=42&amp;clip_id=4424 14/40 6/23/23, 5:39 PM 36. 37. 38. cityofno.granicus.com/GeneratedAgendaViewer.php?view_id=42&amp;clip_id=4424 Annotation: ELECTRONICALLY SUBMITTED. (Council Rule 34. Postponement Deadline 6/2/23). (Fiscal Note received). (Budget/Audit/Board of Review Committee recommended approval). ADOPTED. 34060 - 29354 M.C.S. CAL. NO. 34,061 - BY: COUNCILMEMBERS GIARRUSSO, MORENO, GREEN AND THOMAS (BY REQUEST) Brief: An Ordinance to amend Ordinance No. 29266 M.C.S., as amended, entitled "An Ordinance Providing an Operating Budget of Expenditures for the City of New Orleans for the Year 2023," to appropriate funds received under Act 170 of the 2022 Regular Legislative Session to the New Orleans Police Department to purchase furniture, operational materials, and information technology equipment; and otherwise, to provide with respect thereto. Annotation: ELECTRONICALLY SUBMITTED. (Council Rule 34. Postponement Deadline 6/2/23). (Fiscal Note received). (Budget/Audit/Board of Review Committee recommended approval). ADOPTED. 34061 - 29355 M.C.S. RESOLUTION - NO. R-23-73 - BY: COUNCILMEMBERS MORRELL, MORENO, GIARRUSSO, HARRIS, KING, GREEN AND THOMAS Brief: RESOLUTION IMPLEMENTING MINIMUM RELIABILITY PERFORMANCE STANDARDS FOR ELECTRIC DISTRIBUITION WITH ASSOCIATED FINANCIAL PENALTIES FOR SUBSTANDARD PERFORMANCE DOCKET NO. UD-17-04 Annotation: ELECTRONICALLY SUBMITTED. (Council Rule 34. Postponement Deadline 6/16/23). (The Utility, Cable, Telecommunications and Technology Committee and Climate Change and Sustainability Committee recommended approval). ADOPTED. R-23-73 RESOLUTION - NO. R-23-74 - BY: COUNCILMEMBERS MORRELL, MORENO, GIARRUSSO, HARRIS, KING, GREEN AND THOMAS Brief: RESOLUTION AND ORDER PROVIDING GUIDANCE AND ESTABLISHING FURTHER PROCEDURAL DEADLINES WITH RESPECT TO SYSTEM https://cityofno.granicus.com/GeneratedAgendaViewer.php?view_id=42&amp;clip_id=4424 15/40 6/23/23, 5:39 PM 39. 40. Al. la. cityofno.granicus.com/GeneratedAgendaViewer.php?view_id=42&amp;clip_id=4424 RESILIENCY AND STORM HARDENING DOCKET UD-21-03 Annotation: ELECTRONICALLY SUBMITTED. (Council Rule 34. Postponement Deadline 6/16/23). (The Utility, Cable, Telecommunications and Technology Committee and Climate Change and Sustainability Committee recommended approval). ADOPTED. R-23-74 RESOLUTION - NO. R-23-75 - BY: COUNCILMEMBERS MORRELL, MORENO, GIARRUSSO, HARRIS, KING, GREEN AND THOMAS Brief: RESOLUTION AND ORDER ADOPTING ENO'S REQUEST TO MODIFY ELECTRIC RATE SCHEDULES AND PROPOSED PUBLIC DIRECT CURRENT FAST CHARGING STATION PROJECT DOCKET UD-18-01 and DOCKET UD-18-07 Annotation: ELECTRONICALLY SUBMITTED. (Council Rule 34. Postponement Deadline 6/16/23). (The Utility, Cable, Telecommunications and Technology Committee and Climate Change and Sustainability Committee recommended approval). ADOPTED. R-23-75 MOTION TO ADOPT CONSENT AGENDA AND REFER OTHER MATTERS TO THE PROPER AGENCY, AND THE CONSENT AGENDA WAS ADOPTED. LEGISLATIVE GROUPING COMMUNICATION - FROM MONIQUE N. GREEN, LEGISLATIVE DIRECTOR, COUNCILMEMBER EUGENE J. GREEN, JR., DISTRICT "D" Brief: Transmitting the Mayor's Office of Economic Development's recommendation of approval, and requesting the scheduling of a public hearing, for the following Tax Exemption application: * ITE Application #2022-0049, 3201 France Road, Terviva Industries LLC Annotation: ELECTRONICALLY SUBMITTED. (Communication received at the meeting of 2/2/23). HEARING HELD. https://cityofno.granicus.com/GeneratedAgendaViewer.php?view_id=42&amp;clip_id=4424 16/40 6/23/23, 5:39 PM 1b. la. 1b. cityofno.granicus.com/GeneratedAgendaViewer.php?view_id=42&amp;clip_id=4424 RESOLUTION - NO. R-23-79 - BY: COUNCILMEMBER GREEN Brief: A resolution Approving ITE Application #2020-0049, 3201 France Road. Annotation: ELECTRONICALLY SUBMITTED. (Council Rule 34. Postponement Deadline 6/16/23). ADOPTED. R-23-79 LEGISLATIVE GROUPING DEMOLITION REQUEST - OF MR. ROSS CLAIBORNE, REAL ESTATE DEVELOPMENT, VERDAD REAL ESTATE &amp; CONSTRUCTION SERVICES Brief: Transmitting the application documents for demolition permit requiring City Council review and approval for the following property: * 1923 St. Charles Avenue, 22-36132-DEMO-Council District "B" Annotation: ELECTRONICALLY SUBMITTED. (Cm. Harris, District B, Cn. Deadline 3/19/23). HEARING HELD. Mr. Ross Claiborne, Real Estate Development - 1923 St. Charles Avenue MOTION — NO. M-23-76 — BY: COUNCILMEMBER HARRIS Brief: Approving the demolition permit for the property located at 1923 St. Charles Avenue. Annotation: ELECTRONICALLY SUBMITTED. (Council Rule 34. Postponement Deadline 6/16/23). M-23-76 DEMOLITION REQUEST - OF CARLOS HAMPTON Brief: Transmitting the application documents for a demolition permit requiring City Council review and approval for the following property: https://cityofno.granicus.com/GeneratedAgendaViewer.php?view_id=42&amp;clip_id=4424 17/40 6/23/23, 5:39 PM cityofno.granicus.com/GeneratedAgendaViewer.php?view_id=42&amp;clip_id=4424 * 2227 N. Derbigny Street, 22-36701-DEMO-RSFD — Council District “D” Annotation: ELECTRONICALLY SUBMITTED. (Cm. Green, District D, Cn. Deadline 3/19/23), CONTINUED TO THE MEETING OF 3/9/23. 3. LEGISLATIVE GROUPING 3a. HDLC APPEAL - OF JUDGE MICHAEL BAGNERIS (RET) - REPRESENTING CYPRESS COAST CONCEPTS LLC Brief: Requesting to appeal the Historic District Landmarks Commission's decision to levy a fine of $21,690.00 for the unpermitted demolition for property located at 2220 Broadway Street. Annotation: (Cm. Giarrusso, District A, Cn. Deadline 3/20/23). (Report received at the meeting of 2/2/23). CONTINUED TO THE MEETING OF 3/9/23. Judge Michael Bagneris - 2220 Broadway Street 3b. MOTION — NO. M-23-80— BY: COUNCILMEMBER GIARRUSSO Brief: Granting the applicant’s request to appeal a fine of $21,690 for unpermitted demolition and reducing the fine to $15,000 for the property located at 2220 Broadway. Annotation: ELECTRONICALLY SUBMITTED. (Council Rule 34. Postponement Deadline 6/16/23). CONTINUED TO THE MEETING OF 3/9/23. M-23-80 4. LEGISLATIVE GROUPING 4a. HDLC APPEAL — OF SIMONE CIFUENTES Brief: Requesting to appeal the Historic District Landmarks Commission’s decision of “denial” of new standing seam metal roof for property located at 725 Mandeville Street. Annotation: ELECTRONICALLY SUBMITTED. (Cm. King, District C, Cn. Deadline 3/20/23). https://cityofno.granicus.com/GeneratedAgendaViewer.php?view_id=42&amp;clip_id=4424 18/40 6/23/23, 5:39 PM Ab. cityofno.granicus.com/GeneratedAgendaViewer.php?view_id=42&amp;clip_id=4424 (Report will be received on today’s Consent Agenda). HEARING HELD. Simone Cifuentes - 725 Mandeville St MOTION - NO. M-23-82 - BY: COUNCILMEMBER KING Brief: Granting the applicant's request for the property located at 725 Mandeville Street, subject to two (2) provisos, as follows: 1. The metal roof color shall be limited to a dark shade of gray, black or bronze in a less reflective finish. 2. The details of the metal roof shall be approved by the HDLC. Annotation: ELECTRONICALLY SUBMITTED. (Council Rule 34. Postponement Deadline 6/16/23). M-23-82 ZONING DOCKET NO. 95/22 - CITY COUNCIL MOTION M-22-467 Brief: Requesting a Text Amendment to Article 19 of the Comprehensive Zoning Ordinance (CZO) to establish a new Interim Zoning District (IZD) to be named the Residential Short Term Rental Interim Zoning District. The intent of the IZD is to establish a temporary prohibition of Residential Short Term Rental (STR) uses citywide and to prevent any issuance of new Residential Short Term Rental permits or licenses. The three prohibited use categories include: Residential Short Term Rental, Small; Residential Short Term Rental, Large; and Residential Short Term Rental, Partial Unit. The proposed Text Amendment would affect properties citywide. The recommendation of the City Planning Commission being for “MODIFIED APPROVAL”. Annotation: ELECTRONICALLY SUBMITTED. (All Cms., Citywide, Cn. Deadline 4/3/23). CONTINUED TO THE MEETING OF 3/9/23. ZD 95/22 ZONING DOCKET NO. 1/23 - ROBERT SCHOPPE AND CONSTANCE SCHOPPE Brief: Requesting a Zoning Change from an HU-RD1 Historic Urban Two-Family Residential District to an HU-MU Historic Urban Mixed-Use District and a conditional use to permit a reception facility in an HU-MU District, on Square 897, Lot E, in the Third Municipal District, bounded by Esplanade Avenue, North Prieur Street, North Roman Street, and Kerlerec Street (Municipal Address: 1819 Esplanade Ave). The recommendation of the City Planning Commission being "FOR DENIAL". Annotation: ELECTRONICALLY SUBMITTED. https://cityofno.granicus.com/GeneratedAgendaViewer.php?view_id=42&amp;clip_id=4424 19/40 6/23/23, 5:39 PM cityofno.granicus.com/GeneratedAgendaViewer.php?view_id=42&amp;clip_id=4424 (Cm. Green, District D, Cn. Deadline 4/3/23). CONTINUED TO THE MEETING OF 3/9/23. ZD NO. 1/23 7. ZONING DOCKET NO. 2/23 - CITY COUNCIL MOTION NO. M-22-485 Brief: Requesting a Text Amendment to the Comprehensive Zoning Ordinance to modify the Residential Short Term Rental regulations to bring them into compliance with the decision by the United States Court of Appeals for the Fifth Circuit which determined the homestead exemption requirement to be unconstitutional. The motion includes fourteen (14) items for CPC staff's consideration: * Additional/new prohibitions, including capping Measures such as limiting the number of licenses held by a property owner, limiting the number of STRs an operator can operate, or creating restrictions based on block-face and/or neighborhood caps, spacing, or census tract; * Adjusting oversight responsibilities currently Applicable to owners and operators, including the possible shift to an on-site host requirement or allowance for an on-site operator in lieu of owner; * Applicable regulations that may be available relative to the internet platforms that provide STR listings, including platform accountability; * Changes to the existing STR categories and license types; Compliance standards; * Requiring platforms to collect data; Enforcement mechanisms and penalties including the revocation of licenses and prevention of applicants’ ability to apply for new licenses due to historical quality of life violations; use. This includes the possibility of adopting total bans by zoning district, by neighborhood, or citywide. The proposed text changes would affect regulations that are applied city-wide. The recommendation of the City Planning Commission being for "MODIFIED APPROVAL". Annotation: ELECTRONICALLY SUBMITTED. (All Cms., Citywide, Cn. Deadline 4/3/23). CONTINUED TO THE SPECIAL MEETING OF 3/2/23. https://cityofno.granicus.com/GeneratedAgendaViewer.php?view_id=42&amp;clip_id=4424 20/40 6/23/23, 5:39 PM cityofno.granicus.com/GeneratedAgendaViewer.php?view_id=42&amp;clip_id=4424 ZD NO. 2/23 8. LEGISLATIVE GROUPING 8a. ZONING DOCKET NO. 6/23 - CCW PROPERTIES Brief: Requesting a Conditional Use to permit live entertainment (secondary use) in a brewery in an MU-1 Medium Intensity Mixed-Use District, on Square 21, Lot X, in the Fourth Municipal District, bounded by Tchoupitoulas, Eighth, Saint Thomas and Seventh Streets (Municipal Address: 3033 Tchoupitoulas Street). The recommendation of the City Planning Commission being “FOR APPROVAL”, subject to two (2) provisos. Annotation: ELECTRONICALLY SUBMITTED. (Cm. Harris, District B, Cn. Deadline 4/3/23). HEARING HELD. ZD NO. 6/23 8b. MOTION — NO. M-23-71 —- BY: COUNCILMEMBER HARRIS Brief: Approving and granting the applicant’s Conditional Use request on ZD NO. 6/23, subject to two (2) provisos for the property located at 3033 Tchoupitoulas Street. Annotation: ELECTRONICALLY SUBMITTED. (Council Rule 34. Postponement Deadline 6/16/23). M-23-71 9.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Annotation: ELECTRONICALLY SUBMITTED. CONTINUED TO THE MEETING OF 3/9/23. 33893 10. LEGISLATIVE GROUPING https://cityofno.granicus.com/GeneratedAgendaViewer.php?view_id=42&amp;clip_id=4424 21/40 6/23/23, 5:39 PM cityofno.granicus.com/GeneratedAgendaViewer.php?view_id=42&amp;clip_id=4424 10a. CAL. NO. 34,020 - BY: COUNCILMEMBERS MORENO, MORRELL, GIARRUSSO, HARRIS, KING, GREEN AND THOMAS Brief: An Ordinance to amend Ordinance No. 29,265 M.C.S., as amended, entitled "An Ordinance providing an Operating Budget of Revenues for the City of New Orleans for the Year 2023" to appropriate funds to the Mayor's Office of Workforce Development, within Miscellaneous Programs, to provide funding for an increase in youth participants; and otherwise to provide with respect thereto. Annotation: ELECTRONICALLY SUBMITTED. (Council Rule 34. Postponement Deadline 5/18/23). (Budget/Audit/Board of Review Committee recommended approval with amendment). 34020 - 29335 M.C.S. 10b. AMENDMENT TO ORDINANCE NO. 34,020 - BY: COUNCILMEMBER MORENO Brief: (1) On page 2, line 3, replace the figure "$1,900,000" with "$2,100,000" (2) On page 2, line 4, replace the figure "$1,900,000" with "$2,100,000" (3) On page 2, line 7, replace the figure "$1,900,000" with "$2,100,000" (4) On page 2, line 8, replace the figure "$1,900,000" with "$2,100,000" Annotation: ELECTRONICALLY SUBMITTED. (Council Rule 34. Postponement Deadline 6/16/23). 34020 AM ORD. NO. 29335 M.C.S. AS AMENDED 11. LEGISLATIVE GROUPING lla. CAL. NO. 34,021 - BY: COUNCILMEMBERS MORENO, MORRELL, GIARRUSSO, GREEN, KING AND THOMAS Brief: An Ordinance to amend Ordinance No. 29,266 M.C.S., as amended, entitled “An Ordinance providing an Operating Budget of Expenditures for the City of New Orleans for the Year 2023” to appropriate funds to the Mayor's Office of Workforce Development, within Miscellaneous Programs, to provide funding for an increase in youth participants; and otherwise to provide with respect thereto. Annotation: ELECTRONICALLY SUBMITTED. https://cityofno.granicus.com/GeneratedAgendaViewer.php?view_id=42&amp;clip_id=4424 22/40 6/23/23, 5:39 PM cityofno.granicus.com/GeneratedAgendaViewer.php?view_id=42&amp;clip_id=4424 (Council Rule 34. Postponement Deadline 5/18/23). (Budget/Audit/Board of Review Committee recommended approval with amendment). 34021 - 29336 M.CS. 1lb. AMENDMENT TO ORD. CAL. NO. 34,021 - BY: COUNCILMEMBER MORENO Brief: (1) On page 2, line 8, replace the figure "$1,900,000" with "$2,100,000" (2) On page 2, line 9, replace the figure "$1,900,000" with "$2,100,000" (3) On page 2, line 13, replace the figure "$1,900,000" with "$2,100,000" (4) On page 2, line 14, replace the figure "$1,900,000" with "$2,100,000" Annotation: ELECTRONICALLY SUBMITTED. (Council Rule 34. Postponement Deadline 6/16/23). 34021 AM ORD. NO. 29336 AS AMENDED 12. LEGISLATIVE GROUPING 12a. CAL. NO. 34,025 - BY: COUNCILMEMBERS GIARRUSSO, GREEN, MORENO AND THOMAS (BY REQUEST) Brief: An Ordinance to amend and re-ordain Ordinance No. 29,272 M.C.S., entitled "An Ordinance Providing a Capital Budget for the Year 2023", to effect the following change to the 2023 Capital Budget: to de-appropriate funds from the Chief Administrative Office, the Department of Human Services, the Department of Property Management, the Department of Public Works, the Department of Sanitation, the Mosquito, Termite and Rodent Control Board, and the New Orleans Recreation Development Commission; to appropriate funds to the Chief Administrative Office, the Department of Health, the Department of Human Services, the Department of Parks and Parkways, the Department of Property Management, the Department of Public Works, the New Orleans Fire Department, the New Orleans Recreation Development Commission, and the Municipal Yacht Harbor; and otherwise to provide with respect thereto. Annotation: ELECTRONICALLY SUBMITTED. (Council Rule 34. Postponement Deadline 5/19/23). (Fiscal Note received). (Referred to the Budget Committee). (Budget/Audit/Board of Review Committee recommended approval). 34025 - 29338 https://cityofno.granicus.com/GeneratedAgendaViewer.php?view_id=42&amp;clip_id=4424 23/40 6/23/23, 5:39 PM 12b. 13. cityofno.granicus.com/GeneratedAgendaViewer.php?view_id=42&amp;clip_id=4424 AMENDMENTS TO ORD. CAL. NO, 34,025 - BY: COUNCILMEMBER GIARRUSSO (BY REQUEST) Brief: (1) Onpage 2, line 37, delete the words: “Department of Sanitation”. (2) On page 2, line 38, delete the words: “2019 BOND FUNDS”. (3) On page 2, line 39, delete the words: “60037-SANITATION FIELD OP OFFICE &amp; WAREHOUSE $204,167”. (4) On page 2, line 40, delete the words” “2021 BONDS”. (5) On page 2, line 41, delete the words: “60071-PUBLIC FACILITIES $2,800,000”. (6) On page 2, line 42, delete the words: “DEPARTMENT OF SANITATION TOTAL $3,004,167”. (7) On page 3, line 58, delete the figure: “$16,358,580” and replace with “$13,354,413”. (8) On page 4, line 83, delete the figure: “$485,638” and replace with “$281,471”. (9) On page 4, line 85, delete the figure: “$3,896,967” and replace with “$1,096,967”. (10) On page 4, line 95, delete the figure: “$11,373,208” and replace with “$8,369,041”. (11) On page 5, line 124, delete the figure: “62,132,325” and replace with “5$9,128,158” Annotation: ELECTRONICALLY SUBMITTED. (Council Rule 34. Postponement Deadline 6/16/23). 34025 AM ORD. NO. 29338 AS AMENDED CAL, NO. 34,043 - BY: COUNCILMEMBER KING Brief: An Ordinance to amend and reordain section 1-13 to the Code of the City of New Orleans to increase the default penalty for violations of the Code; and otherwise to provide with respect thereto. Annotation: ELECTRONICALLY SUBMITTED. (Council Rule 34. Postponement Deadline 5/19/23). CONTINUED TO THE MEETING OF 3/9/23. https://cityofno.granicus.com/GeneratedAgendaViewer.php?view_id=42&amp;clip_id=4424 24/40 6/23/23, 5:39 PM cityofno.granicus.com/GeneratedAgendaViewer.php?view_id=42&amp;clip_id=4424 34043 14. CAL. NO. 34,044 - BY: COUNCILMEMBER KING Brief: An ordinance to add section 26-487 to the Code of the City of New Orleans to require parking attendants in certain parking lots during certain special events; and otherwise to provide with respect thereto. Annotation: ELECTRONICALLY SUBMITTED. (Council Rule 34. Postponement Deadline 5/19/23). CONTINUED TO THE MEETING OF 3/9/23. 34044 15. CAL. NO. 34,045 - BY: COUNCILMEMBER THOMAS Brief: An Ordinance to amend and reordain Sections 162-1656 and 162-1669 of the Code of the City of New Orleans to increase the total number of pedicab CPNCs to be issued, to align Sec. 162-1656 with the transfer of ground transportation administration to the Department of Public Works as established via Ordinance Calendar No. 33,245, to update the Code citation within Sec. 162-1669; and otherwise to provide with respect thereto. Annotation: ELECTRONICALLY SUBMITTED. (Council Rule 34. Postponement Deadline 5/19/23). 34045 - 29345 M.C.S. 16. CAL. NO. 34,046 - BY: COUNCILMEMBER MORRELL Brief: An Ordinance to establish section 26-80 of the Code of the City of New Orleans relative to inspections of multi-family housing units of ten units or more when there is a violent crime incident on the premises; and otherwise to provide with respect thereto. Annotation: ELECTRONICALLY SUBMITTED. (Council Rule 34. Postponement Deadline 6/2/23). CONTINUED TO THE MEETING OF 4/20/23. 34046 17. CAL. NO. 34,047 - BY: COUNCILMEMBER GIARRUSSO (BY REQUEST) Brief: An Ordinance to authorize the Mayor of the City of New Orleans to enter into a new Cooperative Endeavor Agreement (“CEA”) with Lakeview Crime Prevention District https://cityofno.granicus.com/GeneratedAgendaViewer.php?view_id=42&amp;clip_id=4424 25/40 6/23/23, 5:39 PM 18. 19, 20. cityofno.granicus.com/GeneratedAgendaViewer.php?view_id=42&amp;clip_id=4424 (“LCPD”), to aid in crime prevention and to add to the security of district residents by providing for an increase in the presence of law enforcement personnel in the LCPD, as more fully detailed in the CEA as Exhibit “1”; and otherwise to provide with respect thereto. Annotation: ELECTRONICALLY SUBMITTED. (Council Rule 34. Postponement Deadline 6/2/23). 34047 - 29346 M.C.S. CAL. NO. 34,048 - BY: COUNCILMEMBER KING (BY REQUEST) Brief: An Ordinance authorizing the Mayor of the City of New Orleans to enter into a Cooperative Endeavor Agreement between the City of New Orleans (the “City”), and Total Community Action, Inc. (“Contractor”), for a term greater than one year, for the public purpose of reducing food insecurity and improving the overall health of households in targeted, low- income City neighborhoods at 1420 S. Norman C. Francis Pkwy., New Orleans, Louisiana 70125, as more fully set forth in the Cooperative Endeavor Agreement, titled Exhibit “1”; and otherwise to provide with respect thereto. Annotation: ELECTRONICALLY SUBMITTED. (Council Rule 34. Postponement Deadline 6/2/23), 34048 - 29347 M.C.S. CAL. NO. 34,049 - BY: COUNCILMEMBER THOMAS (BY REQUEST) Brief: An Ordinance authorizing the Mayor of the City of New Orleans to enter into a Cooperative Endeavor Agreement between the City of New Orleans (the “City”) and Orleans Public Defenders (“OPD”), for a term greater than one year, for the public purpose in assisting the OPD with providing legal services to indigent persons in criminal proceedings within the City of New Orleans, as more fully detailed in the Cooperative Endeavor Agreement as Exhibit “A”; and otherwise to provide with respect thereto. Annotation: ELECTRONICALLY SUBMITTED. (Council Rule 34. Postponement Deadline 6/2/23), 34049 - 29348 M.C.S. CAL. NO. 34,050 - BY: COUNCILMEMBER KING (BY REQUEST) Brief: An Ordinance authorizing the Mayor of the City of New Orleans to enter into a Cooperative Endeavor Agreement between the City of New Orleans (the “City”) and the Arts Council of New Orleans (“Arts Council”) for a term greater than one year, to accomplish the public purpose of supporting the arts within the City the Community Arts Grants program, as more fully detailed in the Cooperative Endeavor Agreement as Exhibit “A”; and otherwise to provide with respect thereto. https://cityofno.granicus.com/GeneratedAgendaViewer.php?view_id=42&amp;clip_id=4424 26/40 6/23/23, 5:39 PM 21. 22. 23. cityofno.granicus.com/GeneratedAgendaViewer.php?view_id=42&amp;clip_id=4424 Annotation: ELECTRONICALLY SUBMITTED. (Council Rule 34. Postponement Deadline 6/2/23). 34050 - 29349 M.C.S. CAL, NO. 34,057 - BY: COUNCILMEMBER MORRELL Brief: An Ordinance to ordain Article XV of Chapter 2 of the Code of the City of New Orleans, consisting of Section 2-1200; to provide relative to emergency declarations; and otherwise to provide with respect thereto. Annotation: ELECTRONICALLY SUBMITTED. (Council Rule 34. Postponement Deadline 6/2/23), REFERRED TO THE GOVERNMENTAL AFFAIRS COMMITTEE. CONTINUED TO THE MEETING OF 4/20/23. 34057 CAL, NO. 34,058 - BY: COUNCILMEMBER THOMAS (BY REQUEST) Brief: An Ordinance authorizing the Mayor of the City of New Orleans to enter into a Cooperative Endeavor Agreement between the City of New Orleans (the “City”) and the New Orleans Redevelopment Authority (“NORA”), for a term greater than one year, for the public purpose of the redevelopment of the former Six Flags/Jazzland site in the City of New Orleans, as more fully detailed in the Cooperative Endeavor Agreement as Exhibit “A”; and otherwise to provide with respect thereto. Annotation: ELECTRONICALLY SUBMITTED. (Council Rule 34. Postponement Deadline 6/2/23), 34058 - 29352 M.C.S. CAL. NO. 34,059 - BY: _COUNCILMEMBERS HARRIS AND GIARRUSSO (BY REQUEST) Brief: An Ordinance authorizing the Mayor of the City of New Orleans to enter into a Cooperative Endeavor Agreement between the City of New Orleans (the "City"), and The Louisiana Music and Heritage Experience, Inc. ("LMHE"), for a term greater than one year, for the public purpose of the preservation and education of the history of music in the City of New Orleans, as more fully detailed in the Cooperative Endeavor Agreement as Exhibit "A"; and otherwise to provide with respect thereto. Annotation: ELECTRONICALLY SUBMITTED. (Council Rule 34. Postponement Deadline 6/2/23). https://cityofno.granicus.com/GeneratedAgendaViewer.php?view_id=42&amp;clip_id=4424 27/40 6/23/23, 5:39 PM cityofno.granicus.com/GeneratedAgendaViewer.php?view_id=42&amp;clip_id=4424 34059 - 29353 M.CS. 1. EXECUTIVE SESSION Brief: PURSUANT TO LOUISIANA REVISED STATUTE §§ 42:16 AND 42:17(A)(2), THE COUNCIL OF THE CITY OF NEW ORLEANS MAY CONVENE IN EXECUTIVE SESSION DURING ITS REGULAR MEETING ON FEBRUARY 16, 2023 FOR THE PURPOSE OF DISCUSSING THE FOLLOWING LITIGATION: 1. Hignell-Stark, et al. v. City of New Orleans, Case No. 2:19-cv-13773, United States District Court for the Eastern District of Louisiana, Judge Ivan L.R. Lemelle Annotation: ELECTRONICALLY SUBMITTED. SESSION HELD. 2023-2-16 Executive Session Public Notice 1. COUNCIL IN EXECUTIVE SESSION 2. COUNCIL RECONVENED UPON CALLING THE ROLL THE FOLLOWING MEMBERS ANSWERED TO THEIR NAMES: PRESENT: GIARRUSSO GREEN HARRIS KING MORENO (VICE PRESIDENT) MORRELL (PRESIDENT) THOMAS SEVEN MEMBERS PRESENT, CONSTITUTING A QUORUM. REGULAR AGENDA 24. CAL. NO. 34,062 - BY: COUNCILMEMBER THOMAS (BY REQUEST) Brief: An Ordinance to amend and reordain Section 54-28 and Section 54-338 of the Code of the City of New Orleans, to allow for custodial arrest for adults for the careless storage of a firearm that results in a minor either causing, or attempting to cause, the injury or death of themselves or any other person, or causes the firearm to fire; and provides for a penalty for any person who fails to secure a firearm that a minor obtains, which results in a minor either https://cityofno.granicus.com/GeneratedAgendaViewer.php?view_id=42&amp;clip_id=4424 28/40 6/23/23, 5:39 PM 25. 25a. 25b. 26. cityofno.granicus.com/GeneratedAgendaViewer.php?view_id=42&amp;clip_id=4424 causing, or attempting to cause, the injury or death of themselves or any other person or causes the firearm to fire; and otherwise to provide with respect thereto. Annotation: ELECTRONICALLY SUBMITTED. (Council Rule 34. Postponement Deadline 6/2/23). CONTINUED TO THE MEETING OF 3/9/23. 34062 LEGISLATIVE GROUPING CAL, NO. 34,063 - BY: COUNCILMEMBER GREEN Brief: An Ordinance to amend and reordain Section 54-357 of the Code of the City of New Orleans to increase the penalty for not reporting lost and stolen firearms, and otherwise to provide with respect thereto. Annotation: ELECTRONICALLY SUBMITTED. (Council Rule 34. Postponement Deadline 6/2/23), 34063 - 29356 M.C.S. AMENDMENT TO ORD. CAL. NO. 34,063 - BY: COUNCILMEMBER GIARRUSSO Brief: 1) Onpage 1, Section 1, replace lines 2 — 3 with the following: (a) The owner ofa lost or stolen firearm shall report the loss or theft to the New Orleans Police Department within 48 hours after discovery of the loss or theft. 2) Onpage 1, Section 1, replace lines 4 — 5 with the following: (b) It shall be the responsibility of the New Orleans Police Department to document the loss or theft, including, if known, the serial number of the lost or stolen firearm. Annotation: ELECTRONICALLY SUBMITTED. (Council Rule 34. Postponement Deadline 6/16/23). 34063 AM ORD. NO. 29356 M.C.S. AS AMENDED MOTION (LYING OVER) - NO. M-22-516 - BY: COUNCILMEMBER MORRELL https://cityofno.granicus.com/GeneratedAgendaViewer.php?view_id=42&amp;clip_id=4424 29/40 6/23/23, 5:39 PM 27. 28. 29. cityofno.granicus.com/GeneratedAgendaViewer.php?view_id=42&amp;clip_id=4424 Brief: Authorizing the creation of committee as an advisory committee, to be known as the City of New Orleans Home Rule Charter Review Committee, to review, opine on and make non- binding recommendations to the New Orleans City Council regarding potential changes to the Home Rule Charter, pursuant Section 3-127 of the City of New Orleans Home Rule Charter. Annotation: ELECTRONICALLY SUBMITTED. (Council Rule 34. Postponement Deadline 3/31/23). (Referred to the Governmental Affairs Committee). CONTINUED TO THE MEETING OF 5/25/23. LO M-22-516 RESOLUTION (LYING OVER) - NO, R-22-529 - BY: | COUNCILMEMBERS GIARRUSSO AND THOMAS (BY REQUEST) Brief: Requesting that the below organization to receive Wisner grant funds and the amount to be awarded: New Orleans Police and Justice Foundation, Inc. $1,000,000 Annotation: ELECTRONICALLY SUBMITTED. (Council Rule 34. Postponement Deadline 4/14/23). (Referred to the Budget Committee). WITHDRAWN. LO R-22-529 MOTION - NO. M-23-63 - BY: COUNCILMEMBERS GIARRUSSO, MORENO, MORRELL, GREEN AND THOMAS Brief: Approving the Amendments to the Classified Pay Plan (Sewerage and Water Board) Rule IV, Section 13 (Holiday Pay): as adopted by the Civil Service Commission at its meeting of January 20, 2023, in accordance with Article X, Section 10 of the Constitution of Louisiana, to be effective February 19, 2023. Annotation: ELECTRONICALLY SUBMITTED. (Council Rule 34. Postponement Deadline 6/16/23). M-23-63 MOTION - NO. M-23-64 - BY: COUNCILMEMBERS GIARRUSSO,_ MORENO, MORRELL, GREEN AND THOMAS Brief: Approving the Amendments to the Classified Pay Plan (Fire) Rule IV, Section 1.3 (Pay Plan): as adopted by the Civil Service Commission at its meeting of January 20, 2023, in accordance with Article X, Section 10 of the Constitution of Louisiana, to be effective February 19, 2023. https://cityofno.granicus.com/GeneratedAgendaViewer.php?view_id=42&amp;clip_id=4424 30/40 6/23/23, 5:39 PM 30. 31. 32. 33. cityofno.granicus.com/GeneratedAgendaViewer.php?view_id=42&amp;clip_id=4424 Annotation: ELECTRONICALLY SUBMITTED. (Council Rule 34. Postponement Deadline 6/16/23). M-23-64 MOTION - NO. M-23-65 - BY: COUNCILMEMBERS GIARRUSSO, MORENO, MORRELL, GREEN AND THOMAS Brief: Approving the Amendments to the Classified Pay Plan (HDLC/VCC) New Classification: as adopted by the Civil Service Commission at its meeting of January 20, 2023, in accordance with Article X, Section 10 of the Constitution of Louisiana, to be effective February 19, 2023. Annotation: ELECTRONICALLY SUBMITTED. (Council Rule 34. Postponement Deadline 6/16/23). M-23-65 MOTION - NO. M-23-66 - BY: COUNCILMEMBERS GIARRUSSO, MORENO, MORRELL, GREEN AND THOMAS Brief: Approving the Amendments to the Classified Pay Plan (HEALTH/ EMS Special Rate of Pay): as adopted by the Civil Service Commission at its meeting of January 20, 2023, in accordance with Article X, Section 10 of the Constitution of Louisiana, to be effective February 19, 2023. Annotation: ELECTRONICALLY SUBMITTED. (Council Rule 34. Postponement Deadline 6/16/23). M-23-66 MOTION - NO. M-23-67 - BY: COUNCILMEMBERS GIARRUSSO, MORENO, MORRELL, GREEN AND THOMAS Brief: Approving the Amendments to the Classified Pay Plan (Safety and Permits) Title Changes, Hiring Rates and New Classification (Building Plan Reviewer: as adopted by the Civil Service Commission at its meeting of January 20, 2023, in accordance with Article X, Section 10 of the Constitution of Louisiana, to be effective February 19, 2023. Annotation: ELECTRONICALLY SUBMITTED. (Council Rule 34. Postponement Deadline 6/16/23). M-23-67 MOTION - NO. M-23-68 - BY: COUNCILMEMBERS GIARRUSSO, MORENO, MORRELL, GREEN AND THOMAS https://cityofno.granicus.com/GeneratedAgendaViewer.php?view_id=42&amp;clip_id=4424 31/40 6/23/23, 5:39 PM 34. 35. 36. cityofno.granicus.com/GeneratedAgendaViewer.php?view_id=42&amp;clip_id=4424 Brief: Approving the Amendment to the Classified Pay Plan (French Quarter Supplemental Police Patrol Program) New Special Rate of Pay (Police): as adopted by the Civil Service Commission at its meeting of January 20, 2023 in accordance with Article X, Section 10 of the Constitution of Louisiana, to be effective February 19, 2023. Annotation: ELECTRONICALLY SUBMITTED. (Council Rule 34. Postponement Deadline 6/16/23). M-23-68 MOTION - NO. M-23-69 - BY: COUNCILMEMBERS GIARRUSSO, MORENO, MORRELL, GREEN AND THOMAS Brief: Approving the Amendments to the Classified Pay Plan (Parental Leave) Rule 1, Section 1 (Definitions): as adopted by the Civil Service Commission at its meeting of January 20, 2023, in accordance with Article X, Section 10 of the Constitution of Louisiana, to be effective February 19, 2023. Annotation: ELECTRONICALLY SUBMITTED. (Council Rule 34. Postponement Deadline 6/16/23). M-23-69 RESOLUTION - NO. R-23-70 - BY: COUNCILMEMBER GREEN Brief: Approving and adopting the Locally Preferred Alternative for BRT East-West Bank Corridor Project, set forth in the RTA Board report. Annotation: ELECTRONICALLY SUBMITTED. (Council Rule 34. Postponement Deadline 6/16/23). CONTINUED TO THE MEETING OF 3/9/23. R-23-70 MOTION — NO. M-23-72 — BY: COUNCILMEMBER HARRIS Brief: Directing the City Planning Commission to conduct a public hearing to consider a Zoning Change From HU-MU Historic Urban Neighborhood Mixed Use District to HU-RD2 Historic Urban Two Family Residential District on the 500 block of Second Street and the 500 block of Third Street. Annotation: https://cityofno.granicus.com/GeneratedAgendaViewer.php?view_id=42&amp;clip_id=4424 32/40 6/23/23, 5:39 PM 37. 38. 39, 40. cityofno.granicus.com/GeneratedAgendaViewer.php?view_id=42&amp;clip_id=4424 ELECTRONICALLY SUBMITTED. (Council Rule 34. Postponement Deadline 6/16/23). M-22-72 MOTION — NO. M-23-77 — BY: COUNCILMEMBER HARRIS Brief: Directing the City Planning Commission to conduct a public hearing to consider a Zoning Map amendment from an MU-2 High Intensity Mixed-Use District to an HU-RM2 Multi- Family Residential District in the entirety of the currently zoned MU-2 within the boundaries of the Pontchartrain Expressway, South Saratoga Street, Felicity Street, and Carondelet Street. Annotation: ELECTRONICALLY SUBMITTED. (Council Rule 34. Postponement Deadline 6/16/23). WITHDRAWN. M-23-77 RESOLUTION — NO. R-23-78 — BY: COUNCILMEMBER MORENO Brief: Urging continued collaboration to bring Rapid DNA to the Orleans Justice Center (OJC). Annotation: ELECTRONICALLY SUBMITTED. (Council Rule 34. Postponement Deadline 6/16/23). R-23-78 RESOLUTION — NO. R-23-81 — BY: COUNCILMEMBER MORRELL Brief: A RESOLUTION in support of the Civil Service Department reinstituting the promotional test for the rank of major in the Police Department. Annotation: ELECTRONICALLY SUBMITTED. (Council Rule 34. Postponement Deadline 6/16/23). R-23-81 MOTION - NO. M-23-83 - BY: COUNCILMEMBERS GIARUSSO, THOMAS (BY Brief: Adding the President of the Council as a signatory to the contract between the City of New Orleans and On Scene Services, LLC, and authorizing the President of the Council to sign the https://cityofno.granicus.com/GeneratedAgendaViewer.php?view_id=42&amp;clip_id=4424 33/40 6/23/23, 5:39 PM cityofno.granicus.com/GeneratedAgendaViewer.php?view_id=42&amp;clip_id=4424 professional services agreement between the City of New Orleans and On Scene Services, LLC, as Exhibit A. Annotation: ELECTRONICALLY SUBMITTED. (Council Rule 34. Postponement Deadline 6/16/23). M-23-83 POINT OF PERSONAL PRIVILEGE - CN. THOMAS - FORGIVING ALL ROAD HOMES LOANS IN THE LOWER NINTH WARD 41. ORDINANCES ON FIRST READING CALENDAR NO. 34,064 THRU 34,081. INTRODUCED AND LAID OVER AS REQUIRED BY LAW. 41a. CAL. NO. 34,064 - BY: COUNCILMEMBER KING Brief: An Ordinance to effect a zoning change from an S-RS Suburban Single-Family Residential District to an S-RD Suburban Two-Family Residential District, located in the Residential Short Term Rental Interim Zoning District, on Square 277, Lots 13 through 20, in the Fifth Municipal District, bounded by Bennett Street, Henderson Street, Adrian Street, and Maumus Avenue (Municipal Address: 3670 Bennett Street); and otherwise to provide with respect thereto. (ZONING DOCKET NO. 93/22) Annotation: ELECTRONICALLY SUBMITTED. (90 Days, Cn. Deadline 5/3/23). (Cn, Deadline 4/20/22). 34064 41b. CAL. NO. 34,065 - BY: COUNCILMEMBER KING Brief: An Ordinance to amend and reordain Article 19 of the Comprehensive Zoning Ordinance (Ordinance No. 4264 M.C.S., as amended by Ordinance No. 26,413 M.C.S. and subsequent amendments) to establish a new Interim Zoning District (IZD) called the Lower Algiers Rural Protection Interim Zoning District, the intent of which is to temporarily prohibit the development of multi-family residences in S-RM1 Multiple-Family Residential Districts and commercial development in S-B2 Pedestrian Oriented Corridor Business Districts to allow for appropriate impact studies regarding drainage, road and utility infrastructure, municipal services for fire, police, emergency response services, and other public safety considerations, and an environmental impact analysis, in the area generally bounded by the Intercoastal Waterway, the Mississippi River, the Donner Canal, and Delacroix Road; and otherwise to provide with respect thereto. (Zoning Docket NO. 98/22) Annotation: https://cityofno.granicus.com/GeneratedAgendaViewer.php?view_id=42&amp;clip_id=4424 34/40 6/23/23, 5:39 PM cityofno.granicus.com/GeneratedAgendaViewer.php?view_id=42&amp;clip_id=4424 ELECTRONICALLY SUBMITTED. (90 Days, Cn. Deadline 5/3/23). (Cn, Deadline 4/20/22). 34065 41c. CAL. NO. 34,066 - BY: COUNCILMEMBER KING Brief: An Ordinance to effect a zoning change from an HU-RM2 Historic Urban Multi-Family Residential District to an HU-MU Historic Urban Neighborhood Mixed-Use District, located in the Residential Short Term Rental Interim Zoning District and the Small Multi-Family Affordable Short Term Rental Interim Zoning District on Square 124, Lots 1, 2, 2 or an undesignated lot, and 5-D in the Second Municipal District, bounded by Iberville Street, Crozat Street, Bienville Street, and Basin Street (Municipal Addresses: 235-237 Basin Street and 1208-1216 Bienville Street); and otherwise to provide with respect thereto. (Zoning Docket NO. 99/22) Annotation: ELECTRONICALLY SUBMITTED. (90 Days, Cn. Deadline 5/3/23). (Cn, Deadline 4/20/22). 34066 41d. CAL. NO. 34,067 - BY: COUNCILMEMBER GREEN Brief: An Ordinance to establish a conditional use to permitthe retail sales of packaged alcoholic beverages in an S-B2 Suburban Pedestrian-Oriented Corridor Business District, EC Enhancement Corridor Design Overlay District, Residential Short Term Rental Interim Zoning District, and the rescission of Ordinance No. 26,413 MCS (Zoning Docket 092/19), on Square 4056, Lots 1, 2, 3, and 4, in the Third Municipal District, bounded by Filmore Avenue, Marigny Street, Mithra Street, and Elysian Fields Avenue (Municipal Addresses: 2221 Filmore Avenue and 5300 Marigny Street); and otherwise to provide with respect thereto. (Zoning Docket No. 4/23) Annotation: ELECTRONICALLY SUBMITTED. (90 Days, Cn. Deadline 5/3/23). (Cn, Deadline 4/20/22). 34067 4le. CAL, NO. 34,068 - BY: COUNCILMEMBER GREEN Brief: An Ordinance to rename the entirety of Higgins Boulevard, running between Almonaster Avenue and Alvar Street, to Carver Rams Way; and otherwise to provide with respect thereto. Annotation: https://cityofno.granicus.com/GeneratedAgendaViewer.php?view_id=42&amp;clip_id=4424 35/40 6/23/23, 5:39 PM cityofno.granicus.com/GeneratedAgendaViewer.php?view_id=42&amp;clip_id=4424 ELECTRONICALLY SUBMITTED. (Council Rule 34. Postponement Deadline 6/16/23). 34068 41f. CAL. NO. 34,069 - BY: COUNCILMEMBER HARRIS Brief: An Ordinance authorizing the execution of a cooperative endeavor agreement by and among the City of New Orleans, State of Louisiana; Broad Street Sports Entertainment and Dining Economic Development District, State of Louisiana; and Five O Fore Golf LLC, related to the collection, use, and expenditure of a two percent (2%) sales and use tax to be levied in said district, and providing for other matters in connection therewith. Annotation: ELECTRONICALLY SUBMITTED. (Council Rule 34. Postponement Deadline 6/16/23). 34069 41g. CAL. NO. 34,070 - BY: COUNCILMEMBERS GIARRUSSO, MORRELL, MORENO, HARRIS, KING, GREEN AND THOMAS Brief: An Ordinanceto amend Section 154-534 of the Code of the City of New Orleans to require operable flashing lights in all school zones with existing flashing lights; and otherwise to provide with respect thereto. Annotation: ELECTRONICALLY SUBMITTED. (Council Rule 34. Postponement Deadline 6/16/23). 34070 41h. CAL. NO. 34,071 —- BY: COUNCILMEMBER GIARRUSSO Brief: An Ordinance calling an election on October 14, 2023, at which the electors of the City of New Orleans shall be asked to approve an amendment to Section 6-102 of the Home rule Charter requiring the submission of the operating budget and the proposed revenue and operating budget and the proposed revenue and operating budget ordinances be submitted to the Council not later than the first day of October; an amendment to Section 6-104 of the Home Rule Charter requiring the Mayor to submit to the Council the capital program as prepared by the City Planning Commission, the capital budget message, and the proposed capital budget ordinance not later than the first day of October; and otherwise to provide with respect thereto. Annotation: ELECTRONICALLY SUBMITTED. (Council Rule 34. Postponement Deadline 6/16/23). 34071 https://cityofno.granicus.com/GeneratedAgendaViewer.php?view_id=42&amp;clip_id=4424 36/40 6/23/23, 5:39 PM cityofno.granicus.com/GeneratedAgendaViewer.php?view_id=42&amp;clip_id=4424 4li. CAL. NO. 34,072 —- BY: COUNCILMEMBER GIARRUSSO Brief: An Ordinance calling an election on October 14, 2023, at which the electors of the City of New Orleans shall be asked to approve an amendment to the Home Rule Charter to establish the Department of Code Enforcement; reassign certain duties of the Departments of Safety and Permits and Sanitation to the Department of Code Enforcement; and otherwise to provide with respect thereto. Annotation: ELECTRONICALLY SUBMITTED. (Council Rule 34. Postponement Deadline 6/16/23). 34072 41j. CAL. NO. 34,073 - COUNCILMEMBER GIARRUSSO (BY REQUEST) Brief: An Ordinance to authorize the Mayor of the City of New Orleans to enter into a Cooperative Endeavor Agreement between the City of New Orleans (the “City”) and the State of Louisiana (Office of Facility Planning and Control) to allow and facilitate the planning and construction of the expansion of the Monticello Canal Culverts at Airline Highway, as more fully set forth in the Cooperative Endeavor Agreement form as “Exhibit A” and made a part hereof; and otherwise to provide with respect thereto. Annotation: ELECTRONICALLY SUBMITTED. (Council Rule 34. Postponement Deadline 6/16/23). 34073 41k. CAL. NO. 34,074 - BY: COUNCILMEMBERS GREEN, HARRIS AND KING (BY REQUEST) Brief: An Ordinanceto authorize the Mayor of the City of New Orleans to enter into Amendment No. 2 (the “Amendment”) to a previously executed Cooperative Endeavor Agreement (“the CEA”) between the City of New Orleans (the “City”) and Odyssey House Louisiana, Inc. (“Odyssey House’’) to accomplish the valuable public purpose of providing a safe location for intoxicated persons to be brought to recover to a sober state (the “Sobering Center’’); to extend the term of the CEA for four (4) years, as more fully set forth in the Amendment No. 2 form attached hereto as Exhibit 1 and made a part hereof; to add the President of the City Council of New Orleans as a signatory to the Amendment and authorize the President to sign the Amendment; and otherwise to provide with respect thereto. Annotation: ELECTRONICALLY SUBMITTED. (Council Rule 34. Postponement Deadline 6/16/23). 34074 https://cityofno.granicus.com/GeneratedAgendaViewer.php?view_id=42&amp;clip_id=4424 37/40 6/23/23, 5:39 PM cityofno.granicus.com/GeneratedAgendaViewer.php?view_id=42&amp;clip_id=4424 41l. CAL. NO. 34,075 - BY: COUNCILMEMBER KING (BY REQUEST) Brief: An Ordinance to authorize the Mayor of the City of New Orleans to enter into Amendment No. 1 to a previously-executed Cooperative Endeavor Agreement (“CEA”) between the City of New Orleans (the “City” or “Grantee”) and New Orleans Redevelopment Authority (“NORA”), for a term of one year, for the public purpose of recovering and rebuilding the City of New Orleans through the strategic management and disposition of properties transferred to the City by the Louisiana Land Trust, as more fully detailed in the Amendment No. | to the Cooperative Endeavor Agreement attached hereto as Exhibit “1” and made a part hereof; and otherwise to provide with respect thereto. Annotation: ELECTRONICALLY SUBMITTED. (Council Rule 34. Postponement Deadline 6/16/23). 34075 41m. CAL. NO. 34,076 - BY: _COUNCILMEMBERSGIARRUSSO, MORENO, GREEN AND THOMAS (BYREQUEST) Brief: An Ordinanceto amend Ordinance No. 29265 M.C.S., as amended, entitled “An Ordinance Providing an Operating Budget of Revenues for the City of New Orleans for the Year 2023”, to appropriate funds received under the American Rescue Plan Act to The Mayor to fund the construction of resilience hubs at households of faith in Orleans Parish; and otherwise to provide with respect thereto. Annotation: ELECTRONICALLY SUBMITTED. (Council Rule 34. Postponement Deadline 6/16/23). 34076 41n. CAL. NO. 34,077 - BY: COUNCILMEMBERSGIARRUSSO, MORENO, GREEN AND THOMAS (BYREQUEST) Brief: An Ordinance to amend Ordinance No. 29266 M.C.S., as amended, entitled “An Ordinance Providing an Operating Budget of Expenditures for the City of New Orleans for the Year 2023”, to appropriate funds received under the American Rescue Plan Act to The Mayor to fund the construction of resilience hubs at households of faith in Orleans Parish; and otherwise to provide with respect thereto. Annotation: ELECTRONICALLY SUBMITTED. (Council Rule 34. Postponement Deadline 6/16/23). 41o. CAL. NO. 34,078 - BY: COUNCILMEMBERSGIARRUSSO, MORENO, GREEN AND THOMAS (BYREQUEST)_ https://cityofno.granicus.com/GeneratedAgendaViewer.php?view_id=42&amp;clip_id=4424 38/40 6/23/23, 5:39 PM cityofno.granicus.com/GeneratedAgendaViewer.php?view_id=42&amp;clip_id=4424 Brief: An Ordinance to amend Ordinance No. 29266 M.C.S., as amended, entitled “An Ordinance Providing an Operating Budget of Expenditures for the City of New Orleans for the Year 2023,” to transfer funds awarded by the Corporation for National and Community Service to the Mayor’s Office AmeriCorps Vista Program; and otherwise to provide with respect thereto. Annotation: ELECTRONICALLY SUBMITTED. (Council Rule 34. Postponement Deadline 6/16/23). 34078 4lp. CAL. NO. 34,079 - BY: COUNCILMEMBERSGIARRUSSO, MORENO, GREEN AND THOMAS (BYREQUEST)__ Brief: An Ordinance to amend Ordinance No. 29265 M.C.S., as amended, entitled “An Ordinance Providing an Operating Budget of Revenues for the City of New Orleans for the Year 2023”, to appropriate grant funds to cover payroll expenses incurred during the grant period of January 26, 2021 through September 30, 2022; and otherwise to provide with respect thereto. Annotation: ELECTRONICALLY SUBMITTED. (Council Rule 34. Postponement Deadline 6/16/23). 34079 41q. CAL. NO. 34,080 - BY: COUNCILMEMBERSGIARRUSSO, MORENO, GREEN AND THOMAS (BYREQUEST) Brief: An Ordinance to amend Ordinance No. 29266 M.C.S., as amended, entitled “An Ordinance Providing an Operating Budget of Expenditures for the City of New Orleans for the Year 2023”, to appropriate grant funds to cover payroll expenses incurred during the grant period of January 26, 2021 through September 30, 2022; and otherwise to provide with respect thereto. Annotation: ELECTRONICALLY SUBMITTED. (Council Rule 34. Postponement Deadline 6/16/23). 34080 4lr. CAL. NO. 34,081 - BY: COUNCILMEMBER MORENO (BY REQUEST) Brief: An Ordinance to authorize the Mayor of the City of New Orleans to enter into Amendment No. | to a previously executed Cooperative Endeavor Agreement (“CEA”) between the City of New Orleans (the “City”) and the New Orleans Family Justice Center, relative to the Advocacy Initiated Response Program, to modify the provisions thereof and extend the term thereof for an additional 1 year, as more fully set forth in the Amendment No. 1, as Exhibit “1” and made a part hereof; and otherwise to provide with respect thereto. https://cityofno.granicus.com/GeneratedAgendaViewer.php?view_id=42&amp;clip_id=4424 39/40 6/23/23, 5:39 PM cityofno.granicus.com/GeneratedAgendaViewer.php?view_id=42&amp;clip_id=4424 Annotation: ELECTRONICALLY SUBMITTED. (Council Rule 34. Postponement Deadline 6/16/23). 34081 42. MEETING ADJOURNED @_2:55 P.M. https://cityofno.granicus.com/GeneratedAgendaViewer.php?view_id=42&amp;clip_id=4424 40/40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