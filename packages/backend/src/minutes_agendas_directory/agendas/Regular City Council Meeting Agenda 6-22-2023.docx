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cityofno.granicus.com/GeneratedAgendaViewer.php?view_id=42&amp;clip_id=4578</w:t>
        <w:br/>
        <w:t>7/23/23, 6:10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LESLI D.</w:t>
        <w:br/>
        <w:t>OLIVER M.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Councilmember</w:t>
        <w:br/>
        <w:t>Councilmember</w:t>
        <w:br/>
        <w:t>III</w:t>
        <w:br/>
        <w:t>Councilmember</w:t>
        <w:br/>
        <w:t>Councilmember</w:t>
        <w:br/>
        <w:t>District B</w:t>
        <w:br/>
        <w:t>District C</w:t>
        <w:br/>
        <w:t>District E</w:t>
        <w:br/>
        <w:t>District D</w:t>
        <w:br/>
        <w:t>District A</w:t>
        <w:br/>
        <w:t>AGENDA</w:t>
        <w:br/>
        <w:t>Regular City Council Meeting</w:t>
        <w:br/>
        <w:t>held in City Hall Council Chamber</w:t>
        <w:br/>
        <w:t>on Thursday, June 22, 2023 at 10:00 A.M.</w:t>
        <w:br/>
        <w:t>EV</w:t>
        <w:br/>
        <w:t>OF</w:t>
        <w:br/>
        <w:t>PRESIDENT</w:t>
        <w:br/>
        <w:t>VICE PRESIDENT</w:t>
        <w:br/>
        <w:t>F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JOHNSON, CLERK OF COUNCIL</w:t>
        <w:br/>
        <w:t>2. INVOCATION - RABBI DAVID GERBER, CONGREGATION GATES OF PRAYER</w:t>
        <w:br/>
        <w:t>Invocation</w:t>
        <w:br/>
        <w:t>PLEDGE OF ALLEGIANCE - JOSEPH I. GIARRUSSO III, COUNCILMEMBER</w:t>
        <w:br/>
        <w:t>3.</w:t>
        <w:br/>
        <w:t>DISTRICT "A"</w:t>
        <w:br/>
        <w:t>4. NATIONAL ANTHEM</w:t>
        <w:br/>
        <w:t>https://cityofno.granicus.com/GeneratedAgendaViewer.php?view_id=42&amp;clip_id=4578</w:t>
        <w:br/>
        <w:t>1/45</w:t>
        <w:br/>
        <w:t>cityofno.granicus.com/GeneratedAgendaViewer.php?view_id=42&amp;clip_id=4578</w:t>
        <w:br/>
        <w:t>7/23/23, 6:10 PM</w:t>
        <w:br/>
        <w:t>5. PUBLIC E-COMMENT FORMS, RULES AND INFORMATION ARE AVAILABLE AT</w:t>
        <w:br/>
        <w:t>https://council.nola.gov/home/</w:t>
        <w:br/>
        <w:t>ENew Orleans City Council-Regular Meeting, May 11, 2023E-Public Comment Form(1-32)</w:t>
        <w:br/>
        <w:t>SPECIAL ORDERS OF BUSINESS</w:t>
        <w:br/>
        <w:t>OOBS</w:t>
        <w:br/>
        <w:t>FIRST ORDER OF BUSINESS - PRESENTATION - SHE'S GOT TIME SUMMIT -</w:t>
        <w:br/>
        <w:t>1.</w:t>
        <w:br/>
        <w:t>SWIN CASH VICE PRESIDENT OF BASKETBALL OPERATIONS/TEAM</w:t>
        <w:br/>
        <w:t>DEVELOPMENT, NEW ORLEANS PELICANS, KENEISHA SIMMONS, SENIOR</w:t>
        <w:br/>
        <w:t>COORDINATOR OF BUSINESS DEVELOPMENT, SHE'S GOT TIME, SHANEIKA</w:t>
        <w:br/>
        <w:t>DABNEY-HENDERSON, VICE PRESIDENT OF PRODUCTION, NEW ORLEANS</w:t>
        <w:br/>
        <w:t>SAINTS AND NEW ORLEANS PELICANS</w:t>
        <w:br/>
        <w:t>Brief:</w:t>
        <w:br/>
        <w:t>Organizational representatives will present on the She's Got Time annual summit whose</w:t>
        <w:br/>
        <w:t>mission is to elevate, highlight, and empower a community of women in sports to gain new</w:t>
        <w:br/>
        <w:t>tools and expanded networks that support their ability to rise above in their everyday life.</w:t>
        <w:br/>
        <w:t>Annotation:</w:t>
        <w:br/>
        <w:t>ELECTRONICALLY SUBMITTED.</w:t>
        <w:br/>
        <w:t>(Cm. Moreno).</w:t>
        <w:br/>
        <w:t>APPEARED.</w:t>
        <w:br/>
        <w:t>SECOND ORDER OF BUSINESS - PRESENTATION - NEW ORLEANS DRAG</w:t>
        <w:br/>
        <w:t>2.</w:t>
        <w:br/>
        <w:t>QUEENS - DEBBIE WITH A D, ALEXA MILANO AND VANESSA CARR KENNEDY</w:t>
        <w:br/>
        <w:t>Brief:</w:t>
        <w:br/>
        <w:t>Recognizing the important role of local drag during Pride Month and year round.</w:t>
        <w:br/>
        <w:t>Annotation:</w:t>
        <w:br/>
        <w:t>ELECTRONICALLY SUBMITTED.</w:t>
        <w:br/>
        <w:t>(Cm. Harris).</w:t>
        <w:br/>
        <w:t>APPEARED.</w:t>
        <w:br/>
        <w:t>THIRD ORDER OF BUSINESS - PRESENTATION - DR. DESHANDA FIRMIN,</w:t>
        <w:br/>
        <w:t>3.</w:t>
        <w:br/>
        <w:t>PHARMD, JD</w:t>
        <w:br/>
        <w:t>Brief:</w:t>
        <w:br/>
        <w:t>Honoring Deshanda Firmin, PharmD, JD, for her astounding accomplishments and as an</w:t>
        <w:br/>
        <w:t>ambassador for the River Parishes as a result of her dedication to working across boundary</w:t>
        <w:br/>
        <w:t>lines and promoting cross regional partnerships.</w:t>
        <w:br/>
        <w:t>Annotation:</w:t>
        <w:br/>
        <w:t>ELECTRONICALLY SUBMITTED.</w:t>
        <w:br/>
        <w:t>(Cm. Thomas).</w:t>
        <w:br/>
        <w:t>APPEARED.</w:t>
        <w:br/>
        <w:t>2/45</w:t>
        <w:br/>
        <w:t>https://cityofno.granicus.com/GeneratedAgendaViewer.php?view_id=42&amp;clip_id=4578</w:t>
        <w:br/>
        <w:t>7/23/23, 6:10 PM</w:t>
        <w:br/>
        <w:t>cityofno.granicus.com/GeneratedAgendaViewer.php?view_id=42&amp;clip_id=4578</w:t>
        <w:br/>
        <w:t>36. RESOLUTION (LYING OVER) - NO. R-23-207 - BY: COUNCILMEMBERS HARRIS,</w:t>
        <w:br/>
        <w:t>MORRELL, MORENO, KING, GREEN AND THOMAS</w:t>
        <w:br/>
        <w:t>Brief:</w:t>
        <w:br/>
        <w:t>Urging the Louisiana Governor's Office and U.S. EPA to immediately exercise oversight</w:t>
        <w:br/>
        <w:t>authority and compel the LDEQ to reinstate the Irish Channel Air Monitoring Site and to</w:t>
        <w:br/>
        <w:t>suspend BWC Harvey's air permit and institute a permit review process that provides for</w:t>
        <w:br/>
        <w:t>public input and accounts for noxious emissions from BWC Harvey's entire operations,</w:t>
        <w:br/>
        <w:t>including those at the recently-purchased IMTT Gretna.</w:t>
        <w:br/>
        <w:t>Annotation:</w:t>
        <w:br/>
        <w:t>(Council Rule 34. Postponement Deadline 9/8/23).</w:t>
        <w:br/>
        <w:t>R-23-207 LO</w:t>
        <w:br/>
        <w:t>40. RESOLUTION - NO. R-23-279 - BY: COUNCILMEMBER MORRELL</w:t>
        <w:br/>
        <w:t>Brief:</w:t>
        <w:br/>
        <w:t>Resolution stating that based on recent testimony from federal consent decree monitors, the</w:t>
        <w:br/>
        <w:t>Council of the City of New Orleans expresses its concern for the healthcare services provided</w:t>
        <w:br/>
        <w:t>at the Orleans Justice Center.</w:t>
        <w:br/>
        <w:t>Annotation:</w:t>
        <w:br/>
        <w:t>ELECTRONICALLY SUBMITTED.</w:t>
        <w:br/>
        <w:t>(Council Rule 34. Postponement Deadline 10/20/23).</w:t>
        <w:br/>
        <w:t>R-23-279</w:t>
        <w:br/>
        <w:t>37. MOTION (LYING OVER) - NO. M-23-273 - BY: COUNCILMEMBER THOMAS (BY</w:t>
        <w:br/>
        <w:t>REQUEST)</w:t>
        <w:br/>
        <w:t>Brief:</w:t>
        <w:br/>
        <w:t>Adding the President of the Council as a signatory to the Amendment No. 1 to the contract</w:t>
        <w:br/>
        <w:t>between the City of New Orleans, the Orleans Parish Sheriff's Office, and Wellpath, LLC; and</w:t>
        <w:br/>
        <w:t>authorizing the President of the Council to sign Amendment No. 1 contract between the City</w:t>
        <w:br/>
        <w:t>of New Orleans, the Orleans Parish Sheriff's Office, and Wellpath, LLC as Exhibit A.</w:t>
        <w:br/>
        <w:t>Annotation:</w:t>
        <w:br/>
        <w:t>(Council Rule 34. Postponement Deadline 10/6/23).</w:t>
        <w:br/>
        <w:t>M-273 LO</w:t>
        <w:br/>
        <w:t>RESOLUTION - NO. R-23-296 - BY: COUNCILMEMBERS MORENO, MORRELL,</w:t>
        <w:br/>
        <w:t>49.</w:t>
        <w:br/>
        <w:t>HARRIS, GREEN AND THOMAS</w:t>
        <w:br/>
        <w:t>Brief:</w:t>
        <w:br/>
        <w:t>A RESOLUTION requesting an official third-party audit to review the cost of construction for</w:t>
        <w:br/>
        <w:t>the new Medical and Mental Health Service Facility (Phase III) at the Orleans Justice Center</w:t>
        <w:br/>
        <w:t>to ensure the drastic rise in expenses is appropriate prior to the allocation of public funds.</w:t>
        <w:br/>
        <w:t>Annotation:</w:t>
        <w:br/>
        <w:t>3/45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ELECTRONICALLY SUBMITTED.</w:t>
        <w:br/>
        <w:t>(Council Rule 34. Postponement Deadline 10/20/23).</w:t>
        <w:br/>
        <w:t>R-23-296</w:t>
        <w:br/>
        <w:t>48. RESOLUTION - NO. R-23-295 - BY: COUNCILMEMBERS MORRELL, MORENO,</w:t>
        <w:br/>
        <w:t>HARRIS, KING, THOMAS, GIARRUSSO AND GREEN</w:t>
        <w:br/>
        <w:t>Brief:</w:t>
        <w:br/>
        <w:t>Imploring on behalf of all Louisiana citizens, the Lousiana Legislature to reconsider the $100</w:t>
        <w:br/>
        <w:t>million budget cut to the Louisiana Department of Health.</w:t>
        <w:br/>
        <w:t>Annotation:</w:t>
        <w:br/>
        <w:t>ELECTRONICALLY SUBMITTED.</w:t>
        <w:br/>
        <w:t>(Council Rule 34. Postponement Deadline 10/20/23).</w:t>
        <w:br/>
        <w:t>R-23-295</w:t>
        <w:br/>
        <w:t>50. MOTION - NO. M-23-297 - BY: COUNCILMEMBERS MORRELL, HARRIS AND</w:t>
        <w:br/>
        <w:t>KING</w:t>
        <w:br/>
        <w:t>Brief:</w:t>
        <w:br/>
        <w:t>Directing Gilbert Montaño, Chief Administrative Officer, Tom Mulligan, Deputy Chief</w:t>
        <w:br/>
        <w:t>Administrative Officer, Business and External Services, Vincent Smith, Director of Capital</w:t>
        <w:br/>
        <w:t>Projects Administration, and Tammie Jackson, Director of the Department of Safety and</w:t>
        <w:br/>
        <w:t>Permits to appear before the Council's Community Development Committee on Monday, June</w:t>
        <w:br/>
        <w:t>26, at 10 a.m. to advise the Council on the status of the Department and the expected</w:t>
        <w:br/>
        <w:t>timeframe for obtaining internet services, to explain why services were not procured ahead of</w:t>
        <w:br/>
        <w:t>the move and what the Department is doing to mitigate the impact of the lack of internet</w:t>
        <w:br/>
        <w:t>services on the public, and to answer any questions Councilmembers may have regarding the</w:t>
        <w:br/>
        <w:t>situation.</w:t>
        <w:br/>
        <w:t>Annotation:</w:t>
        <w:br/>
        <w:t>(Council Rule 34. Postponement Deadline 10/20/23).</w:t>
        <w:br/>
        <w:t>WITHDRAWN.</w:t>
        <w:br/>
        <w:t>M-23-297</w:t>
        <w:br/>
        <w:t>11. CAL. NO. 34,017 - BY: COUNCILMEMBER MORRELL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Annotation:</w:t>
        <w:br/>
        <w:t>ELECTRONICALLY SUBMITTED.</w:t>
        <w:br/>
        <w:t>(Referred to the Governmental Affairs Committee).</w:t>
        <w:br/>
        <w:t>CONTINUED TO THE MEETING OF 8/10/23</w:t>
        <w:br/>
        <w:t>34017</w:t>
        <w:br/>
        <w:t>4/45</w:t>
        <w:br/>
        <w:t>https://cityofno.granicus.com/GeneratedAgendaViewer.php?view_id=42&amp;clip_id=4578</w:t>
        <w:br/>
        <w:t>7/23/23, 6:10 PM</w:t>
        <w:br/>
        <w:t>cityofno.granicus.com/GeneratedAgendaViewer.php?view_id=42&amp;clip_id=4578</w:t>
        <w:br/>
        <w:t>12. LEGISLATIVE GROUPING</w:t>
        <w:br/>
        <w:t>12a. CAL. NO. 34,124 - BY: COUNCILMEMBERS MORENO, MORRELL, GIARRUSSO,</w:t>
        <w:br/>
        <w:t>HARRIS, KING, GREEN AND THOMAS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34124-29494 MCS</w:t>
        <w:br/>
        <w:t>12b. AMENDMENT TO ORDINANCE CAL. NO. 34,124 - BY: COUNCILMEMBER</w:t>
        <w:br/>
        <w:t>MORENO</w:t>
        <w:br/>
        <w:t>Brief:</w:t>
        <w:br/>
        <w:t>In the preamble, delete ?Sections 114-400, 114-401, 114-402, 114-403, 114-404, 114-405,</w:t>
        <w:br/>
        <w:t>1.</w:t>
        <w:br/>
        <w:t>114-406, 114-407, 114-408, 114-409, 114-410, 114-411, 114-412, 114-413, 114-414, 114-</w:t>
        <w:br/>
        <w:t>415, and 114-416? and insert in lieu thereof: ? Article V of Chapter 114?</w:t>
        <w:br/>
        <w:t>In the first WHEREAS clause, delete "Employees" and insert in lieu thereof: "employees"</w:t>
        <w:br/>
        <w:t>2.</w:t>
        <w:br/>
        <w:t>In the second WHEREAS clause, on the first line, delete "been".</w:t>
        <w:br/>
        <w:t>3.</w:t>
        <w:br/>
        <w:t>"WHEREAS, AFSCME</w:t>
        <w:br/>
        <w:t>After the second WHEREAS clause, insert the following:</w:t>
        <w:br/>
        <w:t>4.</w:t>
        <w:br/>
        <w:t>Council 17 is the recognized exclusive representative of general government employees and</w:t>
        <w:br/>
        <w:t>the New Orleans Fire Fighters Association, Local 632 IAFF, is the current exclusive</w:t>
        <w:br/>
        <w:t>representative of firefighters; and"</w:t>
        <w:br/>
        <w:t>After the insertion above is made, in what will then be the fifth WHEREAS clause, on the</w:t>
        <w:br/>
        <w:t>5 .</w:t>
        <w:br/>
        <w:t>first line, delete ?city? and insert in lieu thereof: ? City?</w:t>
        <w:br/>
        <w:t>In what is now the fifth WHEREAS clause, on the second line, delete "the the process" and</w:t>
        <w:br/>
        <w:t>6.</w:t>
        <w:br/>
        <w:t>insert in lieu thereof: "the process"</w:t>
        <w:br/>
        <w:t>In what is now the sixth WHEREAS clause, on the second line, delete "city" and insert in</w:t>
        <w:br/>
        <w:t>7.</w:t>
        <w:br/>
        <w:t>lieu thereof: "City"</w:t>
        <w:br/>
        <w:t>?SECTION 1.</w:t>
        <w:br/>
        <w:t>In Section 1, delete lines 1-4 in their entirety and insert in lieu thereof:</w:t>
        <w:br/>
        <w:t>8.</w:t>
        <w:br/>
        <w:t>THE COUNCIL OF THE CITY OF NEW ORLEANS HEREBY ORDAINS, That the Code</w:t>
        <w:br/>
        <w:t>https://cityofno.granicus.com/GeneratedAgendaViewer.php?view_id=42&amp;clip_id=4578</w:t>
        <w:br/>
        <w:t>5/45</w:t>
        <w:br/>
        <w:t>cityofno.granicus.com/GeneratedAgendaViewer.php?view_id=42&amp;clip_id=4578</w:t>
        <w:br/>
        <w:t>7/23/23, 6:10 PM</w:t>
        <w:br/>
        <w:t>of the City of New Orleans, Louisiana, is amended by adding an article to Chapter 114 to be</w:t>
        <w:br/>
        <w:t>numbered as Article V which shall read as follows :?</w:t>
        <w:br/>
        <w:t>Delete line 5 in its entirety and insert in lieu thereof: ?? CHAPTER 114. ? PERSONNEL?</w:t>
        <w:br/>
        <w:t>9.</w:t>
        <w:br/>
        <w:t>10. Delete lines 9-61 in their entirely and insert in lieu thereof: "As used in this Article, the</w:t>
        <w:br/>
        <w:t>Collective</w:t>
        <w:br/>
        <w:t>following terms shall have the meanings ascribed to them in this section:</w:t>
        <w:br/>
        <w:t>Bargaining means bargaining for employee matters on behalf of employees.</w:t>
        <w:br/>
        <w:t>Collective</w:t>
        <w:br/>
        <w:t>bargaining agreement means a written lawful contract between the City and an exclusive</w:t>
        <w:br/>
        <w:t>bargaining agent representing the employees in a bargaining unit authorized by this Article</w:t>
        <w:br/>
        <w:t>and resulting from collective bargaining.</w:t>
        <w:br/>
        <w:t>Confidential employee means</w:t>
        <w:br/>
        <w:t>an employee who acts in a confidential capacity with respect to an individual who</w:t>
        <w:br/>
        <w:t>formulates or effectuates management policies in the field of labor-management relations.</w:t>
        <w:br/>
        <w:t>Covered employee means any employee of the City of New Orleans in classified or</w:t>
        <w:br/>
        <w:t>unclassified service, as defined in the Charter, excluding confidential employees,</w:t>
        <w:br/>
        <w:t>management officials and supervisors as defined herein.</w:t>
        <w:br/>
        <w:t>Employee labor organization</w:t>
        <w:br/>
        <w:t>means an organization in which employees participate, and that exists, in whole or in part,</w:t>
        <w:br/>
        <w:t>for the purpose of representing employees in collective bargaining concerning labor</w:t>
        <w:br/>
        <w:t>disputes, hours, and other terms and conditions of employment.</w:t>
        <w:br/>
        <w:t>Grievance means a</w:t>
        <w:br/>
        <w:t>claim of breach, misinterpretation, or misapplication of any provision of a collective</w:t>
        <w:br/>
        <w:t>bargaining agreement between the City and an exclusive bargaining representative.</w:t>
        <w:br/>
        <w:t>Management official means an individual whose duties and responsibilities require or</w:t>
        <w:br/>
        <w:t>authorize the individual to formulate or determine the policies of a City department.</w:t>
        <w:br/>
        <w:t>Supervisor means any individual having independent authority in the interest of the City to</w:t>
        <w:br/>
        <w:t>hire, transfer, suspend, lay off, recall, promote, discharge, assign, reward, or discipline other</w:t>
        <w:br/>
        <w:t>employees. The term "supervisor" does not include either sworn Police Department</w:t>
        <w:br/>
        <w:t>employees below the rank of Lieutenant or uniformed Fire Department employees at or</w:t>
        <w:br/>
        <w:t>below the rank of Fire District Chief."</w:t>
        <w:br/>
        <w:t>11. Delete lines 62-74 in their entirety and insert in lieu thereof:</w:t>
        <w:br/>
        <w:t>?Sec. 114-401. ? Employee</w:t>
        <w:br/>
        <w:t>Rights.</w:t>
        <w:br/>
        <w:t>(a) Subject to the terms of this article, employees shall have the right to:</w:t>
        <w:br/>
        <w:t>(1) organize, form, join, assist, participate in, and pay dues or contributions to a union;</w:t>
        <w:br/>
        <w:t>(2) bargain collectively through an exclusive bargaining representative of their own</w:t>
        <w:br/>
        <w:t>choosing and to receive fair representation from a union; and</w:t>
        <w:br/>
        <w:t>(3) engage in other concerted activities for the purpose of collective bargaining or other</w:t>
        <w:br/>
        <w:t>mutual aid and protection insofar as such activity is not inconsistent with this article.</w:t>
        <w:br/>
        <w:t>(b) Employees shall also have the right to refrain from any or all such activities described</w:t>
        <w:br/>
        <w:t>above. No City employee or any other person acting on behalf of the City, an exclusive</w:t>
        <w:br/>
        <w:t>bargaining agent, or a union or labor organization may interfere with the exercise of an</w:t>
        <w:br/>
        <w:t>employee's rights under this article or commit any form of retaliation arising from the</w:t>
        <w:br/>
        <w:t>exercise of any rights granted here under this article."</w:t>
        <w:br/>
        <w:t>https://cityofno.granicus.com/GeneratedAgendaViewer.php?view_id=42&amp;clip_id=4578</w:t>
        <w:br/>
        <w:t>6/45</w:t>
        <w:br/>
        <w:t>cityofno.granicus.com/GeneratedAgendaViewer.php?view_id=42&amp;clip_id=4578</w:t>
        <w:br/>
        <w:t>7/23/23, 6:10 PM</w:t>
        <w:br/>
        <w:t>12. Delete lines 75-84 in their entirety and insert in lieu thereof: "Sec. 114-402. - Employee</w:t>
        <w:br/>
        <w:t>Use of Work Time for Employee Labor Organization Matters.</w:t>
        <w:br/>
        <w:t>(a) Employees shall have the right to hold informal conversations and interactions with one</w:t>
        <w:br/>
        <w:t>another to discuss workplace and employee labor organization issues while on duty,</w:t>
        <w:br/>
        <w:t>provided that such conversations or interactions do not interfere with the employee's job</w:t>
        <w:br/>
        <w:t>duties. Employee labor organizations shall not hold formal meetings that interfere with the</w:t>
        <w:br/>
        <w:t>work time of employees, except as provided for in this article or in a collective bargaining</w:t>
        <w:br/>
        <w:t>agreement.</w:t>
        <w:br/>
        <w:t>(b) Employees are permitted to use City electronic communication systems, including but</w:t>
        <w:br/>
        <w:t>not limited to, email and text messaging on City devices and/or accounts, to discuss</w:t>
        <w:br/>
        <w:t>employee labor organization business or activities, or employee organizing activity."</w:t>
        <w:br/>
        <w:t>13. Delete lines 85-96 in their entirety and insert in lieu thereof: "Sec. 114-403. - Bargaining</w:t>
        <w:br/>
        <w:t>Units. The City shall recognize the following bargaining units for the purposes of collective</w:t>
        <w:br/>
        <w:t>bargaining:</w:t>
        <w:br/>
        <w:t>(a) Police. The police department employees' bargaining unit shall consist of all sworn</w:t>
        <w:br/>
        <w:t>commissioned employees of the police department, except those excluded by definition in</w:t>
        <w:br/>
        <w:t>section 114-400.</w:t>
        <w:br/>
        <w:t>(b) Fire. The fire fighters bargaining unit shall consist of Fire Fighters, Fire Apparatus</w:t>
        <w:br/>
        <w:t>Operators, Fire Captains, Fire Prevention Inspectors, and Fire Alarm Dispatchers and any</w:t>
        <w:br/>
        <w:t>other uniformed fire employees below the rank of Deputy Chief.</w:t>
        <w:br/>
        <w:t>(c) General Government. All other covered City employees, except those excluded in section</w:t>
        <w:br/>
        <w:t>114-400."</w:t>
        <w:br/>
        <w:t>14. Delete lines 97-128 in their entirety and insert in lieu thereof: "Sec. 114-404. - Labor</w:t>
        <w:br/>
        <w:t>Relations Advisor.</w:t>
        <w:br/>
        <w:t>(a) The Council shall employ one or more labor relations advisors (LRA) to provide</w:t>
        <w:br/>
        <w:t>professional advice and assistance to the Council regarding the implementation of this</w:t>
        <w:br/>
        <w:t>article and the development of labor policy; to assist the Council in mediating impasses in</w:t>
        <w:br/>
        <w:t>the negotiation of collective bargaining agreements; to investigate and advise the Council</w:t>
        <w:br/>
        <w:t>regarding possible violations of this article; and to serve as liaison among the Council, the</w:t>
        <w:br/>
        <w:t>administration, exclusive bargaining agents, unions or labor organizations, and employees</w:t>
        <w:br/>
        <w:t>with respect to labor and collective bargaining concerns.</w:t>
        <w:br/>
        <w:t>(b) The LRA shall operate under the rules and procedures detailed in a City Council Labor</w:t>
        <w:br/>
        <w:t>Relations Advisor Rules Manual (LRA Rules Manual).</w:t>
        <w:br/>
        <w:t>(c) The Council shall create the LRA Rules Manual by resolution and shall publish the same</w:t>
        <w:br/>
        <w:t>on the Council website. The LRA Rules Manual may be amended by the same procedure.</w:t>
        <w:br/>
        <w:t>7/45</w:t>
        <w:br/>
        <w:t>https://cityofno.granicus.com/GeneratedAgendaViewer.php?view_id=42&amp;clip_id=4578</w:t>
        <w:br/>
        <w:t>7/23/23, 6:10 PM</w:t>
        <w:br/>
        <w:t>cityofno.granicus.com/GeneratedAgendaViewer.php?view_id=42&amp;clip_id=4578</w:t>
        <w:br/>
        <w:t>(d) City departments shall cooperate with the labor relations advisor and shall provide all</w:t>
        <w:br/>
        <w:t>documents or assistance reasonably requested by the LRA in performance of the duties</w:t>
        <w:br/>
        <w:t>described herein or otherwise assigned by the Council.</w:t>
        <w:br/>
        <w:t>(e) The LRA shall oversee and report to the Council in relation to the following:</w:t>
        <w:br/>
        <w:t>(1) Oversight and ratification of elections, including card-check recognition, certification or</w:t>
        <w:br/>
        <w:t>decertification pursuant to the provisions of the LRA Rules Manual, and issue to the Council</w:t>
        <w:br/>
        <w:t>a report on certification or decertification;</w:t>
        <w:br/>
        <w:t>(2) Disputed issues of employee inclusion in or exclusion from the bargaining units</w:t>
        <w:br/>
        <w:t>permitted under this article; and</w:t>
        <w:br/>
        <w:t>(3) The status and results of negotiations of any collective bargaining proposal as a subject</w:t>
        <w:br/>
        <w:t>of bargaining permitted under this article."</w:t>
        <w:br/>
        <w:t>15. After line 128, insert the following: "Sec. 114-405. - Exclusive Collective Bargaining.</w:t>
        <w:br/>
        <w:t>The City may engage in collective bargaining and enter into a collective bargaining</w:t>
        <w:br/>
        <w:t>agreement only with an employee labor organization selected as the exclusive bargaining</w:t>
        <w:br/>
        <w:t>representative of a particular employee bargaining unit."</w:t>
        <w:br/>
        <w:t>16. Delete lines 129-147 in their entirety and insert in lieu thereof: "Sec. 114-406. -</w:t>
        <w:br/>
        <w:t>Recognition of Exclusive Bargaining Agent.</w:t>
        <w:br/>
        <w:t>(a) If upon the effective date of this ordinance, an employee labor organization has been</w:t>
        <w:br/>
        <w:t>recognized as the exclusive bargaining agent of a bargaining unit of City employees,</w:t>
        <w:br/>
        <w:t>whether by a Memorandum of Understanding with the City or by another process legally</w:t>
        <w:br/>
        <w:t>recognized with the City of New Orleans, then that bargaining agent shall have the rights</w:t>
        <w:br/>
        <w:t>and responsibilities vested by this ordinance. All other provisions of this ordinance shall</w:t>
        <w:br/>
        <w:t>henceforth apply to all recognized bargaining agents and the bargaining units they represent.</w:t>
        <w:br/>
        <w:t>(b) If there is no recognized exclusive bargaining agent, a bargaining agent may become</w:t>
        <w:br/>
        <w:t>recognized as the exclusive bargaining agent of all employees in an appropriate bargaining</w:t>
        <w:br/>
        <w:t>unit described in section 114-403 if the LRA reports to the Council the appropriate</w:t>
        <w:br/>
        <w:t>procedures to select a representative are followed and that representative is certified by the</w:t>
        <w:br/>
        <w:t>Council as described in section 114-107."</w:t>
        <w:br/>
        <w:t>17. Delete lines 148-209 in their entirety and insert in lieu thereof: "Sec. 114-407. -</w:t>
        <w:br/>
        <w:t>Certification of an Exclusive Representative.</w:t>
        <w:br/>
        <w:t>(a) Elections of exclusive bargaining agents shall occur pursuant to rules promulgated in the</w:t>
        <w:br/>
        <w:t>LRA Rules Manual and overseen by the LRA.</w:t>
        <w:br/>
        <w:t>(b) The LRA shall present a report to the Council regarding the outcome of any election and</w:t>
        <w:br/>
        <w:t>compliance with the procedures within the LRA Rules Manual.</w:t>
        <w:br/>
        <w:t>https://cityofno.granicus.com/GeneratedAgendaViewer.php?view_id=42&amp;clip_id=4578</w:t>
        <w:br/>
        <w:t>8/45</w:t>
        <w:br/>
        <w:t>cityofno.granicus.com/GeneratedAgendaViewer.php?view_id=42&amp;clip_id=4578</w:t>
        <w:br/>
        <w:t>7/23/23, 6:10 PM</w:t>
        <w:br/>
        <w:t>(c) The certification or decertification of a union or labor organization as an exclusive</w:t>
        <w:br/>
        <w:t>bargaining agent shall be made by Council resolution .?</w:t>
        <w:br/>
        <w:t>To facilitate the</w:t>
        <w:br/>
        <w:t>18. After line 209, insert the following: "Sec. 114-408. - Access.</w:t>
        <w:br/>
        <w:t>certification process and to ensure fair access among competing employee labor</w:t>
        <w:br/>
        <w:t>organizations, the City shall provide reasonable access to any employee labor organization</w:t>
        <w:br/>
        <w:t>seeking to become the exclusive bargaining representative of a particular bargaining unit</w:t>
        <w:br/>
        <w:t>that meets the qualifications set forth in a resolution adopted pursuant to section 114-407."</w:t>
        <w:br/>
        <w:t>19. Delete lines 210-242 in their entirety.</w:t>
        <w:br/>
        <w:t>20. Delete lines 243-288 in their entirety and insert in lieu thereof: ? Sec. 114-409. ? Rights</w:t>
        <w:br/>
        <w:t>Accompanying Exclusive Representation. Any employee labor organization recognized</w:t>
        <w:br/>
        <w:t>as the exclusive bargaining agent for employees in an appropriate bargaining unit has the</w:t>
        <w:br/>
        <w:t>following rights:</w:t>
        <w:br/>
        <w:t>(a) To speak on behalf of all members of the bargaining unit and be responsible for</w:t>
        <w:br/>
        <w:t>representing the interests of all members of the bargaining unit without discrimination and</w:t>
        <w:br/>
        <w:t>without regard to employee labor organization membership.</w:t>
        <w:br/>
        <w:t>(b) To meet at reasonable times and places to engage in good faith collective bargaining on</w:t>
        <w:br/>
        <w:t>matters that, under this article, may be the subject of collective bargaining, in an effort to</w:t>
        <w:br/>
        <w:t>reach an agreement with the City.</w:t>
        <w:br/>
        <w:t>(c) To meet with bargaining unit employees on City premises in non-secure areas during</w:t>
        <w:br/>
        <w:t>times when the employees are on break or in a non-duty status. Any other employee labor</w:t>
        <w:br/>
        <w:t>organization that has submitted a petition and established a valid question concerning</w:t>
        <w:br/>
        <w:t>representation of the bargaining unit is also permitted to meet with bargaining unit</w:t>
        <w:br/>
        <w:t>employees with the same limitations. An exclusive bargaining agent and the City is</w:t>
        <w:br/>
        <w:t>permitted to negotiate regarding greater access to employees by the exclusive bargaining</w:t>
        <w:br/>
        <w:t>agent as a provision of a collective bargaining agreement.</w:t>
        <w:br/>
        <w:t>(d) To receive a quarterly list of all bargaining unit employees, to be informed of all new</w:t>
        <w:br/>
        <w:t>hires within 10 calendar days, and to be permitted to provide a presentation at any new</w:t>
        <w:br/>
        <w:t>employee orientation or on-boarding meeting.</w:t>
        <w:br/>
        <w:t>(e) To communicate with employees regarding collective bargaining, the administration of</w:t>
        <w:br/>
        <w:t>collective bargaining agreements, investigation of grievances, other workplace-related</w:t>
        <w:br/>
        <w:t>complaints and issues, and internal union matters involving the governance or business of</w:t>
        <w:br/>
        <w:t>the exclusive bargaining agent via City communications systems, including but not limited</w:t>
        <w:br/>
        <w:t>to, City-issued email addresses and/or phone numbers.</w:t>
        <w:br/>
        <w:t>(f) To be represented at any formal discussion between one or more representatives of the</w:t>
        <w:br/>
        <w:t>City and one or more employees in the bargaining unit or their representatives concerning</w:t>
        <w:br/>
        <w:t>(1) any matter that is within the scope of collective bargaining as set forth in section 114-</w:t>
        <w:br/>
        <w:t>400; or (2) any examination of bargaining unit employees by a representative of the City in</w:t>
        <w:br/>
        <w:t>connection with an investigation if the employee reasonably believes that the examination</w:t>
        <w:br/>
        <w:t>involves matters covered by any collective bargaining agreement then in effect, and the</w:t>
        <w:br/>
        <w:t>https://cityofno.granicus.com/GeneratedAgendaViewer.php?view_id=42&amp;clip_id=4578</w:t>
        <w:br/>
        <w:t>9/45</w:t>
        <w:br/>
        <w:t>cityofno.granicus.com/GeneratedAgendaViewer.php?view_id=42&amp;clip_id=4578</w:t>
        <w:br/>
        <w:t>7/23/23, 6:10 PM</w:t>
        <w:br/>
        <w:t>employee requests representation. The City shall inform the employee that the employee</w:t>
        <w:br/>
        <w:t>has a right to union representation prior to any such discussion or interview, and the</w:t>
        <w:br/>
        <w:t>employee shall have a right to request union representation before proceeding with the</w:t>
        <w:br/>
        <w:t>discussion or interview. An individual employee may present a personal complaint or</w:t>
        <w:br/>
        <w:t>question at any time to the City without the intervention of an employee labor organization,</w:t>
        <w:br/>
        <w:t>provided that any such organization that is recognized by the City as the exclusive</w:t>
        <w:br/>
        <w:t>bargaining agent for the bargaining unit in which the employee is a member is afforded an</w:t>
        <w:br/>
        <w:t>effective opportunity to be present and to offer its view at any meetings held to adjust the</w:t>
        <w:br/>
        <w:t>matter and that any adjustment made shall not be inconsistent with the terms of any</w:t>
        <w:br/>
        <w:t>applicable collective bargaining agreement. Employees who utilize this avenue of</w:t>
        <w:br/>
        <w:t>presenting personal complaints to the City shall not do so under the name, or by</w:t>
        <w:br/>
        <w:t>representation, of an employee labor organization.</w:t>
        <w:br/>
        <w:t>(g) To be the only labor organization eligible to receive from the City amounts deducted</w:t>
        <w:br/>
        <w:t>from the pay of employees as authorized by written assignment of the employees, for the</w:t>
        <w:br/>
        <w:t>payment of regular and periodic dues to the exclusive bargaining agent. Any such</w:t>
        <w:br/>
        <w:t>authorization may be revoked in accordance with the terms of the authorization which shall</w:t>
        <w:br/>
        <w:t>provide a period of irrevocability of not more than one year. An authorization that satisfies</w:t>
        <w:br/>
        <w:t>the Uniform Electronic Transactions Act (La. Rev. Stat. § 9:2601), including, without</w:t>
        <w:br/>
        <w:t>limitation, electronic authorizations and voice authorizations, shall be valid for employees</w:t>
        <w:br/>
        <w:t>authorizations for payroll deductions."</w:t>
        <w:br/>
        <w:t>21. Delete lines 289-303 in their entirety and insert the following in lieu thereof: "Sec. 114-410.</w:t>
        <w:br/>
        <w:t>Good Faith Bargaining Process.</w:t>
        <w:br/>
        <w:t>(a) The exclusive bargaining agent must submit a written request for bargaining to the City</w:t>
        <w:br/>
        <w:t>and negotiations must begin no later than May 1 and conclude by November 15 of any year</w:t>
        <w:br/>
        <w:t>where an agreement is sought to be effective at the beginning of the next fiscal year, in order</w:t>
        <w:br/>
        <w:t>to accommodate the City budget process.</w:t>
        <w:br/>
        <w:t>(b) Good faith bargaining does not include submission of or a response to a proposal that:</w:t>
        <w:br/>
        <w:t>(1) Violates the rights of employees as set forth in this article, or</w:t>
        <w:br/>
        <w:t>(2) Is outside the scope of lawful collective bargaining."</w:t>
        <w:br/>
        <w:t>22. After line 303, insert the following: "Sec. 114-411. - Inclusion of Grievance Procedures.</w:t>
        <w:br/>
        <w:t>All collective bargaining agreements must include a negotiated grievance procedure which</w:t>
        <w:br/>
        <w:t>culminates in final and binding arbitration matters defined as a grievance in section 114-400.</w:t>
        <w:br/>
        <w:t>Where an alternate procedure to process a grievance is available, an employee's initial</w:t>
        <w:br/>
        <w:t>election of procedure made at the time of filing the grievance through the negotiated</w:t>
        <w:br/>
        <w:t>procedure or alternative procedure shall be irrevocable."</w:t>
        <w:br/>
        <w:t>23. Delete lines 304-307 in their entirety and insert in lieu thereof: "Sec. 114-412. - Approval</w:t>
        <w:br/>
        <w:t>of Agreement. When an exclusive bargaining agent and the City reach an agreement, they</w:t>
        <w:br/>
        <w:t>shall reduce it to writing and execute it, signifying the approval of the bargaining agent and</w:t>
        <w:br/>
        <w:t>the Mayor.</w:t>
        <w:br/>
        <w:t>https://cityofno.granicus.com/GeneratedAgendaViewer.php?view_id=42&amp;clip_id=4578</w:t>
        <w:br/>
        <w:t>10/45</w:t>
        <w:br/>
        <w:t>cityofno.granicus.com/GeneratedAgendaViewer.php?view_id=42&amp;clip_id=4578</w:t>
        <w:br/>
        <w:t>7/23/23, 6:10 PM</w:t>
        <w:br/>
        <w:t>(a) Upon signature of the Mayor, the agreement shall be communicated to the Council for</w:t>
        <w:br/>
        <w:t>approval as provided for in section 114-413, and appropriation of funds necessary to</w:t>
        <w:br/>
        <w:t>implement the financial terms of the agreement and the exclusive representative's</w:t>
        <w:br/>
        <w:t>ratification process.</w:t>
        <w:br/>
        <w:t>(b) Upon Council approval of the agreement, if any provision of the agreement is</w:t>
        <w:br/>
        <w:t>inconsistent with the published rules of the Civil Service Commission, or addresses pay,</w:t>
        <w:br/>
        <w:t>classification, benefits or other matters relating to compensation that are within the authority</w:t>
        <w:br/>
        <w:t>of the Civil Service Commission, the City shall request that the Civil Service Commission</w:t>
        <w:br/>
        <w:t>amend its rules to resolve the inconsistency but the provision or provisions shall not go into</w:t>
        <w:br/>
        <w:t>effect unless and until the inconsistency is resolved."</w:t>
        <w:br/>
        <w:t>24. Delete lines 308-329 in their entirety.</w:t>
        <w:br/>
        <w:t>25. After line 329, insert the following: ? Sec. 114-413. ? Council Approval of Collective</w:t>
        <w:br/>
        <w:t>Any collective bargaining agreement must be signed by the</w:t>
        <w:br/>
        <w:t>Bargaining Agreements.</w:t>
        <w:br/>
        <w:t>Council President and authorized by a motion of the Council in the manner provided in City</w:t>
        <w:br/>
        <w:t>Code Sec. 70-10 .?</w:t>
        <w:br/>
        <w:t>26. Delete lines 330-379 in their entirety and insert in lieu thereof: "Sec. 114-414. - Non-</w:t>
        <w:br/>
        <w:t>Neither the City nor any exclusive bargaining agent shall</w:t>
        <w:br/>
        <w:t>interference and Neutrality.</w:t>
        <w:br/>
        <w:t>refuse to negotiate in good faith with respect to matters within the scope of collective</w:t>
        <w:br/>
        <w:t>bargaining defined in section 114-400.</w:t>
        <w:br/>
        <w:t>(a) The City and its agents shall not:</w:t>
        <w:br/>
        <w:t>(1) Interfere with, restrain, or coerce employees with regard to the exercise of rights granted</w:t>
        <w:br/>
        <w:t>by this article;</w:t>
        <w:br/>
        <w:t>(2) Dominate or interfere in the administration of any employee labor organization;</w:t>
        <w:br/>
        <w:t>(3) Deter or discourage employees or applicants for City positions from becoming or</w:t>
        <w:br/>
        <w:t>remaining members of an employee labor organization, or from authorizing dues deductions,</w:t>
        <w:br/>
        <w:t>or voting to authorize union representation, or exercising any of their rights under this</w:t>
        <w:br/>
        <w:t>article;</w:t>
        <w:br/>
        <w:t>(4) Encourage or discourage membership in any employee labor organization, committee, or</w:t>
        <w:br/>
        <w:t>association including by discrimination in hiring, tenure, or other terms and conditions of</w:t>
        <w:br/>
        <w:t>employment, provided that use of City property and time for meetings and the City's</w:t>
        <w:br/>
        <w:t>communication system for employee labor organization business, as may be permitted by</w:t>
        <w:br/>
        <w:t>this article or a collective bargaining agreement, shall not be deemed encouragement</w:t>
        <w:br/>
        <w:t>prohibited by this section;</w:t>
        <w:br/>
        <w:t>(5) Discharge, retaliate, or discriminate against any employee because the employee has</w:t>
        <w:br/>
        <w:t>filed an affidavit, petition, or complaint or given any information or testimony under this</w:t>
        <w:br/>
        <w:t>article or because the employee has formed, joined, or chosen to be represented by any</w:t>
        <w:br/>
        <w:t>exclusive bargaining agent;</w:t>
        <w:br/>
        <w:t>https://cityofno.granicus.com/GeneratedAgendaViewer.php?view_id=42&amp;clip_id=4578</w:t>
        <w:br/>
        <w:t>11/45</w:t>
        <w:br/>
        <w:t>cityofno.granicus.com/GeneratedAgendaViewer.php?view_id=42&amp;clip_id=4578</w:t>
        <w:br/>
        <w:t>7/23/23, 6:10 PM</w:t>
        <w:br/>
        <w:t>(6) Deny the rights accompanying certification as the exclusive bargaining agent as</w:t>
        <w:br/>
        <w:t>conferred by this article;</w:t>
        <w:br/>
        <w:t>(7) Refuse to bargain collectively with the exclusive bargaining agent as provided in this</w:t>
        <w:br/>
        <w:t>article;</w:t>
        <w:br/>
        <w:t>(8) Refuse to participate in good faith in any agreed-upon impasse resolution procedures or</w:t>
        <w:br/>
        <w:t>those set forth in this article;</w:t>
        <w:br/>
        <w:t>(9) Refuse to reduce a collective bargaining agreement to writing and sign such agreement</w:t>
        <w:br/>
        <w:t>provided all conditions for an enforceable agreement, as set forth in this article, have been</w:t>
        <w:br/>
        <w:t>met; or</w:t>
        <w:br/>
        <w:t>(10) Enforce any rule or regulation which is plainly in direct conflict with any applicable</w:t>
        <w:br/>
        <w:t>collective bargaining agreement if the agreement was in effect before the date the rule or</w:t>
        <w:br/>
        <w:t>regulation was prescribed.</w:t>
        <w:br/>
        <w:t>(b) No employee labor organization or its agents shall:</w:t>
        <w:br/>
        <w:t>(1) Interfere with, restrain, or coerce any employee with respect to rights granted in this</w:t>
        <w:br/>
        <w:t>article or with respect to selecting an exclusive representative;</w:t>
        <w:br/>
        <w:t>(2) Fail to represent an employee who is in a bargaining unit exclusively represented by the</w:t>
        <w:br/>
        <w:t>employee labor organization fairly and without discrimination provided such failure is</w:t>
        <w:br/>
        <w:t>willful or deliberate;</w:t>
        <w:br/>
        <w:t>(3) Refuse to bargain collectively with the City as provided in this article;</w:t>
        <w:br/>
        <w:t>(4) Refuse to participate in good faith in or violate any mutually agreed-upon impasse</w:t>
        <w:br/>
        <w:t>resolution procedures; or</w:t>
        <w:br/>
        <w:t>(5) Engage in conduct which is plainly in direct conflict with any applicable collective</w:t>
        <w:br/>
        <w:t>bargaining agreement."</w:t>
        <w:br/>
        <w:t>27. Delete lines 380-396 in their entirety.</w:t>
        <w:br/>
        <w:t>28. Delete lines 397-399 in their entirety and insert in lieu thereof: "Sec. 114-415. - Time</w:t>
        <w:br/>
        <w:t>Limits. Any time limits in this article may be extended by written agreement of the City,</w:t>
        <w:br/>
        <w:t>the employee labor organization, and any other appropriate parties."</w:t>
        <w:br/>
        <w:t>29. Delete lines 400-406 in their entirety.</w:t>
        <w:br/>
        <w:t>https://cityofno.granicus.com/GeneratedAgendaViewer.php?view_id=42&amp;clip_id=4578</w:t>
        <w:br/>
        <w:t>12/45</w:t>
        <w:br/>
        <w:t>cityofno.granicus.com/GeneratedAgendaViewer.php?view_id=42&amp;clip_id=4578</w:t>
        <w:br/>
        <w:t>7/23/23, 6:10 PM</w:t>
        <w:br/>
        <w:t>Delete lines 407-412 in their entirety and insert in lieu thereof: "Sec. 114-416. - Annual</w:t>
        <w:br/>
        <w:t>30.</w:t>
        <w:br/>
        <w:t>Public Hearing.</w:t>
        <w:br/>
        <w:t>The Council shall hold a public hearing annually to hear presentations</w:t>
        <w:br/>
        <w:t>from city employee unions or labor representatives about the needs of City employees. At</w:t>
        <w:br/>
        <w:t>said hearings, labor representatives or City employees may discuss recommendations for</w:t>
        <w:br/>
        <w:t>addressing workplace concerns, civil service requests, employee pay or leave change</w:t>
        <w:br/>
        <w:t>requests, recommendations for City facility upgrades, budgetary recommendations, or other</w:t>
        <w:br/>
        <w:t>labor or workplace issues that affect City employees."</w:t>
        <w:br/>
        <w:t>31. After line 412, insert the following: "Sec. 114-417. - Authority of Civil Service</w:t>
        <w:br/>
        <w:t>Nothing in this article should be construed to impair or supersede the</w:t>
        <w:br/>
        <w:t>Commission.</w:t>
        <w:br/>
        <w:t>authority granted to the civil service commission or the city civil service department by the</w:t>
        <w:br/>
        <w:t>Louisiana Constitution or the Home Rule Charter. The chief administrative office shall take</w:t>
        <w:br/>
        <w:t>all available steps to secure necessary civil service commission approval of any matter</w:t>
        <w:br/>
        <w:t>governed by this article or by a collective bargaining agreement requiring commission</w:t>
        <w:br/>
        <w:t>approval."""</w:t>
        <w:br/>
        <w:t>"SECTION 2.</w:t>
        <w:br/>
        <w:t>32. After Sec. 114-417 (above) is inserted in its entirety, insert the following:</w:t>
        <w:br/>
        <w:t>THE COUNCIL OF THE CITY OF NEW ORLEANS HEREBY ORDAINS, That this</w:t>
        <w:br/>
        <w:t>ordinance shall be effective January 1, 2024."</w:t>
        <w:br/>
        <w:t>Annotation:</w:t>
        <w:br/>
        <w:t>ELECTRONICALLY SUBMITTED.</w:t>
        <w:br/>
        <w:t>(Council Rule 34. Postponement Deadline 10/20/23).</w:t>
        <w:br/>
        <w:t>34124 Amendment</w:t>
        <w:br/>
        <w:t>12c. MOTION NO. M-23-281 - BY: COUNCILMEMBER MORENO</w:t>
        <w:br/>
        <w:t>Brief:</w:t>
        <w:br/>
        <w:t>Directing the Council Chief of Staff to conduct a competitive selection for a labor relations</w:t>
        <w:br/>
        <w:t>advisor to perform the duties outlined by Section 114-404 of the Code of the City of New</w:t>
        <w:br/>
        <w:t>Orleans, as adopted in Ordinance Cal. No. 34,124, in accordance with Council Rule 42.</w:t>
        <w:br/>
        <w:t>Annotation:</w:t>
        <w:br/>
        <w:t>ELECTRONICALLY SUBMITTED.</w:t>
        <w:br/>
        <w:t>(Council Rule 34. Postponement Deadline 10/20/23).</w:t>
        <w:br/>
        <w:t>M-23-281</w:t>
        <w:br/>
        <w:t>12d. RESOLUTION NO. R-23-282 - BY: COUNCILMEMBER MORENO</w:t>
        <w:br/>
        <w:t>Brief:</w:t>
        <w:br/>
        <w:t>Resolution stating that the rule manual (Exhibit A), establishing as the rules governing the</w:t>
        <w:br/>
        <w:t>Labor Relations Advisor.</w:t>
        <w:br/>
        <w:t>Annotation:</w:t>
        <w:br/>
        <w:t>ELECTRONICALLY SUBMITTED.</w:t>
        <w:br/>
        <w:t>(Council Rule 34. Postponement Deadline 10/20/23).</w:t>
        <w:br/>
        <w:t>R-23-282</w:t>
        <w:br/>
        <w:t>13/45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13.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7/13/23.</w:t>
        <w:br/>
        <w:t>34143</w:t>
        <w:br/>
        <w:t>14. CAL. NO. 34,150 - BY: COUNCILMEMBER THOMAS</w:t>
        <w:br/>
        <w:t>Brief:</w:t>
        <w:br/>
        <w:t>An Ordinance to amend and reordain Section 66-36 and to ordain Section 66-79 of the Code</w:t>
        <w:br/>
        <w:t>of the City of New Orleans, in the Smoke Free Air Act, to create operating health and safety</w:t>
        <w:br/>
        <w:t>regulations for cigar bars; and to provide otherwise with respect thereto.</w:t>
        <w:br/>
        <w:t>Annotation:</w:t>
        <w:br/>
        <w:t>ELECTRONICALLY SUBMITTED.</w:t>
        <w:br/>
        <w:t>(Council Rule 34. Postponement Deadline 8/18/23).</w:t>
        <w:br/>
        <w:t>WITHDRAWN.</w:t>
        <w:br/>
        <w:t>34150</w:t>
        <w:br/>
        <w:t>LEGISLATIVE GROUPING</w:t>
        <w:br/>
        <w:t>1.</w:t>
        <w:br/>
        <w:t>la. HDLC APPEAL - OF SUSAN JOHNSON, TOWN OF CARROLLTON WATCH, LLC</w:t>
        <w:br/>
        <w:t>Brief:</w:t>
        <w:br/>
        <w:t>Requesting to appeal the Historic District Landmarks Commission's decision of "approval" to</w:t>
        <w:br/>
        <w:t>grant Conceptual Approval for property located at 7417-7421 Burthe Street.</w:t>
        <w:br/>
        <w:t>Annotation:</w:t>
        <w:br/>
        <w:t>ELECTRONICALLY SUBMITTED.</w:t>
        <w:br/>
        <w:t>(Cm. Giarrusso, District A, Cn. Deadline 7/9/23).</w:t>
        <w:br/>
        <w:t>(Communication received at the meeting of 5/25/23).</w:t>
        <w:br/>
        <w:t>(Report received at the meeting of 6/8/22).</w:t>
        <w:br/>
        <w:t>HEARIING HELD.</w:t>
        <w:br/>
        <w:t>HDLC Appeal - Susan Johnson</w:t>
        <w:br/>
        <w:t>HDLC Report - 7417-21 Burthe Street</w:t>
        <w:br/>
        <w:t>1b. MOTION - NO. M-23-288 - BY: COUNCILMEMBER GIARRUSSO</w:t>
        <w:br/>
        <w:t>https://cityofno.granicus.com/GeneratedAgendaViewer.php?view_id=42&amp;clip_id=4578</w:t>
        <w:br/>
        <w:t>14/45</w:t>
        <w:br/>
        <w:t>7/23/23, 6:10 PM</w:t>
        <w:br/>
        <w:t>cityofno.granicus.com/GeneratedAgendaViewer.php?view_id=42&amp;clip_id=4578</w:t>
        <w:br/>
        <w:t>Brief:</w:t>
        <w:br/>
        <w:t>Denying the applicant's appeal request for properties located at 7417-7421 Burthe Street.</w:t>
        <w:br/>
        <w:t>Annotation:</w:t>
        <w:br/>
        <w:t>ELECTRONICALLY SUBMITTED.</w:t>
        <w:br/>
        <w:t>(Council Rule 34. Postponement Deadline 10/20/23).</w:t>
        <w:br/>
        <w:t>M-23-288</w:t>
        <w:br/>
        <w:t>LEGISLATIVE GROUPING</w:t>
        <w:br/>
        <w:t>2a. VCC APPEAL - OF KAREN GLASER STEIN</w:t>
        <w:br/>
        <w:t>Brief:</w:t>
        <w:br/>
        <w:t>Requesting to appeal the Vieux Carre Commission's decision of "denial" at the meeting of</w:t>
        <w:br/>
        <w:t>February 8, 2023, to retain work completed without benefit of VCC review and approval,</w:t>
        <w:br/>
        <w:t>including gallery millwork modifications, per application and materials received 12/16/2022</w:t>
        <w:br/>
        <w:t>for properties located at 1000-1012 St. Philip Street.</w:t>
        <w:br/>
        <w:t>Annotation:</w:t>
        <w:br/>
        <w:t>ELECTRONICALLY SUBMITTED.</w:t>
        <w:br/>
        <w:t>(Cm. King, Cn. Deadline 6/25/23).</w:t>
        <w:br/>
        <w:t>(Communication received at the meeting of 5/11/23).</w:t>
        <w:br/>
        <w:t>HEARING HELD.</w:t>
        <w:br/>
        <w:t>VCC Appeal - Karen Glaser Stein -1000-1012 St Philip St.</w:t>
        <w:br/>
        <w:t>VCC Revised Report 1000 St Philip St</w:t>
        <w:br/>
        <w:t>2b. MOTION (LYING OVER) - NO. M-23-269 - BY: COUNCILMEMBER KING</w:t>
        <w:br/>
        <w:t>Brief:</w:t>
        <w:br/>
        <w:t>Denying the applicant's appeal request for properties located at 1000-1012 St. Philip Street.</w:t>
        <w:br/>
        <w:t>Annotation:</w:t>
        <w:br/>
        <w:t>(Council Rule 34. Postponement Deadline 10/6/23).</w:t>
        <w:br/>
        <w:t>M-23-269 LO</w:t>
        <w:br/>
        <w:t>2c. MOTION - NO. M-23-289 - BY: COUNCILMEMBER KING</w:t>
        <w:br/>
        <w:t>Brief:</w:t>
        <w:br/>
        <w:t>Granting in part and denied in part the applicant's appeal request for properties located at</w:t>
        <w:br/>
        <w:t>1000-1012 St. Philip Street, as follows:</w:t>
        <w:br/>
        <w:t>* The retention of the flood lights and cameras is approved; and</w:t>
        <w:br/>
        <w:t>* The retention of all other matters under appeal, including gallery millwork modifications, is</w:t>
        <w:br/>
        <w:t>denied.</w:t>
        <w:br/>
        <w:t>Annotation:</w:t>
        <w:br/>
        <w:t>https://cityofno.granicus.com/GeneratedAgendaViewer.php?view_id=42&amp;clip_id=4578</w:t>
        <w:br/>
        <w:t>15/45</w:t>
        <w:br/>
        <w:t>7/23/23, 6:10 PM</w:t>
        <w:br/>
        <w:t>cityofno.granicus.com/GeneratedAgendaViewer.php?view_id=42&amp;clip_id=4578</w:t>
        <w:br/>
        <w:t>ELECTRONICALLY SUBMITTED.</w:t>
        <w:br/>
        <w:t>(Council Rule 34. Postponement Deadline 10/20/23).</w:t>
        <w:br/>
        <w:t>WITHDRAWN.</w:t>
        <w:br/>
        <w:t>M-23-289</w:t>
        <w:br/>
        <w:t>ZONING DOCKET NO. 22/23 - 2GETHER, LLC</w:t>
        <w:br/>
        <w:t>Brief:</w:t>
        <w:br/>
        <w:t>Requesting a Conditional Use to permit a standard restaurant over 5,000 square feet in an HU-</w:t>
        <w:br/>
        <w:t>MU Historic Urban Neighborhood Mixed-Use District, on Square 581, Lots A and B, in the</w:t>
        <w:br/>
        <w:t>Sixth Municipal District, bounded by Freret Street, Upperline Street, LaSalle Street, and</w:t>
        <w:br/>
        <w:t>Valence Street (Municipal Address: 4730 Freret Street). The recommendation of the City</w:t>
        <w:br/>
        <w:t>Planning Commission being "FOR DENIAL".</w:t>
        <w:br/>
        <w:t>Annotation:</w:t>
        <w:br/>
        <w:t>ELECTRONICALLY SUBMITTED.(Cm. Harris, District B, Cn. Deadline 8/7/23).</w:t>
        <w:br/>
        <w:t>CONTINUED TO THE MEETING OF 7/13/23.</w:t>
        <w:br/>
        <w:t>LEGISLATIVE GROUPING</w:t>
        <w:br/>
        <w:t>4.</w:t>
        <w:br/>
        <w:t>ZONING DOCKET NO. 28/23 - BAYOU TREMÉ CENTER, LLC</w:t>
        <w:br/>
        <w:t>4a.</w:t>
        <w:br/>
        <w:t>Brief:</w:t>
        <w:br/>
        <w:t>Requesting an Amendment to Ordinance No. 27,982 MCS (Zoning Docket 131/18) to permit</w:t>
        <w:br/>
        <w:t>a live performance venue with waivers of Section 18.9.C.1 of the Comprehensive Zoning</w:t>
        <w:br/>
        <w:t>Ordinance to:</w:t>
        <w:br/>
        <w:t>· remove a restriction limiting the live performance venue to plays and musicals only; and</w:t>
        <w:br/>
        <w:t>· remove a restriction limiting the sale of alcoholic beverages for consumption on-site to only</w:t>
        <w:br/>
        <w:t>one (1) hour prior to and during performances, permitting such alcoholic beverage sales from</w:t>
        <w:br/>
        <w:t>4 p.m. to midnight Tuesday through Thursday, 4 p.m. to 1. a.m. on Friday, 2 p.m. to midnight</w:t>
        <w:br/>
        <w:t>on Saturday, and 2 p.m. to 11 p.m. on Sunday. (Municipal Addresses: 2527-2541 Bayou</w:t>
        <w:br/>
        <w:t>Road). The recommendation of the City Planning Commission being "FOR APPROVAL",</w:t>
        <w:br/>
        <w:t>with two (2) waivers.</w:t>
        <w:br/>
        <w:t>Annotation:</w:t>
        <w:br/>
        <w:t>ELECTRONICALLY SUBMITTED.</w:t>
        <w:br/>
        <w:t>(Cm. Green, District D, Cn. Deadline 7/24/23).</w:t>
        <w:br/>
        <w:t>HEARING HELD.</w:t>
        <w:br/>
        <w:t>ZD NO. 28-23 Final</w:t>
        <w:br/>
        <w:t>4b. MOTION - NO. M-23-292 - BY: COUNCILMEMBER GREEN</w:t>
        <w:br/>
        <w:t>Brief:</w:t>
        <w:br/>
        <w:t>Approving the applicant's request for property located at 2527-2541 Bayou Road, ZD NO.</w:t>
        <w:br/>
        <w:t>28/23, subject to the two (2) waivers recommended by the City Planning Commission, with</w:t>
        <w:br/>
        <w:t>the following modification:</w:t>
        <w:br/>
        <w:t>Strike the last sentence of waiver 2 so that it reads as follows:</w:t>
        <w:br/>
        <w:t>The development shall be granted a waiver of Article 18, Section 18.9.C.1 of the</w:t>
        <w:br/>
        <w:t>Comprehensive Zoning Ordinance to remove a restriction limiting the sale of alcoholic</w:t>
        <w:br/>
        <w:t>https://cityofno.granicus.com/GeneratedAgendaViewer.php?view_id=42&amp;clip_id=4578</w:t>
        <w:br/>
        <w:t>16/45</w:t>
        <w:br/>
        <w:t>cityofno.granicus.com/GeneratedAgendaViewer.php?view_id=42&amp;clip_id=4578</w:t>
        <w:br/>
        <w:t>7/23/23, 6:10 PM</w:t>
        <w:br/>
        <w:t>beverages for consumption on-site to only one (1) hour prior to and during performances,</w:t>
        <w:br/>
        <w:t>permitting such alcoholic beverage sales for consumption on-site one (1) hour prior to</w:t>
        <w:br/>
        <w:t>performances, during performances, and until one (1) hour after a performance concludes.</w:t>
        <w:br/>
        <w:t>Annotation:</w:t>
        <w:br/>
        <w:t>ELECTRONICALLY SUBMITTED.</w:t>
        <w:br/>
        <w:t>(Council Rule 34. Postponement Deadline 10/20/23).</w:t>
        <w:br/>
        <w:t>M-23-292</w:t>
        <w:br/>
        <w:t>LEGISLATIVE GROUPING</w:t>
        <w:br/>
        <w:t>5.</w:t>
        <w:br/>
        <w:t>5a. ZONING DOCKET NO. 30/23 - 3205 TULANE, LLC</w:t>
        <w:br/>
        <w:t>Brief:</w:t>
        <w:br/>
        <w:t>Requesting a Conditional Use to permit outdoor live entertainment (secondary use) and the</w:t>
        <w:br/>
        <w:t>extension of restaurants' hours of operations in an MU-1 Medium Intensity Mixed-Use</w:t>
        <w:br/>
        <w:t>District and in an EC Enhancement Corridor Design Overlay District, on Square 663, Lot C-1,</w:t>
        <w:br/>
        <w:t>in the First Municipal District, bounded by Tulane Avenue, South Lopez Street, d'Hemecourt</w:t>
        <w:br/>
        <w:t>Street, and South Rendon Street (Municipal Address: 3219 Tulane Avenue).</w:t>
        <w:br/>
        <w:t>The</w:t>
        <w:br/>
        <w:t>recommendation of the City Planning Commission being "FOR APPROVAL", with four (4)</w:t>
        <w:br/>
        <w:t>provisos.</w:t>
        <w:br/>
        <w:t>Annotation:</w:t>
        <w:br/>
        <w:t>ELECTRONICALLY SUBMITTED.</w:t>
        <w:br/>
        <w:t>(Cm. Harris, District B, Cn. Deadline 7/24/23).</w:t>
        <w:br/>
        <w:t>HEARING HELD.</w:t>
        <w:br/>
        <w:t>ZD NO 30-23 Final Staff Report</w:t>
        <w:br/>
        <w:t>5b. MOTION - NO. M-23-283 - BY: COUNCILMEMBER HARRIS</w:t>
        <w:br/>
        <w:t>Brief:</w:t>
        <w:br/>
        <w:t>Granting the applicant's request for property located at 3219 Tulane Avenue, ZD NO. 30/23,</w:t>
        <w:br/>
        <w:t>subject to the four (4) provisos set forth by the City Planning Commission, modified as</w:t>
        <w:br/>
        <w:t>follows:</w:t>
        <w:br/>
        <w:t>Delete the text of proviso 3f and replace it with the following:</w:t>
        <w:br/>
        <w:t>The restaurant's allowable hours of operation are Sunday thru Saturday, 24 hours a day;</w:t>
        <w:br/>
        <w:t>however, alcohol service is permitted only on Sunday thru Wednesday from 6:00 am to 12:00</w:t>
        <w:br/>
        <w:t>am midnight, and Thursday thru Saturday from 6:00 am to 2:00 am.</w:t>
        <w:br/>
        <w:t>Annotation:</w:t>
        <w:br/>
        <w:t>ELECTRONICALLY SUBMITTED.</w:t>
        <w:br/>
        <w:t>(Council Rule 34. Postponement Deadline 10/20/23).</w:t>
        <w:br/>
        <w:t>M-23-283</w:t>
        <w:br/>
        <w:t>6. ZONING DOCKET NO. 31/23 - CITY COUNCIL MOTION NO. M-23-X</w:t>
        <w:br/>
        <w:t>Brief:</w:t>
        <w:br/>
        <w:t>Requesting a text amendment to Article 19 of the Comprehensive Zoning Ordinance (CZO) to</w:t>
        <w:br/>
        <w:t>https://cityofno.granicus.com/GeneratedAgendaViewer.php?view_id=42&amp;clip_id=4578</w:t>
        <w:br/>
        <w:t>17/45</w:t>
        <w:br/>
        <w:t>cityofno.granicus.com/GeneratedAgendaViewer.php?view_id=42&amp;clip_id=4578</w:t>
        <w:br/>
        <w:t>7/23/23, 6:10 PM</w:t>
        <w:br/>
        <w:t>establish a new Interim Zoning District (IZD) to be named the Historic Urban Neighborhood</w:t>
        <w:br/>
        <w:t>Commercial Short Term Rental Interim Zoning District. The intent of the IZD is to establish a</w:t>
        <w:br/>
        <w:t>temporary prohibition of new Commercial Short Term Rental Commercial (CSTR) uses</w:t>
        <w:br/>
        <w:t>within the Historic Urban Neighborhood Mixed-Use District (HU-MU). The proposed text</w:t>
        <w:br/>
        <w:t>amendment would affect properties across the city currently zoned Historic Urban</w:t>
        <w:br/>
        <w:t>Neighborhood Mixed Use District (HU-MU) City-wide. The recommendation of the City</w:t>
        <w:br/>
        <w:t>Planning Commission being "FOR APPROVAL".</w:t>
        <w:br/>
        <w:t>Annotation:</w:t>
        <w:br/>
        <w:t>ELECTRONICALLY SUBMITTED.</w:t>
        <w:br/>
        <w:t>(All Cms ., All Districts, Cn. Deadline 7/24/23).</w:t>
        <w:br/>
        <w:t>CONTINUED TO THE MEEETING OF 7/27/23.</w:t>
        <w:br/>
        <w:t>ZD NO 31-23 Final Staff Report</w:t>
        <w:br/>
        <w:t>LEGISLATIVE GROUPING</w:t>
        <w:br/>
        <w:t>7.</w:t>
        <w:br/>
        <w:t>7a. ZONING DOCKET NO. 35/23 - THE BLACK SCHOOL, INC</w:t>
        <w:br/>
        <w:t>Brief:</w:t>
        <w:br/>
        <w:t>Requesting a Conditional Use to permit a community center on a lot with insufficient lot and</w:t>
        <w:br/>
        <w:t>insufficient off-street parking in an HU-RD2 Historic Urban Two-Family Residential District,</w:t>
        <w:br/>
        <w:t>on Square 766, Lots 23 and 24, in the Fourth Municipal District, bounded by North Roman</w:t>
        <w:br/>
        <w:t>Street, New Orleans Avenue, North Derbrigny Street, St. Bernard Avenue, and Seventh Streets</w:t>
        <w:br/>
        <w:t>(Municipal Address: 1660 N. Roman Street). The recommendation of the City Planning</w:t>
        <w:br/>
        <w:t>Commission being "FOR APPROVAL", with one (1) waiver and twelve (12) provisos.</w:t>
        <w:br/>
        <w:t>Annotation:</w:t>
        <w:br/>
        <w:t>ELECTRONICALLY SUBMITTED.</w:t>
        <w:br/>
        <w:t>(Cm. Green, District D, Cn. Deadline 7/24/23).</w:t>
        <w:br/>
        <w:t>CONTINUED TO THE MEETING OF 7/13/23.</w:t>
        <w:br/>
        <w:t>ZD NO. 35-23 Final Staff Report report</w:t>
        <w:br/>
        <w:t>7b. MOTION (LYING OVER) - NO. M-23-258 - BY: COUNCILMEMBER GREEN</w:t>
        <w:br/>
        <w:t>Brief:</w:t>
        <w:br/>
        <w:t>Approving the applicant's Conditional Use request for the property located at 1660 N. Roman</w:t>
        <w:br/>
        <w:t>Street, on ZD NO. 35/23, subject to one (1) waiver and twelve (12) provisos recommended by</w:t>
        <w:br/>
        <w:t>City Planning Commission.</w:t>
        <w:br/>
        <w:t>Annotation:</w:t>
        <w:br/>
        <w:t>(Council Rule 34. Postponement Deadline 10/6/23).</w:t>
        <w:br/>
        <w:t>CONTINUED TO THE MEETING OF 7/13/23.</w:t>
        <w:br/>
        <w:t>M-23-258 LO</w:t>
        <w:br/>
        <w:t>LEGISLATIVE GROUPING</w:t>
        <w:br/>
        <w:t>8.</w:t>
        <w:br/>
        <w:t>8a. ZONING DOCKET NO. 36/23 - 2834 LASALLE, LLC</w:t>
        <w:br/>
        <w:t>https://cityofno.granicus.com/GeneratedAgendaViewer.php?view_id=42&amp;clip_id=4578</w:t>
        <w:br/>
        <w:t>18/45</w:t>
        <w:br/>
        <w:t>cityofno.granicus.com/GeneratedAgendaViewer.php?view_id=42&amp;clip_id=4578</w:t>
        <w:br/>
        <w:t>7/23/23, 6:10 PM</w:t>
        <w:br/>
        <w:t>Brief:</w:t>
        <w:br/>
        <w:t>Requesting a Conditional Use to permit a hotel in an HU-B1 Historic Urban Neighborhood</w:t>
        <w:br/>
        <w:t>Business District and the LAS La Salle Street Overlay District, on Square 333, Lot 38 and</w:t>
        <w:br/>
        <w:t>part of Lot J or Lot 4, the rear part of Lot 15, part of original Lot J, rear part of Lot 17, and</w:t>
        <w:br/>
        <w:t>rear part of Lot 18, in the Fourth Municipal District, bounded by La Salle Street, Washington</w:t>
        <w:br/>
        <w:t>Avenue, Sixth Street, and South Liberty Street (Municipal Addresses: 2832-2834 La Salle</w:t>
        <w:br/>
        <w:t>Street). The recommendation of the City Planning Commission being "FOR APPROVAL",</w:t>
        <w:br/>
        <w:t>subject to three (3) provisos.</w:t>
        <w:br/>
        <w:t>Annotation:</w:t>
        <w:br/>
        <w:t>ELECTRONICALLY SUBMITTED.</w:t>
        <w:br/>
        <w:t>(Cm. Harris, District B, Cn. Deadline 8/7/23).</w:t>
        <w:br/>
        <w:t>HEARING HELD.</w:t>
        <w:br/>
        <w:t>ZD NO 36-23 Staff Report</w:t>
        <w:br/>
        <w:t>8b. MOTION - NO. M-23-284 - BY: COUNCILMEMBER HARRIS</w:t>
        <w:br/>
        <w:t>Brief:</w:t>
        <w:br/>
        <w:t>Approving the applicant's Conditional Use request for the property located at 2832-2834</w:t>
        <w:br/>
        <w:t>LaSalle Street, on ZD NO. 36/23, subject to three (3) provisos recommended by City Planning</w:t>
        <w:br/>
        <w:t>Commission.</w:t>
        <w:br/>
        <w:t>Annotation:</w:t>
        <w:br/>
        <w:t>ELECTRONICALLY SUBMITTED.</w:t>
        <w:br/>
        <w:t>(Council Rule 34. Postponement Deadline 10/20/23).</w:t>
        <w:br/>
        <w:t>M-23-284</w:t>
        <w:br/>
        <w:t>9. ZONING DOCKET NO. 40/23 - C. DEMATTEO, LLC</w:t>
        <w:br/>
        <w:t>Brief:</w:t>
        <w:br/>
        <w:t>Requesting a Conditional Use to permit a car wash in an MU-1 Medium Intensity Mixed-Use</w:t>
        <w:br/>
        <w:t>District and an HUC Historic Urban Corridor Use Restriction Overlay District, on Square 762,</w:t>
        <w:br/>
        <w:t>Lots 11, 12, 13, 14, 18, 19, 20, 21A, 22A, 22B, 23, 24, 25, 26, 27, and 28, bounded by South</w:t>
        <w:br/>
        <w:t>Carrollton Avenue, Tulane Avenue, Ulloa Street, South Pierce Street (Municipal Addresses:</w:t>
        <w:br/>
        <w:t>4118-4132 South Carrollton Avenue, 4036-4052 Ulloa Street, and 4041-4051 Tulane</w:t>
        <w:br/>
        <w:t>Avenue). The recommendation of the City Planning Commission being "FOR APPROVAL",</w:t>
        <w:br/>
        <w:t>subject to one (1) waiver and 17 provisos.</w:t>
        <w:br/>
        <w:t>Annotation:</w:t>
        <w:br/>
        <w:t>ELECTRONICALLY SUBMITTED.</w:t>
        <w:br/>
        <w:t>(Cm. Giarrusso, District A, Cn. Deadline 8/7/23).</w:t>
        <w:br/>
        <w:t>CONTINUED TO THE MWETING OF 7/13/23.</w:t>
        <w:br/>
        <w:t>ZD NO 40-23 Final w Attachments</w:t>
        <w:br/>
        <w:t>10. LEGISLATIVE GROUPING</w:t>
        <w:br/>
        <w:t>10a. ZONING DOCKET NO. 41/23 - CITY COUNCIL MOTION NO. M-23-105</w:t>
        <w:br/>
        <w:t>https://cityofno.granicus.com/GeneratedAgendaViewer.php?view_id=42&amp;clip_id=4578</w:t>
        <w:br/>
        <w:t>19/45</w:t>
        <w:br/>
        <w:t>7/23/23, 6:10 PM</w:t>
        <w:br/>
        <w:t>cityofno.granicus.com/GeneratedAgendaViewer.php?view_id=42&amp;clip_id=4578</w:t>
        <w:br/>
        <w:t>Brief:</w:t>
        <w:br/>
        <w:t>Requesting an Amendment to the text of Article 18 of the Comprehensive Zoning Ordinance</w:t>
        <w:br/>
        <w:t>to establish the Brown's Dairy Neighborhood District overlay, bounded by Erato Street,</w:t>
        <w:br/>
        <w:t>Baronne Street, Martin Luther King, Jr. Boulevard, and Carondelet Street, to maintain and</w:t>
        <w:br/>
        <w:t>create affordable housing opportunities for long-term residency</w:t>
        <w:br/>
        <w:t>For all lots within the boundaries, the following use restrictions shall apply. The following</w:t>
        <w:br/>
        <w:t>uses are prohibited:</w:t>
        <w:br/>
        <w:t>· Bed and Breakfast (accessory and principal);</w:t>
        <w:br/>
        <w:t>· Hostel;</w:t>
        <w:br/>
        <w:t>· Hotel/Motel; and</w:t>
        <w:br/>
        <w:t>· Short Term Rental (commercial and non-commercial).</w:t>
        <w:br/>
        <w:t>Properties located in the area generally bounded by Erato Street, Baronne Street, Martin</w:t>
        <w:br/>
        <w:t>Luther King, Jr. Boulevard, and Carondelet Street (Municipal Addresses: 1300-1432 Baronne</w:t>
        <w:br/>
        <w:t>Street, 1710-1726 Erato Street, 1301-1429 Carondelet Street, 1714-1736 Thalia Street, and</w:t>
        <w:br/>
        <w:t>1721-1731 Martin Luther King, Jr. Boulevard). The recommendation of the City Planning</w:t>
        <w:br/>
        <w:t>Commission being "NO RECOMMENDATION".</w:t>
        <w:br/>
        <w:t>Annotation:</w:t>
        <w:br/>
        <w:t>ELECTRONICALLY SUBMITTED.</w:t>
        <w:br/>
        <w:t>(Cm. Harris, District B, Cn. Deadline 8/7/23).</w:t>
        <w:br/>
        <w:t>HEARING HELD.</w:t>
        <w:br/>
        <w:t>ZD NO 41-23 Final Staff Report</w:t>
        <w:br/>
        <w:t>106. MOTION - NO. M-23-285 - BY: COUNCILMEMBER HARRIS</w:t>
        <w:br/>
        <w:t>Brief:</w:t>
        <w:br/>
        <w:t>Granting the applicant's request for the properties located at 1300-1432 Baronne Street, 1710-</w:t>
        <w:br/>
        <w:t>1726 Erato Street, 1302-1429 Carondelet Street, 1714-1736 Thalia Street, and 1721-1731</w:t>
        <w:br/>
        <w:t>Martin Luther King, Jr. Boulevard, on ZD NO. 41/23.</w:t>
        <w:br/>
        <w:t>Annotation:</w:t>
        <w:br/>
        <w:t>(Council Rule 34. Postponement Deadline 10/20/23).</w:t>
        <w:br/>
        <w:t>M-23-285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June 22,</w:t>
        <w:br/>
        <w:t>2023:</w:t>
        <w:br/>
        <w:t>Communications from Entergy New Orleans, LLC ("ENO")</w:t>
        <w:br/>
        <w:t>1. First Quarter 2023 Customer Interruptions Report, UD-17-04</w:t>
        <w:br/>
        <w:t>2. First Quarter 2023 Reliability Plan Progress Report, UD-17-04</w:t>
        <w:br/>
        <w:t>Annotation:</w:t>
        <w:br/>
        <w:t>20/45</w:t>
        <w:br/>
        <w:t>https://cityofno.granicus.com/GeneratedAgendaViewer.php?view_id=42&amp;clip_id=4578</w:t>
        <w:br/>
        <w:t>7/23/23, 6:10 PM</w:t>
        <w:br/>
        <w:t>cityofno.granicus.com/GeneratedAgendaViewer.php?view_id=42&amp;clip_id=4578</w:t>
        <w:br/>
        <w:t>ELECTRONICALLY SUBMITTED.</w:t>
        <w:br/>
        <w:t>RECEIVED.</w:t>
        <w:br/>
        <w:t>Erin Spears</w:t>
        <w:br/>
        <w:t>Courtney R. Nicholson - Entergy _- 2023-06-15 ENO First Quarter Customer Interruptions</w:t>
        <w:br/>
        <w:t>Report</w:t>
        <w:br/>
        <w:t>Courtney R. Nicholson - Entergy - 2023-06-15 ENO First Quarter Reliability Project Status</w:t>
        <w:br/>
        <w:t>Report</w:t>
        <w:br/>
        <w:t>2. COMMUNICATION - FROM JONATHAN LANDRY</w:t>
        <w:br/>
        <w:t>Brief:</w:t>
        <w:br/>
        <w:t>Requesting to appeal the Historic District Landmarks Commission's decision of "denial" of a</w:t>
        <w:br/>
        <w:t>roof replacement request for property located at 437 Bermuda Street.</w:t>
        <w:br/>
        <w:t>Annotation:</w:t>
        <w:br/>
        <w:t>ELECTRONICALLY SUBMITTED.</w:t>
        <w:br/>
        <w:t>RECEIVED. (Hearing Date Set for 7/13/23).</w:t>
        <w:br/>
        <w:t>Jonathan Landry HDLC appeal 437 Bermuda Street</w:t>
        <w:br/>
        <w:t>Zachary Smith HDLC Appeal 1622 Pine Street</w:t>
        <w:br/>
        <w:t>COMMUNICATION - FROM ZACHARY SMITH, OWNER, ZACH SMITH,</w:t>
        <w:br/>
        <w:t>3.</w:t>
        <w:br/>
        <w:t>CONSULTING &amp; DESIGN</w:t>
        <w:br/>
        <w:t>Brief:</w:t>
        <w:br/>
        <w:t>Requesting to appeal the Historic District Landmarks Commission's decision of a fine of</w:t>
        <w:br/>
        <w:t>$5,000 for the unpermitted demolition of the front porch for property located at 1622 Pine</w:t>
        <w:br/>
        <w:t>Street.</w:t>
        <w:br/>
        <w:t>Annotation:</w:t>
        <w:br/>
        <w:t>ELECTRONICALLY SUBMITTED.</w:t>
        <w:br/>
        <w:t>RECEIVED. (Hearing Date Set for 7/13/23).</w:t>
        <w:br/>
        <w:t>Zachary Smith HDLC Appeal 1622 Pine Street</w:t>
        <w:br/>
        <w:t>COMMUNICATION - FROM BRIAN ACE</w:t>
        <w:br/>
        <w:t>4.</w:t>
        <w:br/>
        <w:t>Brief:</w:t>
        <w:br/>
        <w:t>Requesting to appeal the Historic District Landmarks Commission's decision of "denial" of a</w:t>
        <w:br/>
        <w:t>request to replace approximately 29 feet of iron fencing for property located at 2222 Chartres</w:t>
        <w:br/>
        <w:t>Street.</w:t>
        <w:br/>
        <w:t>Annotation:</w:t>
        <w:br/>
        <w:t>ELECTRONICALLY SUBMITTED.</w:t>
        <w:br/>
        <w:t>RECEIVED. (Hearing Date Set for 7/13/23).</w:t>
        <w:br/>
        <w:t>HDLC Appeal Brian Ace 2222 Chartres Street</w:t>
        <w:br/>
        <w:t>https://cityofno.granicus.com/GeneratedAgendaViewer.php?view_id=42&amp;clip_id=4578</w:t>
        <w:br/>
        <w:t>21/45</w:t>
        <w:br/>
        <w:t>cityofno.granicus.com/GeneratedAgendaViewer.php?view_id=42&amp;clip_id=4578</w:t>
        <w:br/>
        <w:t>7/23/23, 6:10 PM</w:t>
        <w:br/>
        <w:t>COMMUNICATION - FROM HEATHER COOPER, AIA NCARB, ROZAS WARD</w:t>
        <w:br/>
        <w:t>5.</w:t>
        <w:br/>
        <w:t>ARCHITECTS</w:t>
        <w:br/>
        <w:t>Brief:</w:t>
        <w:br/>
        <w:t>Requesting to appeal the Historic District Landmarks Commission's decision of "denial" of a</w:t>
        <w:br/>
        <w:t>request of a proposed demolition of an existing rear service cottage for property located at</w:t>
        <w:br/>
        <w:t>1492 Moss Street.</w:t>
        <w:br/>
        <w:t>Annotation:</w:t>
        <w:br/>
        <w:t>ELECTRONICALLY SUBMITTED.</w:t>
        <w:br/>
        <w:t>RECEIVED. (Hearing Date Set for 7/13/23).</w:t>
        <w:br/>
        <w:t>Heather CooperHDLC 1492 Moss Street</w:t>
        <w:br/>
        <w:t>COMMUNICATION - FROM JUDGE MICHAEL G. BAGNERIS, RET ., BAGNERIS,</w:t>
        <w:br/>
        <w:t>6.</w:t>
        <w:br/>
        <w:t>PIEKSEN &amp; ASSOCIATES, LLC ., REPRESENTING APPLICANT, BROADWAY</w:t>
        <w:br/>
        <w:t>STREET HOLDINGS, LLC</w:t>
        <w:br/>
        <w:t>Brief:</w:t>
        <w:br/>
        <w:t>Requesting to appear before the New Orleans City Council to appeal the decisions and fine of</w:t>
        <w:br/>
        <w:t>$15,000 rendered by the Historic District Landmarks Commission and to get the decision</w:t>
        <w:br/>
        <w:t>reversed and have the fine removed or significantly reduced for property located at 7200 S.</w:t>
        <w:br/>
        <w:t>Claiborne Avenue.</w:t>
        <w:br/>
        <w:t>Annotation:</w:t>
        <w:br/>
        <w:t>ELECTRONICALLY SUBMITTED.</w:t>
        <w:br/>
        <w:t>RECEIVED. (Hearing Date Set for 7/13/23).</w:t>
        <w:br/>
        <w:t>Judge Michael G. Bagneris, Ret HDLC Appeal 7200 So. Claiborne Avenue</w:t>
        <w:br/>
        <w:t>7. COMMUNICATION - FROM SEBASTIAN HERRMANN</w:t>
        <w:br/>
        <w:t>Brief:</w:t>
        <w:br/>
        <w:t>Requesting to appeal the Historic District Landmarks Commission's decision of "denial" to</w:t>
        <w:br/>
        <w:t>retain all windows as they currently are, since they were installed by the previous owner in</w:t>
        <w:br/>
        <w:t>2020/21 for property located at 430 Homer Street.</w:t>
        <w:br/>
        <w:t>Annotation:</w:t>
        <w:br/>
        <w:t>ELECTRONICALLY SUBMITTED.</w:t>
        <w:br/>
        <w:t>RECEIVED. (Hearing Date Set for 7/13/23).</w:t>
        <w:br/>
        <w:t>Sebastian Herrmann HDLC Appeal 430 Homer Street</w:t>
        <w:br/>
        <w:t>COMMUNICATION - FROM RODGERIKA MEDRANO, SENIOR PROJECT</w:t>
        <w:br/>
        <w:t>8.</w:t>
        <w:br/>
        <w:t>MANAGER, STORMWATER &amp; GREEN INFRASTRUCTURE, DEPARTMENT OF</w:t>
        <w:br/>
        <w:t>PUBLIC WORKS, CITY OF NEW ORLEANS</w:t>
        <w:br/>
        <w:t>Brief:</w:t>
        <w:br/>
        <w:t>Submitting a proposed agreement between the City of New</w:t>
        <w:br/>
        <w:t>Orleans and Orleans Parish School Board, a completed contract summary form and the related</w:t>
        <w:br/>
        <w:t>Motion, pursuant to Rule 57.</w:t>
        <w:br/>
        <w:t>22/45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Annotation:</w:t>
        <w:br/>
        <w:t>ELECTRONICALLY SUBMITTED.</w:t>
        <w:br/>
        <w:t>RECEIVED AND REFERRED TO THE PUBLIC WORKS COMMITTEE.</w:t>
        <w:br/>
        <w:t>(See Motion No. M-23-294).</w:t>
        <w:br/>
        <w:t>Rodgerilka Medrano OPSB</w:t>
        <w:br/>
        <w:t>COMMUNICATION - FROM CLIFFORD G. TERRY, ACCOUNTANT III, NEW</w:t>
        <w:br/>
        <w:t>9.</w:t>
        <w:br/>
        <w:t>ORLEANS POLICE DEPARTMENT, CITY OF NEW ORLEANS</w:t>
        <w:br/>
        <w:t>Brief:</w:t>
        <w:br/>
        <w:t>Submitting a proposed agreement between the City of New Orleans and Saltus Technologies,</w:t>
        <w:br/>
        <w:t>Inc ., a completed contract summary form and the related Motion, pursuant to Rule 57.</w:t>
        <w:br/>
        <w:t>Annotation:</w:t>
        <w:br/>
        <w:t>ELECTRONICALLY SUBMITTED.</w:t>
        <w:br/>
        <w:t>RECEIVED AND REFERRED TO THE PUBLIC WORKS COMMITTEE.</w:t>
        <w:br/>
        <w:t>(See Motion No. M-23-293).</w:t>
        <w:br/>
        <w:t>Clifford Terry</w:t>
        <w:br/>
        <w:t>10. COMMUNICATION - FROM TYRA JOHNSON BROWN, DIRECTOR, OFFICE OF</w:t>
        <w:br/>
        <w:t>HOUSING POLICY &amp; COMMUNITY DEVELOPMENT, CITY OF NEW ORLEANS</w:t>
        <w:br/>
        <w:t>Brief:</w:t>
        <w:br/>
        <w:t>Submitting a proposed agreement between the City of New Orleans and START Corporation,</w:t>
        <w:br/>
        <w:t>Incorporation, a completed contract summary form and the related Motion, pursuant to Rule</w:t>
        <w:br/>
        <w:t>57.</w:t>
        <w:br/>
        <w:t>Annotation:</w:t>
        <w:br/>
        <w:t>ELECTRONICALLY SUBMITTED.</w:t>
        <w:br/>
        <w:t>RECEIVED AND REFERRED TO THE COMMUNITY DEVELOPMENT COMMITTEE.</w:t>
        <w:br/>
        <w:t>Tyra Johnson Brown</w:t>
        <w:br/>
        <w:t>11. COMMUNICATION - FROM WILLIAM T. SALMERON, CHIEF OF NEW ORLEANS</w:t>
        <w:br/>
        <w:t>EMS, NEW ORLEANS EMERGENCY MEDICAL SERVICES, CITY OF NEW</w:t>
        <w:br/>
        <w:t>ORLEANS</w:t>
        <w:br/>
        <w:t>Brief:</w:t>
        <w:br/>
        <w:t>Submitting a proposed agreement between the City of New Orleans and Teleflex, LLC,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William T. Salmeron - TELEFLEX</w:t>
        <w:br/>
        <w:t>12. COMMUNICATION - FROM WILLIAM T. SALMERON, CHIEF OF NEW ORLEANS</w:t>
        <w:br/>
        <w:t>EMS, NEW ORLEANS EMERGENCY MEDICAL SERVICES, CITY OF NEW</w:t>
        <w:br/>
        <w:t>23/45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ORLEANS</w:t>
        <w:br/>
        <w:t>Brief:</w:t>
        <w:br/>
        <w:t>Submitting a proposed agreement between the City of New Orleans and ZOLL Medical,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William T. Salmeron - ZOLL</w:t>
        <w:br/>
        <w:t>13. COMMUNICATION - FROM JAMES SPALT, LBT VENTURES</w:t>
        <w:br/>
        <w:t>Brief:</w:t>
        <w:br/>
        <w:t>Requesting to appeal the Historic District Landmarks Commission's decision to levy a fine of</w:t>
        <w:br/>
        <w:t>$48,254 for the unpermitted demolition for property located at 838 Lowerline Street.</w:t>
        <w:br/>
        <w:t>Annotation:</w:t>
        <w:br/>
        <w:t>ELECTRONICALLY SUBMITTED.</w:t>
        <w:br/>
        <w:t>RECEIVED. (Hearing Date Set for 7/13/23).</w:t>
        <w:br/>
        <w:t>James Spalt HDLC Appeal 838 Lowerline Street</w:t>
        <w:br/>
        <w:t>14. REPORT - OF THE CHIEF OF STAFF OF THE CHIEF ADMINISTRATIVE OFFICER,</w:t>
        <w:br/>
        <w:t>CITY OF NEW ORLEANS</w:t>
        <w:br/>
        <w:t>Brief:</w:t>
        <w:br/>
        <w:t>Submitting the Chief Administrative Office Report for passenger type vehicles, owned or</w:t>
        <w:br/>
        <w:t>leased by the City of New Orleans ("City") for the first quarter of 2023, pursuant to Chapter 2,</w:t>
        <w:br/>
        <w:t>Article IX, Section 2-902 of the City Code.</w:t>
        <w:br/>
        <w:t>Annotation:</w:t>
        <w:br/>
        <w:t>ELECTRONICALLY SUBMITTED.</w:t>
        <w:br/>
        <w:t>RECEIVED.</w:t>
        <w:br/>
        <w:t>Jonathan Harris Q1 2023 Vehicle Report Transmittal Letter</w:t>
        <w:br/>
        <w:t>JH Q1 2023 Pool Vehicle Report</w:t>
        <w:br/>
        <w:t>JH Q1 2023 Take-Home Vehicle Report</w:t>
        <w:br/>
        <w:t>REPORT - OF THE EXECUTIVE DIRECTOR OF THE CITY PLANNING</w:t>
        <w:br/>
        <w:t>15.</w:t>
        <w:br/>
        <w:t>COMMISSION</w:t>
        <w:br/>
        <w:t>Brief:</w:t>
        <w:br/>
        <w:t>Transmitting the Bed and Breakfast Interim Zoning District Appeal for IZD 001-23 - Cm.</w:t>
        <w:br/>
        <w:t>Giarrusso, Cn. Deadline 8/21/23.</w:t>
        <w:br/>
        <w:t>Annotation:</w:t>
        <w:br/>
        <w:t>ELECTRONICALLY SUBMITTED.</w:t>
        <w:br/>
        <w:t>RECEIVED. (Hearing Date Set for 7/13/23).</w:t>
        <w:br/>
        <w:t>https://cityofno.granicus.com/GeneratedAgendaViewer.php?view_id=42&amp;clip_id=4578</w:t>
        <w:br/>
        <w:t>24/45</w:t>
        <w:br/>
        <w:t>cityofno.granicus.com/GeneratedAgendaViewer.php?view_id=42&amp;clip_id=4578</w:t>
        <w:br/>
        <w:t>7/23/23, 6:10 PM</w:t>
        <w:br/>
        <w:t>IZD 001-23</w:t>
        <w:br/>
        <w:t>16. REPORT - OF THE EXECUTIVE DIRECTOR OF THE CITY PLANNING</w:t>
        <w:br/>
        <w:t>COMMISSION</w:t>
        <w:br/>
        <w:t>Brief:</w:t>
        <w:br/>
        <w:t>Transmitting the Historic Urban Neighborhood Commercial Short Term Rental Interim</w:t>
        <w:br/>
        <w:t>Zoning District Appeal for IZD 002-23 - Cm. King, Cn. Deadline 8/21/23.</w:t>
        <w:br/>
        <w:t>Annotation:</w:t>
        <w:br/>
        <w:t>ELECTRONICALLY SUBMITTED.</w:t>
        <w:br/>
        <w:t>RECEIVED. (Hearing Date Set for 7/13/23).</w:t>
        <w:br/>
        <w:t>IZD 002-23 Final</w:t>
        <w:br/>
        <w:t>17.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deny an application to demolish a Contributing-rated rear accessory</w:t>
        <w:br/>
        <w:t>structure for the property located at 1492 Moss Street.</w:t>
        <w:br/>
        <w:t>Annotation:</w:t>
        <w:br/>
        <w:t>ELECTRONICALLY SUBMITTED.</w:t>
        <w:br/>
        <w:t>RECEIVED.</w:t>
        <w:br/>
        <w:t>HDLC Report 1492 Moss Street</w:t>
        <w:br/>
        <w:t>18.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deny the application to remove existing asphalt shingle roof and English-</w:t>
        <w:br/>
        <w:t>V ridge tiles for the installation of new, standing seam, metal roofing on a Contributing rated</w:t>
        <w:br/>
        <w:t>building for the property located at 437 Bermuda Street.</w:t>
        <w:br/>
        <w:t>Annotation:</w:t>
        <w:br/>
        <w:t>ELECTRONICALLY SUBMITTED.</w:t>
        <w:br/>
        <w:t>RECEIVED.</w:t>
        <w:br/>
        <w:t>HDLC Report 437 Bermuda Street</w:t>
        <w:br/>
        <w:t>19. REPORT - OF THE DEPUTY DIRECTOR OF THE NEW ORLEANS HISTORIC</w:t>
        <w:br/>
        <w:t>DISTRICT LANDMARKS COMMISSION ' CENTRAL BUSINESS DISTRICT</w:t>
        <w:br/>
        <w:t>HISTORIC DISTRICT LANDMARKS COMMISSION</w:t>
        <w:br/>
        <w:t>25/45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Brief:</w:t>
        <w:br/>
        <w:t>Submitting a report regarding an appeal of the Historic District Landmarks Commission's</w:t>
        <w:br/>
        <w:t>(HDLC) decision to allow the retention of the unpermitted demolition of more than 25% of</w:t>
        <w:br/>
        <w:t>the façade and fine the owner $5000 for the property located at 1622 Pine Street.</w:t>
        <w:br/>
        <w:t>Annotation:</w:t>
        <w:br/>
        <w:t>ELECTRONICALLY SUBMITTED.</w:t>
        <w:br/>
        <w:t>RECEIVED.</w:t>
        <w:br/>
        <w:t>HDLC Report 1622 Pine street</w:t>
        <w:br/>
        <w:t>20.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deny an application to remove a historic fence for the property located at</w:t>
        <w:br/>
        <w:t>2222 Chartres Street.</w:t>
        <w:br/>
        <w:t>Annotation:</w:t>
        <w:br/>
        <w:t>ELECTRONICALLY SUBMITTED.</w:t>
        <w:br/>
        <w:t>RECEIVED.</w:t>
        <w:br/>
        <w:t>HDLC Report 2222 Chartres Street</w:t>
        <w:br/>
        <w:t>21. REPORT - OF THE CHIEF ADMINISTRATIVE OFFICER, CITY OF NEW ORLEANS</w:t>
        <w:br/>
        <w:t>Brief:</w:t>
        <w:br/>
        <w:t>Submitting a written report, pursuant to Chapter 70, Article IV, Division 1, Section 70-429 of</w:t>
        <w:br/>
        <w:t>the City of New Orleans Code of Ordinances, stating that at this time, no purchases have been</w:t>
        <w:br/>
        <w:t>made under the emergency declaration related to Motion M-23-252.</w:t>
        <w:br/>
        <w:t>Annotation:</w:t>
        <w:br/>
        <w:t>ELECTRONICALLY SUBMITTED.</w:t>
        <w:br/>
        <w:t>RECEIVED.</w:t>
        <w:br/>
        <w:t>Gilbert Montano CAO</w:t>
        <w:br/>
        <w:t>22. CAL. NO. 34,190 - BY: COUNCILMEMBER KING</w:t>
        <w:br/>
        <w:t>Brief:</w:t>
        <w:br/>
        <w:t>An Ordinance to effect a zoning change from an HMR-2 Historic Marigny/Tremé/Bywater</w:t>
        <w:br/>
        <w:t>Residential District to an HMC-2 Historic Marigny/Tremé/Bywater Commercial District,</w:t>
        <w:br/>
        <w:t>located on the rear portions of existing Lots A or 14, 15, and 470-A or 16 (which are to be</w:t>
        <w:br/>
        <w:t>subdivided into the rear portion of proposed Lot B) in Square 623 &amp; 624, the Third Municipal</w:t>
        <w:br/>
        <w:t>District and bounded by Saint Bernard Avenue, North Robertson Street, Annette Street, and</w:t>
        <w:br/>
        <w:t>North Villere Street (Municipal Addresses: 1646, 1650 and 1654 North Robertson Street); and</w:t>
        <w:br/>
        <w:t>otherwise to provide with respect thereto. (ZONING DOCKET NO. 26/23)</w:t>
        <w:br/>
        <w:t>Annotation:</w:t>
        <w:br/>
        <w:t>ELECTRONICALLY SUBMITTED.</w:t>
        <w:br/>
        <w:t>https://cityofno.granicus.com/GeneratedAgendaViewer.php?view_id=42&amp;clip_id=4578</w:t>
        <w:br/>
        <w:t>26/45</w:t>
        <w:br/>
        <w:t>7/23/23, 6:10 PM</w:t>
        <w:br/>
        <w:t>cityofno.granicus.com/GeneratedAgendaViewer.php?view_id=42&amp;clip_id=4578</w:t>
        <w:br/>
        <w:t>(90 Days, Cn. Deadline 8/23/23).</w:t>
        <w:br/>
        <w:t>(Cn. Deadline 8/10/23).</w:t>
        <w:br/>
        <w:t>34190-29495 MCS</w:t>
        <w:br/>
        <w:t>23. CAL. NO. 34,192 - BY: COUNCILMEMBER HARRIS</w:t>
        <w:br/>
        <w:t>Brief:</w:t>
        <w:br/>
        <w:t>n Ordinance to establish a conditional use to permit alcohol beverage sales in an existing</w:t>
        <w:br/>
        <w:t>standard restaurant in an HU-B1 Historic Urban Neighborhood Business District and the</w:t>
        <w:br/>
        <w:t>Magazine Street Use Restriction Overlay District, on Square 209, Lot 4, in the Sixth</w:t>
        <w:br/>
        <w:t>Municipal District, bounded by Magazine Street, General Taylor Street, Peniston Street, and</w:t>
        <w:br/>
        <w:t>Constance Street (Municipal Addresses: 3814-3816 Magazine Street); and otherwise to</w:t>
        <w:br/>
        <w:t>provide with respect thereto. (ZONING DOCKET NO. 29/23)</w:t>
        <w:br/>
        <w:t>Annotation:</w:t>
        <w:br/>
        <w:t>ELECTRONICALLY SUBMITTED.</w:t>
        <w:br/>
        <w:t>(90 Days, Cn. Deadline 8/23/23).</w:t>
        <w:br/>
        <w:t>(Cn. Deadline 8/10/23).</w:t>
        <w:br/>
        <w:t>34192-29496 MCS</w:t>
        <w:br/>
        <w:t>24. CAL. NO. 34,240 - BY: COUNCILMEMBER KING (BY REQUEST).</w:t>
        <w:br/>
        <w:t>Brief:</w:t>
        <w:br/>
        <w:t>An Ordinance to authorize the Mayor of the City of New Orleans to enter into Amendment</w:t>
        <w:br/>
        <w:t>No. 1 ("Amendment") to amend the Cooperative Endeavor Agreement ("Agreement")</w:t>
        <w:br/>
        <w:t>between the City of New Orleans (the "City") and Foundation for Louisiana (the</w:t>
        <w:br/>
        <w:t>"Contractor") relative to the Contractor acting as the designated fiscal administrator for the</w:t>
        <w:br/>
        <w:t>Children and Youth Planning Board, in order to extend the Agreement for an additional one</w:t>
        <w:br/>
        <w:t>(1) year; to increase the maximum aggregate amount of compensation; to amend the rate of</w:t>
        <w:br/>
        <w:t>compensation; to amend the services provided by the Contractor; and to add, modify, or</w:t>
        <w:br/>
        <w:t>reaffirm certain terms and conditions, as more fully set forth in the Amendment attached</w:t>
        <w:br/>
        <w:t>hereto as Exhibit "1" and incorporated and made a part hereof; and otherwise to provide with</w:t>
        <w:br/>
        <w:t>respect thereto.</w:t>
        <w:br/>
        <w:t>Annotation:</w:t>
        <w:br/>
        <w:t>(Council Rule 34. Postponement Deadline 10/6/23).</w:t>
        <w:br/>
        <w:t>(Governmental Affairs Committee recommended approval).</w:t>
        <w:br/>
        <w:t>34240-29500 MCS</w:t>
        <w:br/>
        <w:t>MOTION TO ADOPT CONSENT AGENDA AND REFER OTHER MATTERS TO THE</w:t>
        <w:br/>
        <w:t>A.</w:t>
        <w:br/>
        <w:t>PROPER AGENCY.</w:t>
        <w:br/>
        <w:t>B. AND THE CONSENT AGENDA WAS ADOPTED.</w:t>
        <w:br/>
        <w:t>REGULAR AGENDA</w:t>
        <w:br/>
        <w:t>27/45</w:t>
        <w:br/>
        <w:t>https://cityofno.granicus.com/GeneratedAgendaViewer.php?view_id=42&amp;clip_id=4578</w:t>
        <w:br/>
        <w:t>7/23/23, 6:10 PM</w:t>
        <w:br/>
        <w:t>cityofno.granicus.com/GeneratedAgendaViewer.php?view_id=42&amp;clip_id=4578</w:t>
        <w:br/>
        <w:t>LAND USE MATTERS ALL LAND USE ARE SCHEDULED TO COMMENCE AT 11:00</w:t>
        <w:br/>
        <w:t>A.</w:t>
        <w:br/>
        <w:t>A.M. OR THEREAFTER. All public comments on land use items are subject to City</w:t>
        <w:br/>
        <w:t>Council Rule 10.1B, whereby each land use matter is limited to a maximum public comment</w:t>
        <w:br/>
        <w:t>period of 20 minutes, with speakers being limited to two minutes, per item. No ceding of</w:t>
        <w:br/>
        <w:t>public speaking time is permitted.</w:t>
        <w:br/>
        <w:t>15. CAL. NO. 34,198 - BY: COUNCILMEMBER MORRELL</w:t>
        <w:br/>
        <w:t>Brief:</w:t>
        <w:br/>
        <w:t>An Ordinance to amend and reordain Section 26-15 of the Code of the City of New Orleans,</w:t>
        <w:br/>
        <w:t>relative to the City of New Orleans' amendments to the adopted International Building Code,</w:t>
        <w:br/>
        <w:t>2015 Edition; to amend therein the Stormwater Code of the City of New Orleans, which</w:t>
        <w:br/>
        <w:t>includes permitting and submittal requirements, removal of bonding requirements, fees, plan</w:t>
        <w:br/>
        <w:t>review, and various standards relative thereto; and otherwise provide with respect thereto.</w:t>
        <w:br/>
        <w:t>Annotation:</w:t>
        <w:br/>
        <w:t>ELECTRONICALLY SUBMITTED.</w:t>
        <w:br/>
        <w:t>(Council Rule 34. Postponement Deadline 9/22/23).</w:t>
        <w:br/>
        <w:t>(Technical needed).</w:t>
        <w:br/>
        <w:t>CONTINUED TO THE MEETING OF 7/27/13.</w:t>
        <w:br/>
        <w:t>34198</w:t>
        <w:br/>
        <w:t>16. CAL. NO. 34,230 - BY: COUNCILMEMBER MORRELL</w:t>
        <w:br/>
        <w:t>Brief:</w:t>
        <w:br/>
        <w:t>An Ordinance to amend and reordain Section 26-680 of the Code of New Orleans to add</w:t>
        <w:br/>
        <w:t>references to the Minimum Property Maintenance Code; and otherwise to provide with</w:t>
        <w:br/>
        <w:t>respect thereto.</w:t>
        <w:br/>
        <w:t>Annotation:</w:t>
        <w:br/>
        <w:t>(Council Rule 34. Postponement Deadline 10/6/23).</w:t>
        <w:br/>
        <w:t>34230-29497 MCS</w:t>
        <w:br/>
        <w:t>17. CAL. NO. 34,237 - BY: COUNCILMEMBER KING</w:t>
        <w:br/>
        <w:t>Brief:</w:t>
        <w:br/>
        <w:t>An Ordinance to temporarily waive certain fees, permit fees, and requirements within and</w:t>
        <w:br/>
        <w:t>around Devour Park located at 1500 Teche Street, New Orleans, Louisiana in conjunction with</w:t>
        <w:br/>
        <w:t>the Senior Car Giveaway event on Sunday, June 18, 2023 from 12:00 p.m. to 5:00 p.m ., to</w:t>
        <w:br/>
        <w:t>specify the duration and boundaries of said waiver; and otherwise to provide with respect</w:t>
        <w:br/>
        <w:t>thereto.</w:t>
        <w:br/>
        <w:t>Annotation:</w:t>
        <w:br/>
        <w:t>ELECTRONICALLY SUBMITTED.</w:t>
        <w:br/>
        <w:t>(Council Rule 34. Postponement Deadline 10/6/23).</w:t>
        <w:br/>
        <w:t>34237-29498 MCS</w:t>
        <w:br/>
        <w:t>https://cityofno.granicus.com/GeneratedAgendaViewer.php?view_id=42&amp;clip_id=4578</w:t>
        <w:br/>
        <w:t>28/45</w:t>
        <w:br/>
        <w:t>7/23/23, 6:10 PM</w:t>
        <w:br/>
        <w:t>cityofno.granicus.com/GeneratedAgendaViewer.php?view_id=42&amp;clip_id=4578</w:t>
        <w:br/>
        <w:t>CAL. NO. 34,238 - BY: COUNCILMEMBERS MORRELL, MORENO, HARRIS, AND</w:t>
        <w:br/>
        <w:t>18.</w:t>
        <w:br/>
        <w:t>KING</w:t>
        <w:br/>
        <w:t>Brief:</w:t>
        <w:br/>
        <w:t>An Ordinance to amend and reordain Section 2-905 of the Code of New Orleans to change the</w:t>
        <w:br/>
        <w:t>process for granting of exceptions to the City's Clean Fleet requirements; and otherwise to</w:t>
        <w:br/>
        <w:t>provide with respect thereto.</w:t>
        <w:br/>
        <w:t>Annotation:</w:t>
        <w:br/>
        <w:t>ELECTRONICALLY SUBMITTED.</w:t>
        <w:br/>
        <w:t>(Council Rule 34. Postponement Deadline 10/6/23).</w:t>
        <w:br/>
        <w:t>34238-29499 MCS</w:t>
        <w:br/>
        <w:t>19. CAL. NO. 34,239 - BY: COUNCILMEMBER THOMAS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"City) and the Law</w:t>
        <w:br/>
        <w:t>Enforcement District ("LED") of the Parish of Orleans, State of Louisiana, represented by its</w:t>
        <w:br/>
        <w:t>Chief Executive Officer Sheriff Susan Hutson, for a term greater than one year, for the public</w:t>
        <w:br/>
        <w:t>purpose of constructing a new Medical and Mental Health Services Facility ("Phase III") at</w:t>
        <w:br/>
        <w:t>the Orleans Justice Center ("OJC") in the City of New Orleans, as more fully detailed in the</w:t>
        <w:br/>
        <w:t>CEA form attached hereto as Exhibit "A"; and otherwise to provide with respect thereto.</w:t>
        <w:br/>
        <w:t>Annotation:</w:t>
        <w:br/>
        <w:t>(Council Rule 34. Postponement Deadline 10/6/23).</w:t>
        <w:br/>
        <w:t>WITHDRAWN.</w:t>
        <w:br/>
        <w:t>34239</w:t>
        <w:br/>
        <w:t>20. CAL. NO. 34,241 - BY: COUNCILMEMBER GIARRUSSO</w:t>
        <w:br/>
        <w:t>Brief:</w:t>
        <w:br/>
        <w:t>An Ordinance to amend and reordain the Unclassified Pay Plan for officers and employees in</w:t>
        <w:br/>
        <w:t>the unclassified service of the City of New Orleans, in accordance with Section 3-118 and 4-</w:t>
        <w:br/>
        <w:t>206(1)(g) of the Home Rule Charter of the City of New Orleans, to establish new titles for the</w:t>
        <w:br/>
        <w:t>existing positions of Chief of EMS (Physician) (U-3005) and Deputy Chief of EMS (U-3006);</w:t>
        <w:br/>
        <w:t>to change the titles to Medical Director (U-3005) and Chief of EMS (U-3006); to establish</w:t>
        <w:br/>
        <w:t>new salary ranges for these classifications within the Unclassified Pay Plan; and otherwise to</w:t>
        <w:br/>
        <w:t>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34241</w:t>
        <w:br/>
        <w:t>21. CAL. NO. 34,242 - BY: COUNCILMEMBERS GIARRUSSO, HARRIS AND MORENO</w:t>
        <w:br/>
        <w:t>(BY REQUEST).</w:t>
        <w:br/>
        <w:t>https://cityofno.granicus.com/GeneratedAgendaViewer.php?view_id=42&amp;clip_id=4578</w:t>
        <w:br/>
        <w:t>29/45</w:t>
        <w:br/>
        <w:t>cityofno.granicus.com/GeneratedAgendaViewer.php?view_id=42&amp;clip_id=4578</w:t>
        <w:br/>
        <w:t>7/23/23, 6:10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for rental assistance programs in the Office of Community Development</w:t>
        <w:br/>
        <w:t>and to pilot a program to assist homeowners in addressing code enforcement violations in</w:t>
        <w:br/>
        <w:t>Historic District Landmarks Commission; and 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34242</w:t>
        <w:br/>
        <w:t>22. CAL. NO. 34,243 - BY: COUNCILMEMBERS GIARRUSSO, HARRIS AND MORENO</w:t>
        <w:br/>
        <w:t>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for rental assistance programs in the Office of Community</w:t>
        <w:br/>
        <w:t>Development and to pilot a program to assist homeowners in addressing code enforcement</w:t>
        <w:br/>
        <w:t>violations in Historic District Landmarks Commission; and otherwise to provide with respect</w:t>
        <w:br/>
        <w:t>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34243</w:t>
        <w:br/>
        <w:t>23. CAL. NO. 34,244 -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Police Department for personnel overtime and to purchase</w:t>
        <w:br/>
        <w:t>security systems, equipment and software; and 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34244</w:t>
        <w:br/>
        <w:t>24. CAL. NO. 34,245 - BY: COUNCILMEMBERS GIARRUSSO, MORENO, GREEN AND</w:t>
        <w:br/>
        <w:t>THOMAS (BY REQUEST).</w:t>
        <w:br/>
        <w:t>https://cityofno.granicus.com/GeneratedAgendaViewer.php?view_id=42&amp;clip_id=4578</w:t>
        <w:br/>
        <w:t>30/45</w:t>
        <w:br/>
        <w:t>cityofno.granicus.com/GeneratedAgendaViewer.php?view_id=42&amp;clip_id=4578</w:t>
        <w:br/>
        <w:t>7/23/23, 6:10 PM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Police Department for personnel overtime and to</w:t>
        <w:br/>
        <w:t>purchase security systems, equipment and software; and otherwise to provide with respect</w:t>
        <w:br/>
        <w:t>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34245</w:t>
        <w:br/>
        <w:t>25. CAL. NO. 34,246 -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34246</w:t>
        <w:br/>
        <w:t>26. CAL. NO. 34,247 -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Healthcare for the</w:t>
        <w:br/>
        <w:t>Homeless Program to expand HIV health services in the community through various</w:t>
        <w:br/>
        <w:t>partnerships; and 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34247</w:t>
        <w:br/>
        <w:t>27. CAL. NO. 34,248 - BY: COUNCILMEMBERS GIARRUSSO, MORENO, GREEN AND</w:t>
        <w:br/>
        <w:t>THOMAS (BY REQUEST).</w:t>
        <w:br/>
        <w:t>31/45</w:t>
        <w:br/>
        <w:t>https://cityofno.granicus.com/GeneratedAgendaViewer.php?view_id=42&amp;clip_id=4578</w:t>
        <w:br/>
        <w:t>7/23/23, 6:10 PM</w:t>
        <w:br/>
        <w:t>cityofno.granicus.com/GeneratedAgendaViewer.php?view_id=42&amp;clip_id=4578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Office of Workforce Development; and otherwise to</w:t>
        <w:br/>
        <w:t>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34248</w:t>
        <w:br/>
        <w:t>28. CAL. NO. 34,249 -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Office of Workforce Development; and</w:t>
        <w:br/>
        <w:t>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34249</w:t>
        <w:br/>
        <w:t>29. CAL. NO. 34,250 -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Department of Health for Emergency Medical Services to</w:t>
        <w:br/>
        <w:t>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34250</w:t>
        <w:br/>
        <w:t>30. CAL. NO. 34,251 -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32/45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2023", to appropriate grant funds to the Health Department for Emergency Medical Services</w:t>
        <w:br/>
        <w:t>to purchase computers and virtual reality headsets required for virtual reality training; and</w:t>
        <w:br/>
        <w:t>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34251</w:t>
        <w:br/>
        <w:t>CAL. NO. 34,252 - BY: COUNCILMEMBERS GIARRUSSO, MORENO, GREEN AND</w:t>
        <w:br/>
        <w:t>31.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Personal Services to Other Operating within the Office of</w:t>
        <w:br/>
        <w:t>Police Secondary Employment to cover the remaining payrolls (19) for Reserve Officers; and</w:t>
        <w:br/>
        <w:t>otherwise to provide with respect thereto.</w:t>
        <w:br/>
        <w:t>Annotation:</w:t>
        <w:br/>
        <w:t>(Council Rule 34. Postponement Deadline 10/6/23).</w:t>
        <w:br/>
        <w:t>CONTINUED TO THE MEETING OF 7/13/23 AND REFERRED TO THE BUDGET</w:t>
        <w:br/>
        <w:t>COMMITTEE.</w:t>
        <w:br/>
        <w:t>34252</w:t>
        <w:br/>
        <w:t>32.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(Referred to the Governmental Affairs Committee).</w:t>
        <w:br/>
        <w:t>(Technical Correction).</w:t>
        <w:br/>
        <w:t>CONTINUED TO THE MEETING OF 7/27/23 AND REFERRED TO</w:t>
        <w:br/>
        <w:t>THE GOVERNMENTAL AFFAIRS COMMITTEE.</w:t>
        <w:br/>
        <w:t>M-22-516 LO</w:t>
        <w:br/>
        <w:t>33. MOTION (LYING OVER) - NO. M-23-Z - BY: COUNCILMEMBERS MORRELL AND</w:t>
        <w:br/>
        <w:t>KING</w:t>
        <w:br/>
        <w:t>Brief:</w:t>
        <w:br/>
        <w:t>Directing City Planning Commission to conduct a public hearing to consider amendments to</w:t>
        <w:br/>
        <w:t>Ordinance No. 4,264 M.C.S ., amended by Ordinance No. 26,413 M.C.S ., as amended, the</w:t>
        <w:br/>
        <w:t>Comprehensive Zoning Ordinance of the City of New Orleans, to amend Article 9 Historic</w:t>
        <w:br/>
        <w:t>33/45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Core Neighborhoods Residential Districts to create a new zoning classification, VCR-3, and to</w:t>
        <w:br/>
        <w:t>make associated zoning map changes to effectuate the new zoning district. The purpose of</w:t>
        <w:br/>
        <w:t>VCR-3 is to allow a mix of primarily residential uses, limited to singles, doubles, educational,</w:t>
        <w:br/>
        <w:t>and cultural uses. When compared to VCR-1 and VCR-2, VCR-3 is intended to promote</w:t>
        <w:br/>
        <w:t>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M-23-Z LO</w:t>
        <w:br/>
        <w:t>34.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Addresses: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INDEFINITELY.</w:t>
        <w:br/>
        <w:t>M-23-AALQ</w:t>
        <w:br/>
        <w:t>35.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Council Rule 34. Postponement Deadline 8/18/23).</w:t>
        <w:br/>
        <w:t>(Cm. Giarrusso requested his name be added).</w:t>
        <w:br/>
        <w:t>WITHDRAWN.</w:t>
        <w:br/>
        <w:t>M-23-164 LO</w:t>
        <w:br/>
        <w:t>38. RESOLUTION - NO. R-23-276 - BY: COUNCILMEMBER GIARRUSSO (BY</w:t>
        <w:br/>
        <w:t>REQUEST).</w:t>
        <w:br/>
        <w:t>Brief:</w:t>
        <w:br/>
        <w:t>Resolution giving preliminary approval to the issuance of not exceeding Eighty Million</w:t>
        <w:br/>
        <w:t>https://cityofno.granicus.com/GeneratedAgendaViewer.php?view_id=42&amp;clip_id=4578</w:t>
        <w:br/>
        <w:t>34/45</w:t>
        <w:br/>
        <w:t>cityofno.granicus.com/GeneratedAgendaViewer.php?view_id=42&amp;clip_id=4578</w:t>
        <w:br/>
        <w:t>7/23/23, 6:10 PM</w:t>
        <w:br/>
        <w:t>Dollars ($80,000,000) of City of New Orleans Sewerage Service Revenue Bonds, in one or</w:t>
        <w:br/>
        <w:t>more series.</w:t>
        <w:br/>
        <w:t>Annotation:</w:t>
        <w:br/>
        <w:t>(Council Rule 34. Postponement Deadline 10/20/23).</w:t>
        <w:br/>
        <w:t>CONTINUED TO THE MEETING OF 7/13/23 AND REFERRED TO THE BUDGET</w:t>
        <w:br/>
        <w:t>COMMITTEE.</w:t>
        <w:br/>
        <w:t>R-23-276</w:t>
        <w:br/>
        <w:t>RESOLUTION - NO. R-23-277 - BY: COUNCILMEMBERS MORRELL, MORENO,</w:t>
        <w:br/>
        <w:t>39.</w:t>
        <w:br/>
        <w:t>GIARRUSSO, HARRIS, KING, GREEN AND THOMAS</w:t>
        <w:br/>
        <w:t>Brief:</w:t>
        <w:br/>
        <w:t>Celebrating the diversity of the City of New Orleans' residents, including its religious</w:t>
        <w:br/>
        <w:t>minorities, and stands in solidarity with the Biden-Harris Administration's national strategy to</w:t>
        <w:br/>
        <w:t>counter antisemitism.</w:t>
        <w:br/>
        <w:t>Annotation:</w:t>
        <w:br/>
        <w:t>ELECTRONICALLY SUBMITTED.</w:t>
        <w:br/>
        <w:t>(Council Rule 34. Postponement Deadline 10/20/23).</w:t>
        <w:br/>
        <w:t>R-23-277</w:t>
        <w:br/>
        <w:t>34.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Addresses: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INDEFINITELY.</w:t>
        <w:br/>
        <w:t>According to Rule 34, this matter is being Continued Indefinitely, and pursuant to Rule 34 it</w:t>
        <w:br/>
        <w:t>will not appear on any further agendas unless requested by the sponsoring Councilmember(s).</w:t>
        <w:br/>
        <w:t>50. POINT OF PERSONAL PRIVILEGE - Cm. King speaking on the Cypress Park Apartments</w:t>
        <w:br/>
        <w:t>attempted eviction of several homelss tenants illegally living there. Nathan Fields, Director</w:t>
        <w:br/>
        <w:t>of Homelss Resources is asking for City money to help temporary find housing for those</w:t>
        <w:br/>
        <w:t>individuals, and before that money is approved or moved around I just want to be clear and</w:t>
        <w:br/>
        <w:t>transparent and make the public and the Council know what is happening.</w:t>
        <w:br/>
        <w:t>41. MOTION - NO. M-23-280 - BY: COUNCILMEMBERS MORRELL, MORENO,</w:t>
        <w:br/>
        <w:t>GIARRUSSO, HARRIS, KING, GREEN AND THOMAS</w:t>
        <w:br/>
        <w:t>https://cityofno.granicus.com/GeneratedAgendaViewer.php?view_id=42&amp;clip_id=4578</w:t>
        <w:br/>
        <w:t>35/45</w:t>
        <w:br/>
        <w:t>cityofno.granicus.com/GeneratedAgendaViewer.php?view_id=42&amp;clip_id=4578</w:t>
        <w:br/>
        <w:t>7/23/23, 6:10 PM</w:t>
        <w:br/>
        <w:t>Brief:</w:t>
        <w:br/>
        <w:t>Authorizing the employment of Barrasso Usdin Kupperman Freeman &amp; Sarver, L.L.C. as</w:t>
        <w:br/>
        <w:t>legal counsel for Council President JP Morrell and Council Vice President Helena Moreno in</w:t>
        <w:br/>
        <w:t>their official and individual capacities for the purpose of intervening in and pursuing the</w:t>
        <w:br/>
        <w:t>Council's claims in Council of the City of New Orleans v. Edward Wisner Donation, et al .,</w:t>
        <w:br/>
        <w:t>Case No. 2022-6765 and any other case involving similar subject matter. The terms of the</w:t>
        <w:br/>
        <w:t>representation, including the maximum compensation payable in connection therewith, shall</w:t>
        <w:br/>
        <w:t>be as set forth in the recitals herein and in the professional services agreement authorized by</w:t>
        <w:br/>
        <w:t>Motion No. M-22-185, as amended from time to time.</w:t>
        <w:br/>
        <w:t>Annotation:</w:t>
        <w:br/>
        <w:t>ELECTRONICALLY SUBMITTED.</w:t>
        <w:br/>
        <w:t>(Council Rule 34. Postponement Deadline 10/20/23).</w:t>
        <w:br/>
        <w:t>M-23-280</w:t>
        <w:br/>
        <w:t>42. MOTION - NO. M-23-286 - BY: COUNCILMEMBER GREEN (BY REQUEST).</w:t>
        <w:br/>
        <w:t>Brief:</w:t>
        <w:br/>
        <w:t>Declaring the failure of the two HVAC chiller compressors at the St. Bernard Recreation</w:t>
        <w:br/>
        <w:t>Center an imminent threat to life and property and a public emergency and authorizing the</w:t>
        <w:br/>
        <w:t>New Orleans Recreation Development Commission to secure informal bids for the emergency</w:t>
        <w:br/>
        <w:t>procurement of two HVAC chiller compressors systems at an estimated cost of $40,000.00.</w:t>
        <w:br/>
        <w:t>Annotation:</w:t>
        <w:br/>
        <w:t>(Council Rule 34. Postponement Deadline 10/20/23).</w:t>
        <w:br/>
        <w:t>M-23-286</w:t>
        <w:br/>
        <w:t>43. MOTION - NO. M-23-287 - BY: COUNCILMEMBERS THOMAS AND HARRIS (BY</w:t>
        <w:br/>
        <w:t>REQUEST).</w:t>
        <w:br/>
        <w:t>Brief:</w:t>
        <w:br/>
        <w:t>Adding the President of the Council as a signatory to Amendment No. 1 to the contract</w:t>
        <w:br/>
        <w:t>between the City of New Orleans and Legacy Professional Services, LLC; and authorizing the</w:t>
        <w:br/>
        <w:t>President of the Council to sign Amendment No. 1 between the City of New Orleans and</w:t>
        <w:br/>
        <w:t>Legacy Professional Services, LLC.</w:t>
        <w:br/>
        <w:t>Annotation:</w:t>
        <w:br/>
        <w:t>(Council Rule 34. Postponement Deadline 10/20/23).</w:t>
        <w:br/>
        <w:t>CONTINUED TO THE MEETING OF 7/13/23 AND REFERRED TO THE PUBLIC</w:t>
        <w:br/>
        <w:t>WORKS COMMITTEE.</w:t>
        <w:br/>
        <w:t>M-23-287</w:t>
        <w:br/>
        <w:t>44. MOTION - NO. M-23-290 - BY: COUNCILMEMBER KING</w:t>
        <w:br/>
        <w:t>Brief:</w:t>
        <w:br/>
        <w:t>Directing the City Planning Commission to conduct a public hearing to consider a zoning map</w:t>
        <w:br/>
        <w:t>amendment from S-RS Suburban Single-Family Residential District to S-B1 Suburban</w:t>
        <w:br/>
        <w:t>Business District on Square 2, Lot PT27, in the Fifth Municipal District, bounded by General</w:t>
        <w:br/>
        <w:t>Meyer Avenue, and Casimere, Zion, and Carver Streets (Municipal Address: 6505 General</w:t>
        <w:br/>
        <w:t>https://cityofno.granicus.com/GeneratedAgendaViewer.php?view_id=42&amp;clip_id=4578</w:t>
        <w:br/>
        <w:t>36/45</w:t>
        <w:br/>
        <w:t>cityofno.granicus.com/GeneratedAgendaViewer.php?view_id=42&amp;clip_id=4578</w:t>
        <w:br/>
        <w:t>7/23/23, 6:10 PM</w:t>
        <w:br/>
        <w:t>Meyer Avenue).</w:t>
        <w:br/>
        <w:t>Annotation:</w:t>
        <w:br/>
        <w:t>ELECTRONICALLY SUBMITTED.</w:t>
        <w:br/>
        <w:t>(Council Rule 34. Postponement Deadline 10/20/23).</w:t>
        <w:br/>
        <w:t>M-23-290</w:t>
        <w:br/>
        <w:t>45. MOTION - NO. M-23-291 - BY: COUNCILMEMBER KING</w:t>
        <w:br/>
        <w:t>Brief:</w:t>
        <w:br/>
        <w:t>Directing the City Planning Commission to conduct a public hearing to consider a zoning map</w:t>
        <w:br/>
        <w:t>amendment from S-BS Suburban Pedestrian-Oriented Corridor Business District to S-RS</w:t>
        <w:br/>
        <w:t>Suburban Single-Family Residential District on Square 1, Lot RB25, in the Fifth Municipal</w:t>
        <w:br/>
        <w:t>District, bounded by Stanton Road, English Turn Parkway, Delacroix Road, and Willow Drive</w:t>
        <w:br/>
        <w:t>(Municipal Address: 1600 Stanton Road).</w:t>
        <w:br/>
        <w:t>Annotation:</w:t>
        <w:br/>
        <w:t>ELECTRONICALLY SUBMITTED.</w:t>
        <w:br/>
        <w:t>(Council Rule 34. Postponement Deadline 10/20/23).</w:t>
        <w:br/>
        <w:t>M-23-291</w:t>
        <w:br/>
        <w:t>46. MOTION - NO. M-23-293 - BY: COUNCILMEMBER THOMAS (BY REQUEST).</w:t>
        <w:br/>
        <w:t>Brief:</w:t>
        <w:br/>
        <w:t>Adding the President of the Council as a signatory to the professional services agreement</w:t>
        <w:br/>
        <w:t>between the City of New Orleans and Saltus Technologies, Inc .; and authorizing the President</w:t>
        <w:br/>
        <w:t>of the Council to sign the professional services agreement between the City of New Orleans</w:t>
        <w:br/>
        <w:t>and Saltus Technologies, Inc.</w:t>
        <w:br/>
        <w:t>Annotation:</w:t>
        <w:br/>
        <w:t>(Council Rule 34. Postponement Deadline 10/20/23).</w:t>
        <w:br/>
        <w:t>CONTINUED TO THE MEETING OF 7/13/23 AND REFERRED TO THE PUBLIC</w:t>
        <w:br/>
        <w:t>WORKS COMMITTEE.</w:t>
        <w:br/>
        <w:t>M-23-293</w:t>
        <w:br/>
        <w:t>47. MOTION - NO. M-23-294 - BY: COUNCILMEMBER GREEN (BY REQUEST)</w:t>
        <w:br/>
        <w:t>Brief:</w:t>
        <w:br/>
        <w:t>Adding the President of the Council as a signatory to the Grant of Servitude between the City</w:t>
        <w:br/>
        <w:t>of New Orleans, through its Stormwater and Green Infrastructure and Orleans Parish School</w:t>
        <w:br/>
        <w:t>Board; and authorizing the President of the Council</w:t>
        <w:br/>
        <w:t>to sign the Grant of Servitude between the City of New Orleans, through its Stormwater and</w:t>
        <w:br/>
        <w:t>Green Infrastructure and Orleans Parish School Board.</w:t>
        <w:br/>
        <w:t>Annotation:</w:t>
        <w:br/>
        <w:t>(Council Rule 34. Postponement Deadline 10/20/23).</w:t>
        <w:br/>
        <w:t>CONTINUED TO THE MEETING OF 7/13/23 AND REFERRED TO THE PUBLIC</w:t>
        <w:br/>
        <w:t>WORKS COMMITTEE.</w:t>
        <w:br/>
        <w:t>37/45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M-23-294</w:t>
        <w:br/>
        <w:t>51. ORDINANCES ON FIRST READING</w:t>
        <w:br/>
        <w:t>CALENDAR NUMBERS 34,253 THRU 34,276.</w:t>
        <w:br/>
        <w:t>INTRODUCED AND LAID OVER AS REQUIRED BY LAW.</w:t>
        <w:br/>
        <w:t>6-22-23 1 st Readings</w:t>
        <w:br/>
        <w:t>51a. CAL. NO. 34,253 - BY: COUNCILMEMBER HARRIS</w:t>
        <w:br/>
        <w:t>Brief:</w:t>
        <w:br/>
        <w:t>An Ordinance to establish a conditional use to permit a neighborhood commercial</w:t>
        <w:br/>
        <w:t>establishment in an HU-RD2 Historic Urban Two-Family Residential District on Square 450,</w:t>
        <w:br/>
        <w:t>Lot X, in the Second Municipal District, bounded by Conti Street, Bienville Street, North</w:t>
        <w:br/>
        <w:t>Norman C Francis Parkway, and North Rendon Street (Municipal Address: 3310 Conti</w:t>
        <w:br/>
        <w:t>Street); and otherwise to provide with respect thereto. (Zoning Docket no. 66/22)</w:t>
        <w:br/>
        <w:t>Annotation:</w:t>
        <w:br/>
        <w:t>(90 Days, Cn. Deadline 9/6/23).</w:t>
        <w:br/>
        <w:t>(Cn. Deadline 8/24/23).</w:t>
        <w:br/>
        <w:t>34253</w:t>
        <w:br/>
        <w:t>51b. CAL. NO. 34,254 - BY: COUNCILMEMBER HARRIS</w:t>
        <w:br/>
        <w:t>Brief:</w:t>
        <w:br/>
        <w:t>An Ordinance to amend and reordain Articles 20, 21 and 22 of the Comprehensive Zoning</w:t>
        <w:br/>
        <w:t>Ordinance (Ordinance No. 4264 M.C.S ., as amended by Ordinance No. 26,413 M.C.S. and</w:t>
        <w:br/>
        <w:t>subsequent amendments) to require security measures and crime mitigation efforts at Parking</w:t>
        <w:br/>
        <w:t>Structures and Parking Lots (principal uses), specifically within the use standards in Sections</w:t>
        <w:br/>
        <w:t>20.3.00, 20.3.00.1, and 20.3.00.2, as well as any related regulations, including Section</w:t>
        <w:br/>
        <w:t>21.5; to possibly require security measures and crime mitigation efforts for consideration</w:t>
        <w:br/>
        <w:t>include required on-site employees and parking lot attendants; adequate lighting; and the</w:t>
        <w:br/>
        <w:t>installation of panic buttons, emergency call boxes, and security cameras; and requesting</w:t>
        <w:br/>
        <w:t>consideration of whether certain Parking Structures and Parking Lots (principal uses) should</w:t>
        <w:br/>
        <w:t>be exempt, including those that are not open to the public; those that are locked or gated: and</w:t>
        <w:br/>
        <w:t>those below a certain number of parking spots or square footage; and otherwise to provide</w:t>
        <w:br/>
        <w:t>with respect thereto.(Zoning Docket no. 12/23)</w:t>
        <w:br/>
        <w:t>Annotation:</w:t>
        <w:br/>
        <w:t>(90 Days, Cn. Deadline 9/6/23).</w:t>
        <w:br/>
        <w:t>(Cn. Deadline 8/24/23).</w:t>
        <w:br/>
        <w:t>34254</w:t>
        <w:br/>
        <w:t>51c. CAL. NO. 34,255 - BY: COUNCILMEMBER HARRIS</w:t>
        <w:br/>
        <w:t>Brief:</w:t>
        <w:br/>
        <w:t>An Ordinance to amend and reordain Articles 9, 10, 11 12, 13, 14, 15, 17 and 28 of the</w:t>
        <w:br/>
        <w:t>Comprehensive Zoning Ordinance (Ordinance No. 4264 M.C.S ., as amended by Ordinance</w:t>
        <w:br/>
        <w:t>No. 26,413 M.C.S. and subsequent amendments) to create standards for affordable</w:t>
        <w:br/>
        <w:t>https://cityofno.granicus.com/GeneratedAgendaViewer.php?view_id=42&amp;clip_id=4578</w:t>
        <w:br/>
        <w:t>38/45</w:t>
        <w:br/>
        <w:t>cityofno.granicus.com/GeneratedAgendaViewer.php?view_id=42&amp;clip_id=4578</w:t>
        <w:br/>
        <w:t>7/23/23, 6:10 PM</w:t>
        <w:br/>
        <w:t>homeownership opportunities by amending Article 5, Article 26, and/or Article 28, and any</w:t>
        <w:br/>
        <w:t>related articles according to the City Planning Commission, and to consider the community</w:t>
        <w:br/>
        <w:t>land trust model to define and create standards for Affordable Homeownership Development;</w:t>
        <w:br/>
        <w:t>and otherwise to provide with respect thereto. (Zoning Docket no. 14/23)</w:t>
        <w:br/>
        <w:t>Annotation:</w:t>
        <w:br/>
        <w:t>(90 Days, Cn. Deadline 9/6/23).</w:t>
        <w:br/>
        <w:t>(Cn. Deadline 8/24/23).</w:t>
        <w:br/>
        <w:t>34255</w:t>
        <w:br/>
        <w:t>51d. CAL. NO. 34,256 - BY: COUNCILMEMBER KING</w:t>
        <w:br/>
        <w:t>Brief:</w:t>
        <w:br/>
        <w:t>An Ordinance to establish a conditional use to permit a reception facility in an HMC-2</w:t>
        <w:br/>
        <w:t>Historic Marigny/Tremé/Bywater Commercial District, on Square 636, Lots C and 10, in the</w:t>
        <w:br/>
        <w:t>Third Municipal District, bounded by North Claiborne Avenue, Pauger Street, North</w:t>
        <w:br/>
        <w:t>Robertson Street, and Saint Anthony Street (Municipal Addresses: 1830-1840 North</w:t>
        <w:br/>
        <w:t>Claiborne Avenue and 2224 Pauger Street); and otherwise to provide with respect thereto.</w:t>
        <w:br/>
        <w:t>(Zoning Docket no. 21/23)</w:t>
        <w:br/>
        <w:t>Annotation:</w:t>
        <w:br/>
        <w:t>(90 Days, Cn. Deadline 9/6/23).</w:t>
        <w:br/>
        <w:t>(Cn. Deadline 8/24/23).</w:t>
        <w:br/>
        <w:t>34256</w:t>
        <w:br/>
        <w:t>51e. CAL. NO. 34.257 - BY: COUNCILMEMBER GIARRUSSO (BY REQUEST)</w:t>
        <w:br/>
        <w:t>Brief:</w:t>
        <w:br/>
        <w:t>An Ordinance for the rescission of Ordinance No. 24,145 MCS (Zoning Docket 59/10) and to</w:t>
        <w:br/>
        <w:t>grant a conditional use to permit the expansion of an existing commercial use to exceed 5,000</w:t>
        <w:br/>
        <w:t>square feet of floor area, on Square 236, Lot 30-A, in the Second Municipal District, bounded</w:t>
        <w:br/>
        <w:t>by Argonne Boulevard, Harrison Avenue, Marshall Foch and Bragg Streets (Municipal</w:t>
        <w:br/>
        <w:t>Address: 6300 Argonne Boulevard); and otherwise to provide with respect thereto.(Zoning</w:t>
        <w:br/>
        <w:t>Docket NO. 27/23)</w:t>
        <w:br/>
        <w:t>Annotation:</w:t>
        <w:br/>
        <w:t>(90 Days, Cn. Deadline 9/6/23).</w:t>
        <w:br/>
        <w:t>(Cn. Deadline 8/24/23).</w:t>
        <w:br/>
        <w:t>34257</w:t>
        <w:br/>
        <w:t>51f. CAL. NO. 34,258 - BY: COUNCILMEMBER KING</w:t>
        <w:br/>
        <w:t>Brief:</w:t>
        <w:br/>
        <w:t>An Ordinance to amend and reordain Article 10 of the Comprehensive Zoning Ordinance</w:t>
        <w:br/>
        <w:t>(Ordinance No. 4264 M.C.S ., as amended by Ordinance No. 26,413 M.C.S. and subsequent</w:t>
        <w:br/>
        <w:t>amendments) to add "wine shop" as a conditional use in the VCS Vieux Carré Service</w:t>
        <w:br/>
        <w:t>District, affecting properties located in the VCS Vieux Carré Service District; and otherwise to</w:t>
        <w:br/>
        <w:t>provide with respect thereto. (ZONING DOCKET NO. 32/23)</w:t>
        <w:br/>
        <w:t>https://cityofno.granicus.com/GeneratedAgendaViewer.php?view_id=42&amp;clip_id=4578</w:t>
        <w:br/>
        <w:t>39/45</w:t>
        <w:br/>
        <w:t>cityofno.granicus.com/GeneratedAgendaViewer.php?view_id=42&amp;clip_id=4578</w:t>
        <w:br/>
        <w:t>7/23/23, 6:10 PM</w:t>
        <w:br/>
        <w:t>Annotation:</w:t>
        <w:br/>
        <w:t>(90 Days, Cn. Deadline 9/6/23).</w:t>
        <w:br/>
        <w:t>(Cn. Deadline 8/24/23).</w:t>
        <w:br/>
        <w:t>34258</w:t>
        <w:br/>
        <w:t>51g. CAL. NO. 34,259 - BY: COUNCILMEMBER KING</w:t>
        <w:br/>
        <w:t>Brief:</w:t>
        <w:br/>
        <w:t>An Ordinance to establish a conditional use to permit a wine shop in the VCS Vieux Carré</w:t>
        <w:br/>
        <w:t>Service District with an extension in hours of operation and the rescission of Ordinance No.</w:t>
        <w:br/>
        <w:t>16,427 MCS (ZD 014/94), on Square 13, Lot 43 or 9, in the Second Municipal District,</w:t>
        <w:br/>
        <w:t>bounded by Decatur Street, French Market Place, Governor Nicholls Street, and Ursulines</w:t>
        <w:br/>
        <w:t>Street (Municipal Addresses: 1118 Decatur Street and 23-25 French Market Place); and</w:t>
        <w:br/>
        <w:t>otherwise to provide with respect thereto.(Zoning Docket No. 33/23)</w:t>
        <w:br/>
        <w:t>Annotation:</w:t>
        <w:br/>
        <w:t>(90 Days, Cn. Deadline 9/6/23).(Cn. Deadline 8/24/23).</w:t>
        <w:br/>
        <w:t>34259</w:t>
        <w:br/>
        <w:t>51h. CAL. NO. 34,260 - BY: COUNCILMEMBER HARRIS</w:t>
        <w:br/>
        <w:t>Brief:</w:t>
        <w:br/>
        <w:t>An Ordinance to establish a conditional use to permit a hotel in an HU-MU Historic Urban</w:t>
        <w:br/>
        <w:t>Neighborhood Mixed-Use District, on Square 583, Lot 5 or 7, in the First Municipal District,</w:t>
        <w:br/>
        <w:t>bounded by South Broad Street, Banks Street, Palmyra Street, and South Dorgenois Street</w:t>
        <w:br/>
        <w:t>(Municipal Addresses: 316-318 South Broad Street); and otherwise to provide with respect</w:t>
        <w:br/>
        <w:t>thereto. (Zoning Docket no. 34/23)</w:t>
        <w:br/>
        <w:t>Annotation:</w:t>
        <w:br/>
        <w:t>(90 Days, Cn. Deadline 9/6/23)</w:t>
        <w:br/>
        <w:t>(Cn. Deadline 8/24/23).</w:t>
        <w:br/>
        <w:t>34260</w:t>
        <w:br/>
        <w:t>51i. CAL. NO. 34,261 - BY: COUNCILMEMBERS HARRIS AND THOMAS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State of</w:t>
        <w:br/>
        <w:t>Louisiana, Department of Public Safety and Corrections, Public Safety Services, Office of</w:t>
        <w:br/>
        <w:t>State Police, Crime Laboratory (the "LSPCL"), for a term of one year, for the public purpose</w:t>
        <w:br/>
        <w:t>of continuing a previously established forensic science partnership by facilitating the selection</w:t>
        <w:br/>
        <w:t>and training of DNA analysts who may ultimately serve with the New Orleans Police</w:t>
        <w:br/>
        <w:t>Department ("NOPD"), as employees who analyze DNA evidence from crimes that occur in</w:t>
        <w:br/>
        <w:t>the City of New Orleans, as more fully detailed in the Cooperative Endeavor Agreement form</w:t>
        <w:br/>
        <w:t>as Exhibit "A"; and otherwise to provide with respect thereto.</w:t>
        <w:br/>
        <w:t>Annotation:</w:t>
        <w:br/>
        <w:t>(Council Rule 34. Postponement Deadline 10/20/23).</w:t>
        <w:br/>
        <w:t>https://cityofno.granicus.com/GeneratedAgendaViewer.php?view_id=42&amp;clip_id=4578</w:t>
        <w:br/>
        <w:t>40/45</w:t>
        <w:br/>
        <w:t>cityofno.granicus.com/GeneratedAgendaViewer.php?view_id=42&amp;clip_id=4578</w:t>
        <w:br/>
        <w:t>7/23/23, 6:10 PM</w:t>
        <w:br/>
        <w:t>34261</w:t>
        <w:br/>
        <w:t>51j. CAL. NO. 34,262 - BY: COUNCILMEMBER HARRIS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Odyssey House</w:t>
        <w:br/>
        <w:t>Louisiana, for a term greater than one year, for the public purpose of increasing harm</w:t>
        <w:br/>
        <w:t>reduction services and to provide treatment and wraparound support to individuals who have</w:t>
        <w:br/>
        <w:t>experienced an overdose in the City of New Orleans, as more fully detailed in the Cooperative</w:t>
        <w:br/>
        <w:t>Endeavor Agreement form as Exhibit "A"; and otherwise to provide with respect thereto.</w:t>
        <w:br/>
        <w:t>Annotation:</w:t>
        <w:br/>
        <w:t>(Council Rule 34. Postponement Deadline 10/20/23).</w:t>
        <w:br/>
        <w:t>34262</w:t>
        <w:br/>
        <w:t>51k. CAL. NO. 34,263 - BY: COUNCILMEMBERS MORENO AND THOMAS (BY</w:t>
        <w:br/>
        <w:t>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"City"), the State of</w:t>
        <w:br/>
        <w:t>Louisiana, Division of Administration, Office of Community Development ("State"), for a</w:t>
        <w:br/>
        <w:t>term of five years, for the public purpose to provide resiliency and recovery efforts through</w:t>
        <w:br/>
        <w:t>infrastructure and economic revitalization in areas impacted by Hurricane Ida and other severe</w:t>
        <w:br/>
        <w:t>storms and flooding in 2020 and 2021 in the City of New Orleans, as more fully detailed in</w:t>
        <w:br/>
        <w:t>the CEA as Exhibit "A"; and otherwise to provide with respect thereto.</w:t>
        <w:br/>
        <w:t>Annotation:</w:t>
        <w:br/>
        <w:t>(Council Rule 34. Postponement Deadline 10/20/23).</w:t>
        <w:br/>
        <w:t>34263</w:t>
        <w:br/>
        <w:t>511. CAL. NO. 34,264 - BY: COUNCILMEMBER KING</w:t>
        <w:br/>
        <w:t>Brief:</w:t>
        <w:br/>
        <w:t>An Ordinance to name the natatorium at Morris F.X. Jeff, Sr. Park the George V. Rainey</w:t>
        <w:br/>
        <w:t>Natatorium; and otherwise to provide with respect thereto.</w:t>
        <w:br/>
        <w:t>Annotation:</w:t>
        <w:br/>
        <w:t>(Council Rule 34. Postponement Deadline 10/20/23).</w:t>
        <w:br/>
        <w:t>34264</w:t>
        <w:br/>
        <w:t>51m. CAL. NO. 34,265 - BY: COUNCILMEMBER THOMAS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Law</w:t>
        <w:br/>
        <w:t>Enforcement District ("LED") of the Parish of Orleans, State of Louisiana, represented by its</w:t>
        <w:br/>
        <w:t>41/45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Chief Executive Officer Sheriff Susan Hutson, for a term greater than one year, for the public</w:t>
        <w:br/>
        <w:t>purpose of constructing a new Medical and Mental Health Services Facility ("Phase III") at</w:t>
        <w:br/>
        <w:t>the Orleans Justice Center ("OJC") in the City of New Orleans, as more fully detailed in the</w:t>
        <w:br/>
        <w:t>CEA form as Exhibit "A"; and otherwise to provide with respect thereto.</w:t>
        <w:br/>
        <w:t>Annotation:</w:t>
        <w:br/>
        <w:t>(Council Rule 34. Postponement Deadline 10/20/23).</w:t>
        <w:br/>
        <w:t>34265</w:t>
        <w:br/>
        <w:t>51n. CAL. NO. 34,266 - BY: COUNCILMEMBER THOMAS</w:t>
        <w:br/>
        <w:t>Brief:</w:t>
        <w:br/>
        <w:t>An Ordinance to amend and reordain section 162-155 of the Code of the City of New Orleans</w:t>
        <w:br/>
        <w:t>to extend the renewal period for expired certificates of public necessity (CPNC); decrease the</w:t>
        <w:br/>
        <w:t>reinstatement fee; allow for the reissuance of certain revoked CPNCs; and otherwise to</w:t>
        <w:br/>
        <w:t>provide with respect thereto.</w:t>
        <w:br/>
        <w:t>Annotation:</w:t>
        <w:br/>
        <w:t>(Council Rule 34. Postponement Deadline 10/20/23).</w:t>
        <w:br/>
        <w:t>34266</w:t>
        <w:br/>
        <w:t>510. CAL. NO. 34,267 -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Criminal Justice Coordination to complete the remaining</w:t>
        <w:br/>
        <w:t>obligations for the Safety and Justice Challenge Sustainability Grant through June 2023; and</w:t>
        <w:br/>
        <w:t>otherwise to provide with respect thereto.</w:t>
        <w:br/>
        <w:t>Annotation:</w:t>
        <w:br/>
        <w:t>(Council Rule 34. Postponement Deadline 10/20/23).</w:t>
        <w:br/>
        <w:t>(Fiscal Note received).</w:t>
        <w:br/>
        <w:t>34267</w:t>
        <w:br/>
        <w:t>51p. CAL. NO. 34,268 -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Criminal Justice Coordination to complete the</w:t>
        <w:br/>
        <w:t>remaining obligations for the Safety and Justice Challenge Sustainability Grant through June</w:t>
        <w:br/>
        <w:t>2023; and otherwise to provide with respect thereto.</w:t>
        <w:br/>
        <w:t>Annotation:</w:t>
        <w:br/>
        <w:t>(Council Rule 34. Postponement Deadline 10/20/23).</w:t>
        <w:br/>
        <w:t>(Fiscal Note received).</w:t>
        <w:br/>
        <w:t>https://cityofno.granicus.com/GeneratedAgendaViewer.php?view_id=42&amp;clip_id=4578</w:t>
        <w:br/>
        <w:t>42/45</w:t>
        <w:br/>
        <w:t>cityofno.granicus.com/GeneratedAgendaViewer.php?view_id=42&amp;clip_id=4578</w:t>
        <w:br/>
        <w:t>7/23/23, 6:10 PM</w:t>
        <w:br/>
        <w:t>34268</w:t>
        <w:br/>
        <w:t>51q. CAL. NO. 34,269 -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Office of Criminal Justice Coordination; and</w:t>
        <w:br/>
        <w:t>otherwise to provide with respect thereto.</w:t>
        <w:br/>
        <w:t>Annotation:</w:t>
        <w:br/>
        <w:t>(Council Rule 34. Postponement Deadline 10/20/23).</w:t>
        <w:br/>
        <w:t>(Fiscal Note received).</w:t>
        <w:br/>
        <w:t>34269</w:t>
        <w:br/>
        <w:t>51r. CAL. NO. 34,270 -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Office of Criminal Justice Coordination; and</w:t>
        <w:br/>
        <w:t>otherwise to provide with respect thereto.</w:t>
        <w:br/>
        <w:t>Annotation:</w:t>
        <w:br/>
        <w:t>(Council Rule 34. Postponement Deadline 10/20/23).</w:t>
        <w:br/>
        <w:t>(Fiscal Note received).</w:t>
        <w:br/>
        <w:t>34270</w:t>
        <w:br/>
        <w:t>51s. CAL. NO. 34,271 -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2023"",</w:t>
        <w:br/>
        <w:t>to appropriate grant funds awarded by FEMA to the Chief Administrative Office for</w:t>
        <w:br/>
        <w:t>Municipal Traffic Court contents and supplies costs incurred during the aftermath of</w:t>
        <w:br/>
        <w:t>Hurricane Ida; and otherwise to provide with respect thereto.</w:t>
        <w:br/>
        <w:t>Annotation:</w:t>
        <w:br/>
        <w:t>(Council Rule 34. Postponement Deadline 10/20/23).</w:t>
        <w:br/>
        <w:t>(Fiscal Note received).</w:t>
        <w:br/>
        <w:t>34271</w:t>
        <w:br/>
        <w:t>51t. CAL. NO. 34,272 - BY: COUNCILMEMBERS GIARRUSSO, MORENO, GREEN AND</w:t>
        <w:br/>
        <w:t>THOMAS (BY REQUEST)</w:t>
        <w:br/>
        <w:t>https://cityofno.granicus.com/GeneratedAgendaViewer.php?view_id=42&amp;clip_id=4578</w:t>
        <w:br/>
        <w:t>43/45</w:t>
        <w:br/>
        <w:t>7/23/23, 6:10 PM</w:t>
        <w:br/>
        <w:t>cityofno.granicus.com/GeneratedAgendaViewer.php?view_id=42&amp;clip_id=4578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by FEMA to the Chief Administrative Office for</w:t>
        <w:br/>
        <w:t>Municipal Traffic Court contents and supplies costs incurred during the aftermath of</w:t>
        <w:br/>
        <w:t>Hurricane Ida; and otherwise to provide with respect thereto.</w:t>
        <w:br/>
        <w:t>Annotation:</w:t>
        <w:br/>
        <w:t>(Council Rule 34. Postponement Deadline 10/20/23).</w:t>
        <w:br/>
        <w:t>(Fiscal Note received).</w:t>
        <w:br/>
        <w:t>34272</w:t>
        <w:br/>
        <w:t>51u. CAL. NO. 34,273 -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federal grant funds to the Mayor's Office of Homeland Security and Emergency</w:t>
        <w:br/>
        <w:t>Preparedness for Federal Emergency Management Agency reimbursable costs; and otherwise</w:t>
        <w:br/>
        <w:t>to provide with respect thereto.</w:t>
        <w:br/>
        <w:t>Annotation:</w:t>
        <w:br/>
        <w:t>(Council Rule 34. Postponement Deadline 10/20/23).</w:t>
        <w:br/>
        <w:t>(Fiscal Note received).</w:t>
        <w:br/>
        <w:t>34273</w:t>
        <w:br/>
        <w:t>51v. CAL. NO. 34,274 -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federal grant funds to the Mayor's Office of Homeland Security and</w:t>
        <w:br/>
        <w:t>Emergency Preparedness for Federal Emergency Management Agency reimbursable costs;</w:t>
        <w:br/>
        <w:t>and otherwise to provide with respect thereto.</w:t>
        <w:br/>
        <w:t>Annotation:</w:t>
        <w:br/>
        <w:t>(Council Rule 34. Postponement Deadline 10/20/23).</w:t>
        <w:br/>
        <w:t>(Fiscal Note received).</w:t>
        <w:br/>
        <w:t>34274</w:t>
        <w:br/>
        <w:t>51w. CAL. NO. 34,275 - BY: COUNCILMEMBER KING (BY REQUEST)</w:t>
        <w:br/>
        <w:t>Brief:</w:t>
        <w:br/>
        <w:t>An Ordinance to provide for the establishment of the Riverwalk-Spanish Plaza Economic</w:t>
        <w:br/>
        <w:t>Development District in the City of New Orleans, State of Louisiana, comprised of the</w:t>
        <w:br/>
        <w:t>44/45</w:t>
        <w:br/>
        <w:t>https://cityofno.granicus.com/GeneratedAgendaViewer.php?view_id=42&amp;clip_id=4578</w:t>
        <w:br/>
        <w:t>cityofno.granicus.com/GeneratedAgendaViewer.php?view_id=42&amp;clip_id=4578</w:t>
        <w:br/>
        <w:t>7/23/23, 6:10 PM</w:t>
        <w:br/>
        <w:t>immovable property described in Exhibit B attached hereto (the "Riverwalk-Spanish Plaza</w:t>
        <w:br/>
        <w:t>Site"); designating the governing authority of Riverwalk-Spanish Plaza Economic</w:t>
        <w:br/>
        <w:t>Development District; providing for the publication of this ordinance; and otherwise to</w:t>
        <w:br/>
        <w:t>provide with respect thereto.</w:t>
        <w:br/>
        <w:t>Annotation:</w:t>
        <w:br/>
        <w:t>(Council Rule 34. Postponement Deadline 10/20/23).</w:t>
        <w:br/>
        <w:t>34275</w:t>
        <w:br/>
        <w:t>51x. CAL. NO. 34,276 - BY: COUNCILMEMBER THOMAS</w:t>
        <w:br/>
        <w:t>Brief:</w:t>
        <w:br/>
        <w:t>An Ordinance to temporarily waive certain fees, permit fees, and requirements within and</w:t>
        <w:br/>
        <w:t>around the Joe Brown Park located at 5601 Read Boulevard, New Orleans, Louisiana in</w:t>
        <w:br/>
        <w:t>conjunction with the N. O. Sho-Tyme/Evergreen Showdown event on Saturday, June 17, 2023</w:t>
        <w:br/>
        <w:t>from 9:00 a.m. to 4:00 p.m ., to specify the duration and boundaries of said waiver; and to</w:t>
        <w:br/>
        <w:t>provide otherwise with respect thereto.</w:t>
        <w:br/>
        <w:t>Annotation:</w:t>
        <w:br/>
        <w:t>(Council Rule 34. Postponement Deadline 10/20/23).</w:t>
        <w:br/>
        <w:t>34276</w:t>
        <w:br/>
        <w:t>52. MOTION TO ADJOURN @ 3:36 P.M.</w:t>
        <w:br/>
        <w:t>45/45</w:t>
        <w:br/>
        <w:t>https://cityofno.granicus.com/GeneratedAgendaViewer.php?view_id=42&amp;clip_id=4578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