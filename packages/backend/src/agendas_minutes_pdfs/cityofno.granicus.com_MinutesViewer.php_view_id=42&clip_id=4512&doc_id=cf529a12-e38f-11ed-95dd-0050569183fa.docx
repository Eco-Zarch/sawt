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5:38 PM cityofno.granicus.com/MinutesViewer.php?view_id=42&amp;clip_id=4512&amp;doc_id=cf529a12-e38f-11ed-95dd-00505691 83fa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MINUTES Regular City Council Meeting held in City Hall Council Chamber on Thursday, April 20, 2023 at 10:20 A.M. PRESIDENT VICE PRESIDENT JP MORRELL HELENA MORENO Councilmember-At-Large Councilmember-At-Large 1. ROLL CALL - LORA W. JOHNSON, CLERK OF COUNCIL On calling the roll, the following members answered to their names: PRESENT: Green, Harris, King, Moreno, Morrell, Thomas - 6 ABSENT: Giarrusso - 1 SIX MEMBERS PRESENT, CONSTITUTING A QUORUM. Councilmember Giarrusso arrived later in the meeting. https://cityofno.granicus.com/MinutesViewer.php?view_id=42&amp;clip_id=4512&amp;doc_id=cf529a12-e38f-11ed-95dd-0050569183fa 1/47 6/23/23, 5:38 PM cityofno.granicus.com/MinutesViewer.php?view_id=42&amp;clip_id=4512&amp;doc_id=cf529a12-e38f-11ed-95dd-00505691 83fa 2. INVOCATION - DR. SARA AL-DAHIR, XAVIER UNIVERSITY OF LOUISIANA 3. PLEDGE OF ALLEGIANCE - JP MORRELL, COUNCILMEMBER-AT-LARGE 4, NATIONAL ANTHEM A. SPECIAL ORDERS OF BUSINESS 1. FIRST ORDER OF BUSINESS - PRESENTATION - VETERANS’ ORGANIZATION, BASTION COMMUNITY OF RESILIENCE, JACKSON SMITH, EXECUTIVE DIRECTOR; ALLISON TEBBE, PROGRAM DIRECTOR; AND SOME VETERAN AMBASSADORS Brief: Bastion Community of Resilience is a veterans community located in New Orleans that provides affordable housing; services including occupational therapy, counseling, support groups; and supportive neighbors for veterans and their families, promoting healing and resilience. It is the only such community in the U.S. and is delivering impactful results. Annotation: ELECTRONICALLY SUBMITTED. (At-Large Div. 1, Cm. Moreno). APPEARED. On calling the roll, the following members answered to their names: PRESENT: Giarrusso, Green, Harris, King, Moreno, Morrell, Thomas - 7 ABSENT: 0 SEVEN MEMBERS PRESENT, CONSTITUTING A QUORUM. 2. SECOND ORDER OF BUSINESS - PRESENTATION - DELTA SIGMA THETA SORORITY, INC., NEW ORLEANS ALUMNAE CHAPTER - RITA B. WEARY, ACTION CHAIR; AND HATTIE BROUSSARD, PARLIAMENTARIAN Brief: Celebrating Delta Sigma Theta Sorority, Inc., New Orleans Alumnae Chapter Annual Red and White Day with the New Orleans City Council. Annotation: ELECTRONICALLY SUBMITTED. (District E, Cm. Thomas). APPEARED. 3. THIRD ORDER OF BUSINESS — PRESENTATION — NATALIA GONZALEZ, EXECUTIVE DIRECTOR, WRBH READING RADIO https://cityofno.granicus.com/MinutesViewer.php?view_id=42&amp;clip_id=4512&amp;doc_id=cf529a12-e38f-11 ed-95dd-0050569183fa 2/47 6/23/23, 5:38 PM cityofno.granicus.com/MinutesViewer.php?view_id=42&amp;clip_id=4512&amp;doc_id=cf529a12-e38f-11ed-95dd-00505691 83fa Brief: Recognizing the Outstanding Contributions of WRBH Reading Radio. Annotation: ELECTRONICALLY SUBMITTED. (District B, Cm. Harris). APPEARED. 23. LEGISLATIVE GROUPING 23a. CAL. NO. 34,125 - BY: COUNCILMEMBER MORRELL Brief: An Ordinance to amend and reordain Section 2-930 of the Code of the City of New Orleans; to provide relative to residential occupancy of City-owned property by City employees and elected officials; and otherwise to provide with respect thereto. Annotation: ELECTRONICALLY SUBMITTED. (Council Rule 34. Postponement Deadline 8/4/23). SPEAKER CARD: Michael Burnside - Oppose 34125 - 29414 M.CS. MOVED By: Thomas SECONDED BY: Green ACTION: Amendment YEAS: Giarrusso, Green, Harris, King, Moreno, Thomas - 6 NAYS: Morrell - 1 ABSTAIN: 0 ABSENT: 0 RECUSED: 0 AND THE MOTION PASSED. 34125 Substitute Amendment MOVED By: Morrell SECONDED BY: Moreno ACTION: As Amended YEAS: Giarrusso, Green, Harris, King, Moreno, Morrell, Thomas - 7 NAYS: 0 ABSTAIN: 0 ABSENT: 0 RECUSED: 0 AND THE MOTION PASSED. 23b. MOTION - NO. M-23-160 - BY: COUNCILMEMBER MORRELL https://cityofno.granicus.com/MinutesViewer.php?view_id=42&amp;clip_id=4512&amp;doc_id=cf529a12-e38f-11ed-95dd-0050569183fa 3/47 6/23/23, 5:38 PM cityofno.granicus.com/MinutesViewer.php?view_id=42&amp;clip_id=4512&amp;doc_id=cf529a12-e38f-11ed-95dd-00505691 83fa Brief: Directing all relevant City departments, including without limitation the Law Department, the Department of Property Management; and the Office of the Mayor, are directed to take all necessary steps to transfer the management and control of Unit 530B in the Upper Pontalba Building to the French Market Corporation so that the unit may be leased for fair-market rent. Annotation: (Council Rule 34. Postponement Deadline 8/18/23). WITHDRAWN. M-23-160 EXEUCTIVE SESSION Brief: NOTICE IS HEREBY GIVEN THAT PURSUANT TO LOUISIANA REVISED STATUTE 42:16 AND 42:17(A)(2), THE COUNCIL OF THE CITY OF NEW ORLEANS MAY CONVENE IN EXECUTIVE SESSION DURING ITS APRIL 20, 2023 REGULAR MEETING FOR THE PURPOSE OF DISCUSSING THE FOLLOWING LITIGATIONS: 1. Lashawn Jones, et al v. Marlin Gusman, et al; Civil Action No. 12-859 Section I, Division 1, United States District Court for the Eastern District of Louisiana, Judge Lance M. Africk, Magistrate Judge North; and 2. United States of America v. City of New Orleans; Civil Action No. 12-CV-01924, Section I, Division 2, United States District Court for the Eastern District of Louisiana, Judge Susie Morgan. Annotation: ELECTRONICALLY SUBMITTED. SESSION HELD. Executive Session Public Notice april 20 2023 Meeting MOVED By: Green SECONDED BY: Harris ACTION: Enter Executive Session YEAS: Giarrusso, Green, Harris, King, Moreno - 5 NAYS: 0 ABSTAIN: 0 ABSENT: Morrell, Thomas - 2 RECUSED: 0 AND THE MOTION PASSED. ROLL CALL TO RE-ESTABLISH QUQRUM On calling the roll, the following members answered to their names: PRESENT: Giarrusso, Green, Harris, Morrell, Thomas - 5 ABSENT: King, Moreno - 2 https://cityofno.granicus.com/MinutesViewer.php?view_id=42&amp;clip_id=4512&amp;doc_id=cf529a12-e38f-11ed-95dd-0050569183fa 4/47 6/23/23, 5:38 PM 55. cityofno.granicus.com/MinutesViewer.php?view_id=42&amp;clip_id=4512&amp;doc_id=cf529a12-e38f-11ed-95dd-00505691 83fa FIVE MEMBERS PRESENT, CONSTITUTING A QUORUM. RESOLUTION - NO. R-23-166 - BY: COUNCILMEMBERS GREEN, MORRELL, MORENO, GIARRUSSO, HARRIS, KING AND THOMAS Brief: Encouraging the State Legislature to authorize reimbursement of the $6.8 million paid by Road Home program recipients and encouraging the State to stop any further collection of funds from recipients who entered into payment plan agreements. Annotation: (Council Rule 34. Postponement Deadline 8/18/23). R-23-166 MOVED BY: Green SECONDED BY: Harris ACTION: Adopt YEAS: Giarrusso, Green, Harris, Moreno, Morrell, Thomas - 6 NAYS: 0 ABSTAIN: 0 ABSENT: King - 1 RECUSED: 0 AND THE MOTION PASSED.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April 20, 2023: Erin Spears - Electric Gas Communications Memo Communications from Entergy New Orleans, LLC (“ENO”) New Orleans Power Station Louisiana Department of Environmental Quality Report, UD- 16-02 ENTERGY - 2022-04-07 ENO Transm Ltr &amp; NOPS LDEQ Reports - Courtney R. Nicholson Capital and Operations &amp; Maintenance Expenditures Compliance Submission, UD-17-04 ENTERGY - 2023-04-14 ENO Capital and O M expenditures Compliance Submission - Public Version - Lacresha Wilkerson https://cityofno.granicus.com/MinutesViewer.php?view_id=42&amp;clip_id=4512&amp;doc_id=cf529a12-e38f-11ed-95dd-0050569183fa 5/47 6/23/23, 5:38 PM 3. cityofno.granicus.com/MinutesViewer.php?view_id=42&amp;clip_id=4512&amp;doc_id=cf529a12-e38f-11ed-95dd-00505691 83fa Semi-Annual Securitized Storm Recovery Rider II Filing, UD-22-01 Annotation: ELECTRONICALLY SUBMITTED. RECEIVED. SPEAKER CARD: Michael Burnside - Info. Only ENTERGY - 2023-04-14 ENO SSCRII Rider Filing - Courtney R. Nicholson COMMUNICATION - FROM WILLIAM T. SALMERON, CHIEF OF NEW ORLEANS EMERGENCY MEDICAL SERVICES (EMS), CITY OF NEW ORLEANS Brief: Submitting a proposed agreement between the City of New Orleans and Acadian Ambulance Service, Inc., a completed contract summary form, and the related Motion and accompanying documents, pursuant to Rule 57. Annotation: ELECTRONICALLY SUBMITTED. RECEIVED AND REFERRED TO THE COMMUNITY DEVELOPMENT COMMITTEE. William T. Salmeron COMMUNICATION - FROM HEATHER COOPER, AJA, NCARB, ROZAS WARD ARCHITECTS Brief: Requesting to appeal the Historic District Landmarks Commission's decision of "denial" regarding the proposed renovation of an existing Significant rated three-story, mixed use building including demolition of the roof structure and construction of new rear addition for property located at 502 Frenchmen Street. Annotation: RECEIVED. (Suggested Hearing Date Set For 5/11/23). HDLC APPEAL - Heather Cooper - 502 Frenchmen Street COMMUNICATION - FROM ZACHARY SMITH, OWNER, ZACH SMITH, CONSULTING &amp; DESIGN Brief: Requesting to appeal the Historic District Landmarks Commission's decision of "denial" of the full demolition for property located at 2516 Upperline Street. Annotation: RECEIVED. (Hearing Date Set For 5/11/23). HDLC APPEAL - Zachary Smith - 2516 Upperline Street https://cityofno.granicus.com/MinutesViewer.php?view_id=42&amp;clip_id=4512&amp;doc_id=cf529a12-e38f-11ed-95dd-0050569183fa 6/47 6/23/23, 5:38 PM 5. cityofno.granicus.com/MinutesViewer.php?view_id=42&amp;clip_id=4512&amp;doc_id=cf529a12-e38f-11ed-95dd-00505691 83fa COMMUNICATION — FROM IAN F. TAYLOR Brief: Requesting to appeal the Historic District Landmarks Commission’s decision of “denial” of demolition of more than 25% of the primary facade on a contributing two-story, two-family residential building for property located at 6028 Benjamin Street. Annotation: RECEIVED. (Hearing Date Set For 5/11/23). HDLC APPEAL - Ian F. Taylor - 6028 Benjamin Street COMMUNICATION - FROM ELIZABETH HOLMAN, DIRECTOR OF LAND USE, COUNCILMEMBER LESLI HARRIS, DISTRICT "B" Brief: Transmitting the Mayor's Office of Economic Development's recommendation of approval, and requesting the scheduling of a public hearing, for the following Restoration Tax Abatement application: * RTA #2018-0489, 3425-27 &amp; 3427AS. Liberty Street, Liberty Street Annotation: ELECTRONICALLY SUBMITTED. RECEIVED. (Hearing Date Set For 5/11/23). RTA - Communication - Elizabeth Holman - 3425-27 S. Liberty Street COMMUNICATION - FROM ELIZABETH HOLMAN, DIRECTOR OF LAND USE, COUNCILMEMBER LESLI HARRIS, DISTRICT "B" Brief: Transmitting the Mayor's Office of Economic Development's no recommendation, and requesting the scheduling of a public hearing, for the following Restoration Tax Abatement application: * RTA #2021-0106, 705 Common Street, NS Hotel Partners - MSY LLC Annotation: ELECTRONICALLY SUBMITTED. RECEIVED. (Hearing Date Set For 5/11/23). RTA - Communication - Elizabeth Holman - 705 Common Street COMMUNICATION — FROM NICOLE WEBRE, WEBRE CONSULTING Brief: Requesting to appeal the Historic District Landmarks Commission’s decision of “denial” for the retention of stone cladding on the front stairs for property located at 1437 St. Andrew Street. https://cityofno.granicus.com/MinutesViewer.php?view_id=42&amp;clip_id=4512&amp;doc_id=cf529a12-e38f-11ed-95dd-0050569183fa 7/47 6/23/23, 5:38 PM 10. 11. 12. cityofno.granicus.com/MinutesViewer.php?view_id=42&amp;clip_id=4512&amp;doc_id=cf529a12-e38f-11ed-95dd-00505691 83fa Annotation: RECEIVED. (Hearing Date Set For 5/11/23). HDLC APPEAL - Nicole Webre - 1437 St. Andrew COMMUNICATION — FROM NICOLE WEBRE, WEBRE CONSULTING Brief: Requesting to appeal the Historic District Landmarks Commission’s decision of “denial” for demolition to grade for property located at 420 S. Galvez Street. Annotation: RECEIVED. (Hearing Date Set For 5/11/23). HDLC APPEAL - Nicole Webre - 420 S. Galvez COMMUNICATION — FROM RICARDO A. RIVERA, ROCK MANAGEMENT LLC Brief: Requesting to appeal the Historic District Landmarks Commission’s decision of “approval” of retention of the collapsed building and levy a fine of $22,500 for the unpermitted demolition for property located at 610 David Street. Annotation: RECEIVED. (Hearing Date Set For 5/11/23). HDLC APPEAL - Ricardo A. Rivera - 610 David Street_Letter of Appeal REPORT - OF STELLA CZIMENT, INDEPENDENT POLICE MONITOR, OFFICE OF THE INDEPENDENT MONITOR (OIPM) Brief: Submitting reports for the month of February 2023 and March 2023 providing the Council with the data in accordance with Ordinance No. 29130 (Calendar No. 33,818). Annotation: ELECTRONICALLY SUBMITTED. RECEIVED. Stella Cziment - Cover Letter for OIPM Report Stella Cziment - OIPM Monthly Report February 2023 Stella Cziment - OIPM Monthly Report March 2023 RESOLUTION - NO. R-23-150 - BY: COUNCILMEMBERS MORRELL, MORENO, GIARRUSSO, HARRIS, KING, GREEN AND THOMAS Brief: IN RE: DIRECTING ENTERGY NEW ORLEANS, INC TO INVESTIGATE AND REMEDIATE ELECTRIC SERVICE DISRUPTIONS AND COMPLAINTS AND TO https://cityofno.granicus.com/MinutesViewer.php?view_id=42&amp;clip_id=4512&amp;doc_id=cf529a12-e38f-11ed-95dd-0050569183fa 8/47 6/23/23, 5:38 PM cityofno.granicus.com/MinutesViewer.php?view_id=42&amp;clip_id=4512&amp;doc_id=cf529a12-e38f-11ed-95dd-00505691 83fa ESTABLISH MINIMUM ELECTRIC RELIABILITY PERFORMANCE STANDARDS AND FINANCIAL PENALTY MECHANISMS A RESOLUTION ESTABLISHING A PROCEDURAL SCHEDULE TO ALLOW FOR THE SUBMISSION OF ADDITIONAL EVIDENCE REGARDING THE PENALTY IMPOSED BY THE COUNCIL IN RESOLUTION R-19-442 PURSUANT TO THE ORDER ON MOTION FOR REMAND BY CIVIL DISTRICT COURT, PARISH OF ORLEANS, CASE NO. 2019-12654, DIVISION “B-5” R-23-150 D. DOCKET NO. UD-17-04 Annotation: (Joint Utility, Cable, Telecommunications and Technology Committee, Public Works, Sanitation and Environmental Committees recommended approval). (Council Rule 34. Postponement Deadline 8/18/23). 13. RESOLUTION - NO. R-23-151 - BY: COUNCILMEMBERS MORRELL, MORENO, GIARRUSSO, HARRIS, KING, GREEN AND THOMAS Brief: A RESOLUTION AND ORDER AUTHORIZING ENTERGY NEW ORLEANS, LLC TO HEDGE A PORTION OF ITS 2023-2024 WINTER HEATING SEASON DISTRIBUTION SYSTEM NATURAL GAS REQUIREMENTS Annotation: (Joint Utility, Cable, Telecommunications and Technology Committee, Public Works, Sanitation and Environmental Committee recommended approval). (Council Rule 34. Postponement Deadline 8/18/23). ADOPTED. R-23-151 14. MOTION - NO. M-23-152 - BY: COUNCILMEMBERS MORRELL, MORENO, GIARRUSSO, HARRIS, KING, GREEN AND THOMAS Brief: Authorizing the President of the Council to sign an appropriate contract or contract amendment with the law firm Dentons US LLP, to provide for the continuation of electric and/or natural gas legal consulting services to the Council in electric and gas utility regulatory matters through the end of calendar year 2023 for a maximum compensation of $4,537,500.00 for said year. Annotation: (Joint Utility, Cable, Telecommunications and Technology Committee, Public Works, Sanitation and Environmental Committee recommended approval). (Council Rule 34. Postponement Deadline 8/18/23). ADOPTED. M-23-152 https://cityofno.granicus.com/MinutesViewer.php?view_id=42&amp;clip_id=4512&amp;doc_id=cf529a12-e38f-11ed-95dd-0050569183fa 9/47 6/23/23, 5:38 PM 15. 16. G, H. cityofno.granicus.com/MinutesViewer.php?view_id=42&amp;clip_id=4512&amp;doc_id=cf529a12-e38f-11ed-95dd-00505691 83fa RESOLUTION - NO. R-23-153 - BY: COUNCILMEMBERS MORRELL, MORENO, GIARRUSSO, HARRIS, KING, GREEN AND THOMAS Brief: A RESOLUTION AND ORDER APPOINTING HEARING OFFICER IN DOCKET NO. UD-20-01 STREAMLINE ENTERGY NEW ORLEANS REPORTING REQUIREMENTS TO THE NEW ORLEANS CITY COUNCIL R-23-153 DOCKET NO. UD-20-01 Annotation: (Joint Utility, Cable, Telecommunications and Technology Committee, Public Works, Sanitation and Environmental Committee recommended approval). (Council Rule 34. Postponement Deadline 8/18/23). ADOPTED. MOTION - NO. M-23-154 - BY: COUNCILMEMBERS THOMAS, MORRELL, MORENO, GIARRUSSO, HARRIS, KING AND GREEN Brief: Directing Sewerage and Water Board of New Orleans (SWBNO) to file all reports required under LA RS § 33:4091 to the Clerk of Council for formal receipt on the City Council agenda, with an electronic copy to the Council Utilities Regulatory Office. Annotation: (Joint Utility, Cable, Telecommunications and Technology Committee, Public Works, Sanitation and Environmental Committee recommended approval). (Council Rule 34. Postponement Deadline 8/18/23). ADOPTED. M-23-154 MOTION TO ADOPT CONSENT AGENDA AND REFER OTHER MATTERS TO THE PROPER AGENCY. MOVED By: Morrell SECONDED BY: Moreno ACTION: Adopt YEAS: Giarrusso, Harris, Moreno, Morrell, Thomas - 5 NAYS: 0 ABSTAIN: 0 ABSENT: Green, King - 2 RECUSED: 0 AND THE MOTION PASSED. AND THE CONSENT AGENDA WAS ADOPTED. REGULAR AGENDA https://cityofno.granicus.com/MinutesViewer.php?view_id=42&amp;clip_id=4512&amp;doc_id=cf529a12-e38f-11ed-95dd-0050569183fa 10/47 6/23/23, 5:38 PM la. cityofno.granicus.com/MinutesViewer.php?view_id=42&amp;clip_id=4512&amp;doc_id=cf529a12-e38f-11ed-95dd-00505691 83fa MOTION TO SUSPEND THE RULES TO RECEIVED A COMMUNICATION FROM ZACHARY SMITH MOVED By: Morrell SECONDED BY: Thomas ACTION: Suspend the Rules YEAS: Green, Harris, Moreno, Morrell, Thomas - 5 NAYS: 0 ABSTAIN: 0 ABSENT: Giarrusso, King - 2 RECUSED: 0 AND THE MOTION PASSED. HDLC APPEAL - Zachary Smith - 2127 Esplanade Avenue MOTION TO SUSPEND THE RULES TO ADD A COMMUNICATION FROM ZACHARY SMITH MOVED BY: Morrell SECONDED BY: Thomas ACTION: Suspend the Rules YEAS: Green, Harris, Moreno, Morrell, Thomas - 5 NAYS: 0 ABSTAIN: 0 ABSENT: Giarrusso, King - 2 RECUSED: 0 AND THE MOTION PASSED. LEGISLATIVE GROUPING COMMUNICATION - FROM ELIZABETH HOLMAN, DIRECTOR OF LAND USE, COUNCILMEMBER LESLI HARRIS, DISTRICT "B" Brief: Transmitting the Mayor's Office of Economic Development's recommendation of approval, and requesting the scheduling of a public hearing, for the following Tax Exemption application: * RTA #2020-0213, 2740 St. Louis Street, NORF 2 St. Louis LLC * RTA #2023-0002, 2515 Canal Street, CrescentCare MidCity LLC Annotation: ELECTRONICALLY SUBMITTED. (Communication received at the meeting of 4/6/23). HEARING HELD. RTA Report - 2740 St. Louis Street - Attachment to Communication from Elizabeth Holman RTA Report - 2515 Canal Street - Attachment to Communication from Elizabeth Holman https://cityofno.granicus.com/MinutesViewer.php?view_id=42&amp;clip_id=4512&amp;doc_id=cf529a12-e38f-11 ed-95dd-0050569183fa 11/47 6/23/23, 5:38 PM 1b. lc. cityofno.granicus.com/MinutesViewer.php?view_id=42&amp;clip_id=4512&amp;doc_id=cf529a12-e38f-11ed-95dd-00505691 83fa RESOLUTION — NO. R-23-156 — BY: COUNCILMEMBER HARRIS Brief: A resolution Approving RTA Application #2020-0213 for 2740 St. Louis Street, NORF 2 St. Louis LLC. Annotation: (Council Rule 34. Postponement Deadline 8/18/23). R-23-156 MOVED By: Harris SECONDED BY: Giarrusso ACTION: Adopt YEAS: Giarrusso, Green, Harris, Moreno, Morrell, Thomas - 6 NAYS: 0 ABSTAIN: 0 ABSENT: King - 1 RECUSED: 0 AND THE MOTION PASSED. RESOLUTION - NO. R-23-157 - BY: COUNCILMEMBER HARRIS Brief: A resolution Approving RTA Application #2023-0002 for 2515 Canal Street, CrescentCare MidCity LLC. Annotation: (Council Rule 34. Postponement Deadline 8/18/23). R-23-157 MOVED By: Harris SECONDED BY: Moreno ACTION: Adopt YEAS: Giarrusso, Green, Harris, Moreno, Morrell, Thomas - 6 NAYS: 0 ABSTAIN: 0 ABSENT: King - 1 RECUSED: 0 AND THE MOTION PASSED. VCC APPEAL — OF NIKKI SZALWINSKI Brief: Requesting to appeal the Vieux Carré Commission’s decision of “approval” on January 18, 2023, for the shed and generator plan location and size of shed due to safety and structural concerns for property located at 1009 Burgundy Street. Annotation: ELECTRONICALLY SUBMITTED. (Cm. King, District C, Cn. Deadline 4/23/23). https://cityofno.granicus.com/MinutesViewer.php?view_id=42&amp;clip_id=4512&amp;doc_id=cf529a12-e38f-11ed-95dd-0050569183fa 12/47 6/23/23, 5:38 PM 3a. 3b. cityofno.granicus.com/MinutesViewer.php?view_id=42&amp;clip_id=4512&amp;doc_id=cf529a12-e38f-11ed-95dd-00505691 83fa (Communication received at the meeting of 3/9/23). (Report received at the meeting of 4/6/23). WITHDRAWN. (At the applicant's request). Nikki Szalwinski - VCC Appeal - 1009 Burgundy Street - Withdrawal Letter UNIVERSITY AREA OFF-STREET PARKING INTERIM ZONING DISTRICT APPEAL - OF ZACHARY SMITH, OWNER, ZACH SMITH, CONSULTING &amp; DESIGN Brief: Requesting to appeal the University Area Off-Street Parking Interim Zoning District for the property located at 7465-7467 Pitt Street. Annotation: ELECTRONICALLY SUBMITTED. (Cm. Giarrusso, District A, Cn. Deadline N/A). (Communication received at the meeting of 4/6/23). CONTINUED TO THE MEETING OF 5/11/23. Zachary Smith - IZD - 7465-7467 Pitt Street LEGISLATIVE GROUPING ZONING DOCKET NO. 3/23 - 604 JULIA STREET PROJECT, LLC Brief: Requesting a Conditional Use to permit a hotel in a CBD-5 Urban Core Neighborhood Lower Intensity Mixed-Use District, located on the rear portion of Lot 2 or 39, Square 181, in the First Municipal District, bounded by Julia Street, Camp Street, Saint Charles Avenue, and Saint Joseph Street (Municipal Address: 604 Julia Street). The recommendation of the City Planning Commission being “FOR DENIAL”. Annotation: ELECTRONICALLY SUBMITTED. (Cm. Harris, District B, Cn. Deadline 5/22/23). CONTINUED TO THE MEETING OF 5/11/23. ON-LINE SPEAKERS: Scott Cassandra Sharpe ZD NO. 3-23 MOTION (LYING OVER) - NO. M-23-138 - BY: COUNCILMEMBER HARRIS Brief: Denying the applicant's Conditional Use request on ZD NO. 3/23. Annotation: https://cityofno.granicus.com/MinutesViewer.php?view_id=42&amp;clip_id=4512&amp;doc_id=cf529a12-e38f-11ed-95dd-0050569183fa 13/47 6/23/23, 5:38 PM Sa. cityofno.granicus.com/MinutesViewer.php?view_id=42&amp;clip_id=4512&amp;doc_id=cf529a12-e38f-11ed-95dd-00505691 83fa (Council Rule 34. Postponement Deadline 8/4/23). CONTINUED TO THE MEETING OF 5/11/23. M-23-138 Lying Over ZONING DOCKET NO. 5/23 — CITY COUNCIL MOTION NO. M-22-447 Brief: Requesting a Planned Development in an HU-RD2 Historic Urban Two-Family Residential District and an HUC Historic Urban Corridor Use Restriction Overlay District to allow the adaptive re-use of an existing institutional structure as a multiple-family residence, on Square 682, Lots 16-19, in the First Municipal District, bounded by South Rendon Street, Cleveland Avenue, Palmyra Street, and Jefferson Davis Parkway (Municipal Addresses: 217 South Rendon Street and 3300 Cleveland Avenue). The recommendation of the City Planning Commission being “FOR DENIAL”. Annotation: ELECTRONICALLY SUBMITTED. (Cm. Harris, District B, Cn. Deadline 5/8/23). ON DEADLINE. WITHDRAWN. (At the applicant's request). ON-LINE SPEAKERS: Haylee Vieregg Kim M. Loubat Mary Mysing-Gubala Michelle Schlafly ZD NO. 5-23 LEGISLATIVE GROUPING ZONING DOCKET NO. 16/23 — NOLA LODGING GROUP, LLC Brief: Requesting a Conditional Use to permit a curb cut along Convention Center Boulevard in a Multi-Modal/Pedestrian Corridor Overlay. The public right-of-way adjacent to Square 27, Lot B-2, in the First Municipal District, bounded by Convention Center Boulevard, Calliope Street, Gaiennie Street, and South Peters Street (Municipal Address: 351 Calliope Street). The recommendation of the City Planning Commission being “FOR APPROVAL”, subject to two (2) provisos. Annotation: ELECTRONICALLY SUBMITTED. (Cm. Harris, District B, Cn. Deadline 6/5/23). HEARING HELD. SPEAKER CARDS: Michael Burnside - Oppose Mary Gilmore - Info. Only ZD NO. 16-23 Staff Report https://cityofno.granicus.com/MinutesViewer.php?view_id=42&amp;clip_id=4512&amp;doc_id=cf529a12-e38f-11ed-95dd-0050569183fa 14/47 6/23/23, 5:38 PM Sb. 6a. 6b. cityofno.granicus.com/MinutesViewer.php?view_id=42&amp;clip_id=4512&amp;doc_id=cf529a12-e38f-11ed-95dd-00505691 83fa MOTION — NO. M-23-158 — BY: COUNCILMEMBER HARRIS Brief: Granting the applicant’s Conditional Use request on ZD NO. 16/23, subject to two (2) provisos set forth by the City Planning Commission. Annotation: (Council Rule 34. Postponement Deadline 8/18/23). M-23-158 MOVED By: Harris SECONDED BY: Giarrusso ACTION: Adopt YEAS: Giarrusso, Green, Harris, Morrell, Thomas - 5 NAYS: 0 ABSTAIN: 0 ABSENT: King, Moreno - 2 RECUSED: 0 AND THE MOTION PASSED. LEGISLATIVE GROUPING ZONING DOCKET NO. 20/23 — OLD HOUSE INVESTMENTS, LLC Brief: Requesting a Conditional Use to permit a wine shop in an HU-B1 Historic Urban Neighborhood Business District, on Square 213, Lot A, in the Sixth Municipal District, bounded by Magazine Street, Aline Street, Foucher Street, and Constance Street (Municipal Addresses: 3500-3502 Magazine Street). The recommendation of the City Planning Commission being “FOR APPROVAL”, subject to three (3) provisos. Annotation: ELECTRONICALLY SUBMITTED. (Cm. Harris, District B, Cn. Deadline 6/5/23). HEARING HELD. ZD NO. 20-23 Staff Report MOTION — NO. M-23-159 — BY: COUNCILMEMBER HARRIS Brief: Granting the applicant’s Conditional Use request on ZD NO. 20/23, subject to three (3) provisos set forth by the City Planning Commission. Annotation: (Council Rule 34. Postponement Deadline 8/18/23). M-23-159 https://cityofno.granicus.com/MinutesViewer.php?view_id=42&amp;clip_id=4512&amp;doc_id=cf529a12-e38f-11ed-95dd-0050569183fa 15/47 6/23/23, 5:38 PM cityofno.granicus.com/MinutesViewer.php?view_id=42&amp;clip_id=4512&amp;doc_id=cf529a12-e38f-11ed-95dd-00505691 83fa MOVED BY: Harris SECONDED BY: Giarrusso ACTION: Adopt YEAS: Giarrusso, Green, Harris, Morrell, Thomas - 5 NAYS: 0 ABSTAIN: 0 ABSENT: King, Moreno - 2 RECUSED: 0 AND THE MOTION PASSED.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5/11/23. 33893 CAL, NO. 34,017 - BY: COUNCILMEMBER MORRELL Brief: An Ordinance to amend and reordain section 34-1.1 of the Code of the City of New Orleans to require annual reporting to City Council of the mayor’s Mardi Gras advisory council’s recommendations; and otherwise to provide with respect thereto. Annotation: ELECTRONICALLY SUBMITTED. (Council Rule 34. Postponement Deadline 5/5/23). (Referred to the Governmental Affairs Committee). CONTINUED TO THE MEETING OF 6/22/23. 34017 CAL, NO. 34,046 - BY: COUNCILMEMBER MORRELL Brief: An Ordinance to establish section 26-80 of the Code of the City of New Orleans relative to inspections of multi-family housing units of ten units or more when there is a violent crime incident on the premises; and otherwise to provide with respect thereto. Annotation: ELECTRONICALLY SUBMITTED. (Council Rule 34. Postponement Deadline 6/2/23). CONTINUED TO THE MEETING OF 5/11/23 AND REFERRED TO THE COMMUNITY DEVELOPMENT COMMITTEE. https://cityofno.granicus.com/MinutesViewer.php?view_id=42&amp;clip_id=4512&amp;doc_id=cf529a12-e38f-11ed-95dd-0050569183fa 16/47 6/23/23, 5:38 PM 10. 11. cityofno.granicus.com/MinutesViewer.php?view_id=42&amp;clip_id=4512&amp;doc_id=cf529a12-e38f-11ed-95dd-00505691 83fa 34046 CAL, NO. 34,057 - BY: COUNCILMEMBER MORRELL Brief: An Ordinance to ordain Article XV of Chapter 2 of the Code of the City of New Orleans, consisting of Section 2-1200; to provide relative to emergency declarations; and otherwise to provide with respect thereto. Annotation: ELECTRONICALLY SUBMITTED. (Council Rule 34. Postponement Deadline 6/2/23). (Referred to the Governmental Affairs Committee). 34057 - 29411 M.CS. 34057 AMENDMENT MOVED BY: Morrell SECONDED BY: Moreno ACTION: Amendment YEAS: Giarrusso, Green, Harris, Moreno, Morrell, Thomas - 6 NAYS: 0 ABSTAIN: 0 ABSENT: King - 1 RECUSED: 0 AND THE MOTION PASSED. 34057 Amendment 34057 AS AMENDED MOVED BY: Morrell SECONDED BY: Moreno ACTION: As Amended YEAS: Giarrusso, Green, Harris, Moreno, Morrell, Thomas - 6 NAYS: 0 ABSTAIN: 0 ABSENT: King - 1 RECUSED: 0 AND THE MOTION PASSED. CAL. NO, 34,091 - BY: COUNCILMEMBERS GIARRUSSO, MORENO,GREEN AND THOMAS (BY REQUEST) Brief: An Ordinance to amend Ordinance No. 29,265 M.C.S., as amended, entitled "An Ordinance Providing an Operating Budget of Revenues for the City of New Orleans for the Year 2023", to appropriate Capital Outlay funds awarded by the State of Louisiana Facility Planning and Control ("FP&amp;C") to the City of New Orleans for the Sewerage and Water Board Power Plant, https://cityofno.granicus.com/MinutesViewer.php?view_id=42&amp;clip_id=4512&amp;doc_id=cf529a12-e38f-11ed-95dd-0050569183fa 17/47 6/23/23, 5:38 PM 12. 13. cityofno.granicus.com/MinutesViewer.php?view_id=42&amp;clip_id=4512&amp;doc_id=cf529a12-e38f-11ed-95dd-00505691 83fa Planning and Construction Project (No. 50-ML3-18-02); and otherwise to provide with respect thereto. Annotation: ELECTRONICALLY SUBMITTED. (Council Rule 34. Postponement Deadline 7/7/23). (Fiscal Note received). (Referred to the Budget Committee). CONTINUED TO THE MEETION OF 5/11/23 AND REFERRED TO THE BUDGET COMMITTEE. 34091 CAL. NO. 34,092 - BY: COUNCILMEMBERS GIARRUSSO, MORENO, GREEN AND THOMAS (BY REQUEST) Brief: An Ordinance to amend Ordinance No. 29,266 M.C.S., as amended, entitled “An Ordinance Providing an Operating Budget of Expenditures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CONTINUED TO THE MEETING OF 5/11/23 AND REFERRED TO THE BUDGET COMMITTEE. 34092 CAL. NO. 34,093 - BY: COUNCILMEMBERS GIARRUSSO, MORENO, GREEN, THOMAS AND KING (BY REQUEST) Brief: An Ordinance to amend Ordinance No. 29,265 M.C.S., as amended, entitled “An Ordinance Providing an Operating Budget of Revenues for the City of New Orleans for the Year 2023”, to appropriate grants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(Referred to the Budget Committee). CONTINUED TO THE MEETING OF 5/11/23 AND REFERRED TO THE BUDGET COMMITTEE. 34093 https://cityofno.granicus.com/MinutesViewer.php?view_id=42&amp;clip_id=4512&amp;doc_id=cf529a12-e38f-11ed-95dd-0050569183fa 18/47 6/23/23, 5:38 PM 14. 15. 16. cityofno.granicus.com/MinutesViewer.php?view_id=42&amp;clip_id=4512&amp;doc_id=cf529a12-e38f-11ed-95dd-00505691 83fa CAL. NO. 34,094 - BY: COUNCILMEMBERS GIARRUSSO, MORENO, GREEN, THOMAS AND KING (BY REQUEST) Brief: An Ordinance to amend Ordinance No. 29,266 M.C.S., as amended, entitled “An Ordinance Providing an Operating Budget of Expenditures for the City of New Orleans for the Year 2023”, to appropriate grant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(Referred to the Budget Committee). CONTINUED TO THE MEETING OF 5/11/23 AND REFERRED TO THE BUDGET COMMITTEE. 34094 CAL. NO. 34,095 - BY: COUNCILMEMBERS GIARRUSSO, MORENO, GREEN AND THOMAS (BY REQUEST) Brief: An Ordinance to amend Ordinance No. 29,265 M.C.S., as amended, entitled “An Ordinance Providing an Operating Budget of Revenues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(Referred to the Budget Committee). CONTINUED TO THE MEETING OF 5/11/23 AND REFERRED TO THE BUDGET COMMITTEE. 34095 CAL. NO. 34,096 - BY: COUNCILMEMBERS GIARRUSSO, MORENO, GREEN AND THOMAS (BY REQUEST) Brief: An Ordinance to amend Ordinance No. 29,266 M.C.S., as amended, entitled “An Ordinance Providing an Operating Budget of Expenditures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https://cityofno.granicus.com/MinutesViewer.php?view_id=42&amp;clip_id=4512&amp;doc_id=cf529a12-e38f-11ed-95dd-0050569183fa 19/47 6/23/23, 5:38 PM 17. 18. 18a. cityofno.granicus.com/MinutesViewer.php?view_id=42&amp;clip_id=4512&amp;doc_id=cf529a12-e38f-11ed-95dd-00505691 83fa (Fiscal Note Received). (Referred to the Budget Committee). CONTINUED TO THE MEETING OF 5/11/23 AND REFERRED TO THE BUDGET COMMITTEE. 34096 CAL, NO. 34,109 - BY: COUNCILMEMBER GIARRUSSO (BY REQUEST) Brief: An Ordinance to ratify the execution and delivery by the New Orleans Municipal Yacht Harbor Management Corporation (“MYHMC”) of Amendment No. | to Lease between the New Orleans Municipal Yacht Harbor Management Corporation and the Southern Yacht Club, which is attached hereto as Exhibit “A” (the “Amendment”), and which amends the Lease dated May 6, 2002 the (““SYC Lease”), pursuant to which the City of New Orleans (the “City”) leased to Southern Yacht Club (“SYC’”) certain premises adjacent to property owned by SYC, which premises is known as Area A, according to Drawing J-79-001-06 by J.J. Krebs &amp; Sons, Inc. Civil Engineers and Surveyors, dated December 28, 1984, and which consists of three parcels labeled Parcels “A-1”, “A-2” and “A-3” on said drawing (the “Demised Premises”); and otherwise to provide with respect thereto. Annotation: ELECTRONICALLY SUBMITTED. (Council Rule 34. Postponement Deadline 7/21/23). 34109 - 29412 M.CS. MOVED By: Giarrusso SECONDED BY: Green ACTION: Adopt YEAS: Giarrusso, Green, Harris, Moreno, Morrell, Thomas - 6 NAYS: 0 ABSTAIN: 0 ABSENT: King - 1 RECUSED: 0 AND THE MOTION PASSED. LEGISLATIVE GROUPING CAL, NO. 34,113 - BY: COUNCILMEMBER MORRELL Brief: An Ordinance to amend and reordain Sections 159-3 and 159-5, and to ordain Section 159-6 of the Code of the City of New Orleans, to adjust the number of billing cycles before the Sewerage and Water Board of New Orleans forfeits the bill, require notice of meter reading, require deferred payment arrangement; to provide that the Council Utilities Regulatory Office review appeals for completeness; and to establish enforcement procedures of the judgments for the Sewerage and Water Board of New Orleans billing appeals, respectively. Annotation: ELECTRONICALLY SUBMITTED. (Council Rule 34. Postponement Deadline 7/21/23). https://cityofno.granicus.com/MinutesViewer.php?view_id=42&amp;clip_id=4512&amp;doc_id=cf529a12-e38f-11ed-95dd-0050569183fa 20/47 6/23/23, 5:38 PM cityofno.granicus.com/MinutesViewer.php?view_id=42&amp;clip_id=4512&amp;doc_id=cf529a12-e38f-11ed-95dd-00505691 83fa (Referred to the Joint Public Works and Utility Committee). (Joint Utility, Cable, Telecommunications and Technology Committee, Public Works, Sanitation and Environmental Committee recommended approval). (Council Rule 34. Postponement Deadline 8/18/23). SPEAKER CARD: Michael Burnside - Info. Only 34113 - 29413 M.CS. 18b. AMENDMENT TO ORDINANCE CAL. NO. 34,113 - BY: COUNCILMEMBERS MORRELL, GIARRUSSO AND THOMAS Brief: 34113 Amendment MOVED BY: Morrell SECONDED BY: Giarrusso ACTION: Amendment YEAS: Giarrusso, Green, Harris, Moreno, Morrell, Thomas - 6 NAYS: 0 ABSTAIN: 0 ABSENT: King - 1 RECUSED: 0 AND THE MOTION PASSED. MOVED BY: Morrell SECONDED BY: Giarrusso ACTION: As Amended YEAS: Giarrusso, Green, Harris, Moreno, Morrell, Thomas - 6 NAYS: 0 ABSTAIN: 0 ABSENT: King - 1 RECUSED: 0 AND THE MOTION PASSED. 1) On page 2, Section 1, line 32, after the word “Regulatory” and before the abbreviation (CURO) insert “Office”. 2) On page 3, Section 1, line 34, delete the word “out-of-time” and insert the word “untimely” in lieu thereof. 3) Onpage 3, Section 1, line 46, insert a line break after the period, and insert the following: (5) CURO shall transmit the Council’s decision on an appeal in writing to SWBNO within 15 calendar days of the Council motion or deemed acceptance of consultant’s recommendation, as the case may be. https://cityofno.granicus.com/MinutesViewer.php?view_id=42&amp;clip_id=4512&amp;doc_id=cf529a12-e38f-11ed-95dd-0050569183fa 21/47 6/23/23, 5:38 PM cityofno.granicus.com/MinutesViewer.php?view_id=42&amp;clip_id=4512&amp;doc_id=cf529a12-e38f-11ed-95dd-00505691 83fa 4) Onpage 3, Section 2, line 7, after the phrase “later than the second billing cycle after” insert the phrase “the date of the issuance of the judgment of”. 5) On page 3, Section 2, line 7, after the word “hearing” and before the period insert the word “officer”, 6) Onpage 4, Section 2, line 12, after the word “appeals” insert the phrase “the judgment of”. 7) On page 4, Section 2, line 12, delete the word “judgment” and insert the word “officer” in lieu thereof. 8) On page 4, Section 2, line 15, after the phrase “within 60 days of” insert the phrase “the date of the issuance of the judgment of”. 9) On page 4, Section 2, line 15, delete the word “date” and insert the word “officer” in lieu thereof. 10) On page 4, Section 2, line 16, after the phrase “within 60 days of” insert the phrase “the date of the issuance of the judgment of”. 11) On page 4, Section 2, line 17, after the word “hearing” and before the period insert the word “officer”. 12) On pages 4 and 5, Section 3, lines 5 and 6, delete “Monday, April 24, 2023” and insert “Friday, May 26, 2023 in lieu therof. Annotation: (Council Rule 34. Postponement Deadline 8/18/23). 19. CAL. NO, 34,117 - BY: COUNCILMEMBERS GIARRUSSO, MORENO, GREEN AND THOMAS (BY REQUEST) Brief: An Ordinance to amend Ordinance No. 29265 M.C.S., as amended, entitled "An Ordinance Providing an Operating Budget of Revenues for the City of New Orleans for the Year 2023", to appropriate grant funds from the U.S. Department of Labor to the Office of Workforce Development to assist job seekers and employers by providing career and training services; and otherwise to provide with respect thereto. Annotation: ELECTRONICALLY SUBMITTED. (Council Rule 34. Postponement Deadline 7/21/23). (Referred to the Budget Committee). (Fiscal Note received). CONTINUED TO THE MEETING OF 5/11/23 AND REFERRED TO THE BUDGET COMMITTEE. https://cityofno.granicus.com/MinutesViewer.php?view_id=42&amp;clip_id=4512&amp;doc_id=cf529a12-e38f-11ed-95dd-0050569183fa 22/47 6/23/23, 5:38 PM cityofno.granicus.com/MinutesViewer.php?view_id=42&amp;clip_id=4512&amp;doc_id=cf529a12-e38f-11ed-95dd-00505691 83fa 34117 20. CAL. NO. 34,118 - BY: COUNCILMEMBERS GIARRUSSO, MORENO, GREEN AND THOMAS (BY REQUEST) Brief: An Ordinance to amend Ordinance No. 29266 M.C.S., as amended, entitled "An Ordinance Providing an Operating Budget of Expenditures for the City of New Orleans for the Year 2023", to appropriate grant funds from US Department of Labor to the Office of Workforce Development to assist job seekers and employers by providing career and training services; and otherwise to provide with respect thereto. Annotation: ELECTRONICALLY SUBMITTED. (Council Rule 34. Postponement Deadline 7/21/23). (Referred to the Budget Committee). (Fiscal Note received). CONTINUED TO THE MEETING OF 5/11/23 AND REFERRED TO THE BUDGET COMMITTEE. 34118 21. CAL. NO, 34,119 - BY: COUNCILMEMBERS GIARRUSSO, GREEN, MORENO AND THOMAS (BY REQUEST) Brief: An Ordinance to amend and re-ordain Ordinance No. 28,869 M.C.S., entitled "An Ordinance Providing a Capital Budget for the Year 2022" in accordance with the provisions of Sections 3-117 and 4-206(1)(f) of the Home Rule Charter of the City of New Orleans; and otherwise to provide with respect thereto. Annotation: ELECTRONICALLY SUBMITTED. (Council Rule 34. Postponement Deadline 7/21/23). (Referred to the Budget Committee). (Fiscal Note received). CONTINUED TO THE MEETING OF 5/11/23 AND REFERRED TO THE BUDGET COMMITTEE. 34119 22. CAL. NO. 34,121 - BY: COUNCILMEMBERS GIARRUSSO, MORENO, GREEN AND THOMAS (BY REQUEST) Brief: An Ordinance to amend Ordinance No. 29266 M.C.S., as amended, entitled "An Ordinance Providing an Operating Budget of Expenditures for the City of New Orleans for the Year 2023", to transfer funds from the Department of Health to the Mayor's Office, Office of Homeless Programs &amp; Strategy; and otherwise to provide with respect thereto. Annotation: ELECTRONICALLY SUBMITTED. https://cityofno.granicus.com/MinutesViewer.php?view_id=42&amp;clip_id=4512&amp;doc_id=cf529a12-e38f-11ed-95dd-0050569183fa 23/47 6/23/23, 5:38 PM 26. 27. cityofno.granicus.com/MinutesViewer.php?view_id=42&amp;clip_id=4512&amp;doc_id=cf529a12-e38f-11ed-95dd-00505691 83fa (Council Rule 34. Postponement Deadline 7/21/23). (Referred to the Budget Committee). (Fiscal Note received). CONTINUED TO THE MEETING OF 5/11/23 AND REFERRED TO THE BUDGET COMMITTEE. 34121 CAL. NO. 34,130 - BY: COUNCILMEMBERS THOMAS AND GIARRUSSO (BY REQUEST) Brief: An Ordinance authorizing the Mayor of the City of New Orleans to enter into a Cooperative Endeavor Agreement between the City of New Orleans (the “City”), and The Opioid Abatement Administration Corporation, a nonprofit corporation of the State of Louisiana, for a term greater than one year, for the public purpose of funding local efforts to address and mitigate the impacts of the opioid crisis in the City, as more fully detailed in the Cooperative Endeavor Agreement (“CEA”) form attached hereto as Exhibit “A”; and otherwise to provide with respect thereto. Annotation: ELECTRONICALLY SUBMITTED. (Council Rule 34. Postponement Deadline 8/4/23). 34130 - 29417 MLC.S. MOVED By: Thomas SECONDED BY: Giarrusso ACTION: Adopt YEAS: Giarrusso, Green, Harris, Morrell, Thomas - 5 NAYS: 0 ABSTAIN: 0 ABSENT: King, Moreno - 2 RECUSED: 0 AND THE MOTION PASSED. CAL. NO. 34,132 - BY: COUNCILMEMBER MORRELL Brief: An Ordinance to amend Section 70-415.316 of the Code of the City of New Orleans; to provide relative to administration of the New Orleans Recreation and Culture Fund through an external entity; and otherwise to provide with respect thereto. Annotation: ELECTRONICALLY SUBMITTED. (Council Rule 34. Postponement Deadline 8/4/23). 34132 - 29418 M.CS. MOVED BY: Morrell SECONDED BY: Green ACTION: Adopt YEAS: Giarrusso, Green, Harris, Moreno, Morrell, Thomas - 6 https://cityofno.granicus.com/MinutesViewer.php?view_id=42&amp;clip_id=4512&amp;doc_id=cf529a12-e38f-11ed-95dd-0050569183fa 24/47 6/23/23, 5:38 PM 28. 30. 31. cityofno.granicus.com/MinutesViewer.php?view_id=42&amp;clip_id=4512&amp;doc_id=cf529a12-e38f-11ed-95dd-00505691 83fa NAYS: 0 ABSTAIN: 0 ABSENT: King - 1 RECUSED: 0 AND THE MOTION PASSED. CAL. NO. 34,133 - BY: COUNCILMEMBER GREEN (BY REQUEST) Brief: An Ordinance to amend and reordain Section 154-232 of the Code of the City of New Orleans relative to the city traffic engineer’s authority to designate crosswalks, establish safety zones, designate school zones; and otherwise to provide with respect thereto. Annotation: ELECTRONICALLY SUBMITTED. (Council Rule 34. Postponement Deadline 8/4/23). CONTINUED TO THE MEETING OF 5/11/23 AND REFERRED TO THE TRANSPORTATION COMMITTEE. 34133 CAL. NO, 34,135 - BY: COUNCILMEMBERS GIARRUSSO, MORENO, GREEN AND THOMAS (BY REQUEST) Brief: An Ordinance to amend Ordinance No. 29265 M.C.S., as amended, entitled “An Ordinance Providing an Operating Budget of Revenues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Annotation: ELECTRONICALLY SUBMITTED. (Council Rule 34. Postponement Deadline 8/4/23). (Fiscal Note received). CONTINUED TO THE MEETING OF 5/11/23 AND REFERRED TO THE BUDGET COMMITTEE. 34135 CAL. NO. 34,136 - BY: COUNCILMEMBERS GIARRUSSO, MORENO, GREEN AND THOMAS (BY REQUEST) Brief: An Ordinance to amend Ordinance No. 29266 M.C.S., as amended, entitled “An Ordinance Providing an Operating Budget of Expenditures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Annotation: ELECTRONICALLY SUBMITTED. https://cityofno.granicus.com/MinutesViewer.php?view_id=42&amp;clip_id=4512&amp;doc_id=cf529a12-e38f-11ed-95dd-0050569183fa 25/47 6/23/23, 5:38 PM 32. 33, 34, cityofno.granicus.com/MinutesViewer.php?view_id=42&amp;clip_id=4512&amp;doc_id=cf529a12-e38f-11ed-95dd-00505691 83fa (Council Rule 34. Postponement Deadline 8/4/23). (Fiscal Note received). CONTINUED TO THE MEETING OF 5/11/23 AND REFERRED TO THE BUDGET COMMITTEE. 34136 CAL. NO. 34,137 - BY: COUNCILMEMBERS GIARRUSSO, MORENO, GREEN AND THOMAS (BY REQUEST) Brief: An Ordinance to amend Ordinance No. 29265 M.C.S., as amended, entitled “An Ordinance Providing an Operating Budget of Revenues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(Fiscal Note received). CONTINUED TO THE MEETING OF 5/11/23 AND REFERRED TO THE BUDGET COMMITTEE. 34137 CAL. NO. 34,138 - BY: COUNCILMEMBERS GIARRUSSO, MORENO, GREEN AND THOMAS (BY REQUEST) Brief: An Ordnance to amend Ordinance No. 29266 M.C.S., as amended, entitled “An Ordinance Providing an Operating Budget of Expenditures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(Fiscal Note received). CONTINUED TO THE MEETING OF 5/11/23 AND REFERRED TO THE BUDGET COMMITTEE. 34138 CAL. NO. 34,139 - BY: COUNCILMEMBERS GIARRUSSO, MORENO, GREEN AND THOMAS (BY REQUEST) Brief: An Ordinance to amend Ordinance No. 29265 M.C.S., as amended, entitled “An Ordinance Providing an Operating Budget of Revenues for the City of New Orleans for the Year 2023”, to appropriate grant funds approved by FEMA on November 11, 2022, for the City of New Orleans’ Lower Ninth Ward Energy Resilience Building Resilient Infrastructure and https://cityofno.granicus.com/MinutesViewer.php?view_id=42&amp;clip_id=4512&amp;doc_id=cf529a12-e38f-11ed-95dd-0050569183fa 26/47 6/23/23, 5:38 PM cityofno.granicus.com/MinutesViewer.php?view_id=42&amp;clip_id=4512&amp;doc_id=cf529a12-e38f-11ed-95dd-00505691 83fa Communities Scoping Project; and otherwise to provide with respect thereto. Annotation: ELECTRONICALLY SUBMITTED. (Council Rule 34. Postponement Deadline 8/4/23). (Fiscal Note received). CONTINUED TO THE MEETING OF 5/11/23 AND REFERRED TO THE BUDGET COMMITTEE. 34139 35. CAL. NO, 34,140 - BY: COUNCILMEMBERS GIARRUSSO, MORENO, GREEN AND THOMAS (BY REQUEST) Brief: An Ordinance to amend Ordinance No. 29266 M.C.S., as amended, entitled “An Ordinance Providing an Operating Budget of Expenditures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Annotation: ELECTRONICALLY SUBMITTED. (Council Rule 34. Postponement Deadline 8/4/23). (Fiscal Note received). CONTINUED TO THE MEETING OF 5/11/23 AND REFERRED TO THE BUDGET COMMITTEE. 34140 36. CAL, NO, 34,141 - BY: COUNCILMEMBERS HARRIS AND GIARRUSSO (BY REQUEST) Brief: An Ordinance authorizing the Mayor of the City of New Orleans to enter into a Cooperative Endeavor Agreement between the City of New Orleans (the “City”), and The Louisiana Music and Heritage Experience, Inc. (“LMHE”), for a term greater than one year, for the public purpose of the preservation and education of the history of music in the City of New Orleans, as more fully detailed in the Cooperative Endeavor Agreement form attached hereto as Exhibit “A”; and otherwise to provide with respect thereto. Annotation: ELECTRONICALLY SUBMITTED. (Council Rule 34. Postponement Deadline 8/4/23). 34141 - 29420 M.C.S. MOVED BY: Harris SECONDED BY: Thomas ACTION: Adopt YEAS: Giarrusso, Green, Harris, Moreno, Morrell, Thomas - 6 NAYS: 0 ABSTAIN: 0 https://cityofno.granicus.com/MinutesViewer.php?view_id=42&amp;clip_id=4512&amp;doc_id=cf529a12-e38f-11ed-95dd-0050569183fa 27/47 6/23/23, 5:38 PM 37. 38. 39, cityofno.granicus.com/MinutesViewer.php?view_id=42&amp;clip_id=4512&amp;doc_id=cf529a12-e38f-11ed-95dd-00505691 83fa ABSENT: King - 1 RECUSED: 0 AND THE MOTION PASSED. CAL, NO. 34,142 - BY: COUNCILMEMBER GIARRUSSO (BY REQUEST) Brief: An Ordinance to authorize the Mayor of the City of New Orleans to enter into a Cooperative Endeavor Agreement between the City of New Orleans (the “City”) and the New Orleans City Park Improvement Association (the “NOCPIA”) to allow for the construction and future maintenance of a play structure on ground adjacent to the Gernon Brown Recreation Center located at 1001 Harrison Avenue of New Orleans, within New Orleans City Park, and as more fully set forth in the Cooperative Endeavor Agreement form attached hereto as “Exhibit A” and made a part hereof; and otherwise to provide with respect thereto. Annotation: ELECTRONICALLY SUBMITTED. (Council Rule 34. Postponement Deadline 8/4/23). 34142 - 29421 M.CS. MOVED BY: Giarrusso SECONDED BY: Harris ACTION: Adopt YEAS: Giarrusso, Green, Harris, Moreno, Morrell, Thomas - 6 NAYS: 0 ABSTAIN: 0 ABSENT: King - 1 RECUSED: 0 AND THE MOTION PASSED. CAL. NO. 34,143 - BY: COUNCILMEMBER GIARRUSSO Brief: An Ordinance to require augmentation of the contact information included on Roadwork.nola.gov (“the Roadwork website”) which was designed to provide the public with information about the Federal Emergency Management Agency (FEMA) funded Joint Infrastructure Recovery Roads (JIRR) projects currently under construction and planned city wide; and otherwise to provide with respect thereto. Annotation: ELECTRONICALLY SUBMITTED. (Council Rule 34. Postponement Deadline 8/4/23). CONTINUED TO THE MEETING OF 5/11/23. SPEAKER CARD: Michael Burnside - Support 34143 CAL. NO. 34,144 —- BY: COUNCILMEMBER GIARRUSSO https://cityofno.granicus.com/MinutesViewer.php?view_id=42&amp;clip_id=4512&amp;doc_id=cf529a12-e38f-11ed-95dd-0050569183fa 28/47 6/23/23, 5:38 PM cityofno.granicus.com/MinutesViewer.php?view_id=42&amp;clip_id=4512&amp;doc_id=cf529a12-e38f-11ed-95dd-00505691 83fa Brief: An Ordinance to require the Department of Public Works to report regarding implementation of the Joint Infrastructure Recovery Request 30 Day Assessment Report; and otherwise to provide with respect thereto. Annotation: ELECTRONICALLY SUBMITTED. (Council Rule 34. Postponement Deadline 8/4/23). CONTINUED TO THE MEETING OF 5/11/23. 34144 40. LEGISLATIVE GROUPING 40a. CAL. NO. 34,145 — BY: COUNCILMEMBER THOMAS Brief: An Ordinance to rename the entirety of North Rocheblave Street between Jourdan Avenue and Dubreuil Street to Shirley Taylor Street; and otherwise to provide with respect thereto. Annotation: ELECTRONICALLY SUBMITTED. (Council Rule 34. Postponement Deadline 8/4/23). 34145 - 29422 M.CS. 40b. AMENDMENT TO ORDINANCE CAL. NO. 34,145 - BY: COUNCILMEMBER THOMAS Brief: 1. On page 2, after line 4 insert the following: “SECTION 4. This ordinance will take effect July 3, 2023.” Annotation: ELECTRONICALLY SUBMITTED. (Council Rule 34. Postponement Deadline 8/18/23). 34145 Amendment MOVED By: Thomas SECONDED BY: Green ACTION: Amendment YEAS: Green, Harris, Moreno, Morrell, Thomas - 5 NAYS: 0 ABSTAIN: 0 ABSENT: Giarrusso, King - 2 RECUSED: 0 AND THE MOTION PASSED. MOVED By: Thomas SECONDED By: Green https://cityofno.granicus.com/MinutesViewer.php?view_id=42&amp;clip_id=4512&amp;doc_id=cf529a12-e38f-11ed-95dd-0050569183fa 29/47 6/23/23, 5:38 PM 41. 42. 42a. cityofno.granicus.com/MinutesViewer.php?view_id=42&amp;clip_id=4512&amp;doc_id=cf529a12-e38f-11ed-95dd-00505691 83fa ACTION: As Amended YEAS: Giarrusso, Green, Harris, Moreno, Morrell, Thomas - 6 NAYS: 0 ABSTAIN: 0 ABSENT: King - 1 RECUSED: 0 AND THE MOTION PASSED. CAL, NO. 34,146 - BY: COUNCILMEMBER GIARRUSSO (BY REQUEST) Brief: An Ordinance to authorize the Mayor of the City of New Orleans to enter into Amendment No. 1 to the Cooperative Endeavor Agreement (“CEA”) executed on March 29, 2021, between the City of New Orleans (the “City”), the Sewerage and Water Board of New Orleans (the “Board”), and the NFT Group, LLC (“NFT”) to improve pedestrian access to new residential construction between the Lafitte Greenway and the Mid-City neighborhood by permitting NFT to construct a pedestrian bridge on N. Gayoso Street, New Orleans, Louisiana, as more fully set forth in the Amendment No. 1 form attached hereto as “Exhibit A” and made a part hereof; and otherwise to provide with respect thereto. Annotation: ELECTRONICALLY SUBMITTED. (Council Rule 34. Postponement Deadline 8/4/23). 34146 - 29423 M.CS. MOVED By: Giarrusso SECONDED BY: Harris ACTION: Adopt YEAS: Giarrusso, Green, Harris, Moreno, Morrell, Thomas - 6 NAYS: 0 ABSTAIN: 0 ABSENT: King - 1 RECUSED: 0 AND THE MOTION PASSED. LEGISLATIVE GROUPING CAL. NO. 34,148 — BY: COUNCILMEMBER GREEN Brief: An Ordinance to rename Press Drive from Emmett W Bashful Boulevard through the intersection with Leon C Simon Drive to the end of the public and/or private drive as SUNO Knights Drive; and otherwise to provide with respect thereto. Annotation: ELECTRONICALLY SUBMITTED. (Council Rule 34. Postponement Deadline 8/4/23). 34148 - 29424 M.C.S. 42b. AMENDMENT TO ORDINANCE CAL. NO. 34,148 - BY: COUNCILMEMBER GREEN https://cityofno.granicus.com/MinutesViewer.php?view_id=42&amp;clip_id=4512&amp;doc_id=cf529a12-e38f-11ed-95dd-0050569183fa 30/47 6/23/23, 5:38 PM 43, A3a., 43b. cityofno.granicus.com/MinutesViewer.php?view_id=42&amp;clip_id=4512&amp;doc_id=cf529a12-e38f-11ed-95dd-00505691 83fa Brief: 1. On page 2, after line 4 insert the following: “SECTION 4. This ordinance will take effect September 1, 2023.” Annotation: ELECTRONICALLY SUBMITTED. (Council Rule 34. Postponement Deadline 8/18/23). 34148 Amendment MOVED BY: Green SECONDED BY: Thomas ACTION: Amendment YEAS: Giarrusso, Green, Harris, Moreno, Morrell, Thomas - 6 NAYS: 0 ABSTAIN: 0 ABSENT: King - 1 RECUSED: 0 AND THE MOTION PASSED. MOVED BY: Green SECONDED BY: Thomas ACTION: As Amended YEAS: Giarrusso, Green, Harris, Moreno, Morrell, Thomas - 6 NAYS: 0 ABSTAIN: 0 ABSENT: King - 1 RECUSED: 0 AND THE MOTION PASSED. LEGISLATIVE GROUPING CAL, NO. 34,149 - BY: COUNCILMEMBER GREEN Brief: An Ordinance to rename Cadillac Street, running from I-610 to Park Island Drive, to Roneagle Way; and otherwise to provide with respect thereto. Annotation: ELECTRONICALLY SUBMITTED. (Council Rule 34. Postponement Deadline 8/4/23). 34149 - 29425 M.CS. AMENDMENT TO ORDINANCE CAL. NO. 34,149 - BY: COUNCILMEMBER GREEN Brief: 1. On page 2, after line 4 insert the following: “SECTION 4. This ordinance will take effect August 1, 2023.” https://cityofno.granicus.com/MinutesViewer.php?view_id=42&amp;clip_id=4512&amp;doc_id=cf529a12-e38f-11ed-95dd-0050569183fa 31/47 6/23/23, 5:38 PM cityofno.granicus.com/MinutesViewer.php?view_id=42&amp;clip_id=4512&amp;doc_id=cf529a12-e38f-11ed-95dd-00505691 83fa Annotation: ELECTRONICALLY SUBMITTED. (Council Rule 34. Postponement Deadline 8/18/23). 34149 Amendment MOVED By: Green SECONDED BY: Thomas ACTION: Amendment YEAS: Giarrusso, Green, Harris, Moreno, Morrell, Thomas - 6 NAYS: 0 ABSTAIN: 0 ABSENT: King - 1 RECUSED: 0 AND THE MOTION PASSED. MOVED BY: Green SECONDED BY: Thomas ACTION: As Amended YEAS: Giarrusso, Green, Harris, Moreno, Morrell, Thomas - 6 NAYS: 0 ABSTAIN: 0 ABSENT: King - 1 RECUSED: 0 AND THE MOTION PASSED. 29. CAL, NO. 34,134 - BY: COUNCILMEMBERS GIARRUSSO, GREEN, THOMAS, MORRELL AND HARRIS Brief: An Ordinance to change the name of the Alcée Fortier Park to Walter Wolfman Washington Memorial Park; and otherwise to provide with respect thereto. Annotation: ELECTRONICALLY SUBMITTED. (Council Rule 34. Postponement Deadline 8/4/23). SPEAKER CARD: Michelle Washington - Support 34134 - 29419 M.C.S. MOVED By: Giarrusso SECONDED BY: Thomas ACTION: Adopt YEAS: Giarrusso, Green, Harris, Moreno, Morrell, Thomas - 6 NAYS: 0 ABSTAIN: 0 ABSENT: King - 1 RECUSED: 0 AND THE MOTION PASSED. https://cityofno.granicus.com/MinutesViewer.php?view_id=42&amp;clip_id=4512&amp;doc_id=cf529a12-e38f-11ed-95dd-0050569183fa 32/47 6/23/23, 5:38 PM 44, 45. 46. cityofno.granicus.com/MinutesViewer.php?view_id=42&amp;clip_id=4512&amp;doc_id=cf529a12-e38f-11ed-95dd-00505691 83fa RESOLUTION (LYING OVER) - NO. R-23-W - BY: COUNCILMEMBER KING Brief: A RESOLUTION in support of a cooperative endeavor agreement (“CEA”) between the City of New Orleans (“City”) and the French Quarter Management District (“FQMD”) to manage and maintain the Royal Street Pedestrian Mall and Bourbon Street Pedestrian Mall (“pedestrian malls”) in the French Quarter. Annotation: ELECTRONICALLY SUBMITTED. (Council Rule 34. Postponement Deadline 7/7/23). CONTINUED TO THE MEETING OF 5/11/23. M-23-W MOTION (LYING OVER) - NO. M-23-132 - BY: COUNCILMEMBER GIARRUSSO (BY REQUEST) Brief: Ratifying, confirming and approving the Mayor's reappointment of Elizabeth Boh, as a member of the Sanford "Sandy" Krasnoff New Orleans Criminal Justice Council, effective upon approval by the Council of the City of New Orleans, for a term that will expire on December 31, 2023. Annotation: (Council Rule 34. Postponement Deadline 8/4/23). (Questionnaire received. Governmental Affairs Committee recommended approval). M-23-132 Lying Over MOVED By: Giarrusso SECONDED BY: Thomas ACTION: Adopt YEAS: Giarrusso, Green, Harris, Moreno, Morrell, Thomas - 6 NAYS: 0 ABSTAIN: 0 ABSENT: King - 1 RECUSED: 0 AND THE MOTION PASSED. MOTION (LYING OVER) - NO. M-23-133 - BY: COUNCILMEMBER GIARRUSSO (BY REQUEST) Brief: Ratifying, confirming and approving the Mayor's appointment of Lawrence Timothy Lupin (vice Stephanie Bruno), as a member of the Historic District Landmarks Commission, representing Uptown, effective upon approval by the Council of the City of New Orleans, for a term that will expire on June 30, 2026. Annotation: (Council Rule 34. Postponement Deadline 8/4/23). (Questionnaire received. Governmental Affairs Committee recommended approval). https://cityofno.granicus.com/MinutesViewer.php?view_id=42&amp;clip_id=4512&amp;doc_id=cf529a12-e38f-11ed-95dd-0050569183fa 33/47 6/23/23, 5:38 PM cityofno.granicus.com/MinutesViewer.php?view_id=42&amp;clip_id=4512&amp;doc_id=cf529a12-e38f-11ed-95dd-00505691 83fa M-23-133 Lying Over MOVED By: Giarrusso SECONDED BY: Thomas ACTION: Adopt YEAS: Giarrusso, Green, Harris, Morrell, Thomas - 5 NAYS: 0 ABSTAIN: 0 ABSENT: King, Moreno - 2 RECUSED: 0 AND THE MOTION PASSED. 47. MOTION - NO. M-23-148 - BY: COUNCILMEMBER MORRELL Brief: Requesting and authorizing the President of the Council to sign an amendment to the Professional Services Agreement by and between the New Orleans City Council and Barrasso Usdin Kupperman Freeman &amp; Sarver, L.L.C. effective April 7, 2022 for legal services related to the Edward Wisner Trust (K-22-1316) extending the term of the agreement through April 6, 2024. Annotation: (Council Rule 34. Postponement Deadline 8/18/23). (Report received at the meeting of 3/23/23). M-23-148 MOVED By: Morrell SECONDED BY: Green ACTION: Adopt YEAS: Giarrusso, Green, Harris, Moreno, Morrell, Thomas - 6 NAYS: 0 ABSTAIN: 0 ABSENT: King - 1 RECUSED: 0 AND THE MOTION PASSED. 48. RESOLUTION - NO. R-23-149 - BY: COUNCILMEMBERS GIARRUSSO, HARRIS, Brief: Confirming the appointments and award of scholarships of the aforementioned scholars selected by Mayor LaToya Cantrell to receive four year scholarships to Tulane University are deemed to be well qualified and worthy of such selection under the criteria established in City Code Section 2-33 (c)(1) accordingly, pursuant to City Code Section 2-33(c)(9). The five scholars selected by the Mayor are: o Destini M. Butler, Sci Academy (Council District A) o Talon Michael Spears, The Willow School (Council District B) o Kerrione Joenique Banks, Livingston Collegiate Academy (Council District C) o Terry Peter Franklin, KIPP Renaissance High School at Frederick A Douglass High School https://cityofno.granicus.com/MinutesViewer.php?view_id=42&amp;clip_id=4512&amp;doc_id=cf529a12-e38f-11ed-95dd-0050569183fa 34/47 6/23/23, 5:38 PM 49, 50. cityofno.granicus.com/MinutesViewer.php?view_id=42&amp;clip_id=4512&amp;doc_id=cf529a12-e38f-11ed-95dd-00505691 83fa (Council District D); and o Mia R Darby, KIPP Renaissance High School at Frederick A Douglass High School (Council District E) Annotation: (Council Rule 34. Postponement Deadline 8/18/23). R-23-149 MOVED By: Giarrusso SECONDED BY: Moreno ACTION: Adopt YEAS: Giarrusso, Green, Harris, King, Moreno, Thomas - 6 NAYS: 0 ABSTAIN: 0 ABSENT: Morrell - 1 RECUSED: 0 AND THE MOTION PASSED. RESOLUTION - NO. R-23-155 - BY: COUNCILMEMBER THOMAS Brief: Requesting Louisiana Governor John Bel Edwards, Louisiana State Treasurer John M. Schroder, and the State Bond Commission to support the issuance of the bonds necessary to facilitate the sale of Avondale Global Gateway to the Port of South Louisiana. Annotation: (Council Rule 34. Postponement Deadline 8/18/23). WITHDRAWN. SPEAKER CARD: Michael Burnside - Oppose R-23-155 MOTION - NO. M-23-161 - BY: COUNCILMEMBERS MORRELL, GIARRUSSO AND GREEN Brief: Extending the interim appointment of Sarah McLaughlin-Porteous as Acting Director of the Department of Public Works for a period 120 days from the date on which this instrument is adopted. Annotation: (Council Rule 34. Postponement Deadline 8/18/23). SPEAKER CARD: Michael Burnside - Support M-23-161 MOVED BY: Giarrusso https://cityofno.granicus.com/MinutesViewer.php?view_id=42&amp;clip_id=4512&amp;doc_id=cf529a12-e38f-11ed-95dd-0050569183fa 35/47 6/23/23, 5:38 PM 51. 52. cityofno.granicus.com/MinutesViewer.php?view_id=42&amp;clip_id=4512&amp;doc_id=cf529a12-e38f-11ed-95dd-00505691 83fa SECONDED BY: Harris ACTION: Adopt YEAS: Giarrusso, Green, Harris, King, Thomas - 5 NAYS: 0 ABSTAIN: 0 ABSENT: Moreno, Morrell - 2 RECUSED: 0 AND THE MOTION PASSED. MOTION - NO. M-23-162 - BY: COUNCILMEMBERS GIARRUSSO AND HARRIS Brief: Directing City Planning Commission to conduct a public hearing to consider amending and reordaining Ordinance No. 4264 M.C.S., amended by Ordinance No. 26,413 M.C.S., as amended, the Comprehensive Zoning Ordinance of the City of New Orleans, to amend Article 18.30, University Area Off-Street Parking Overlay District, the intent of which is to require off-street vehicular parking for certain increases in the number of existing bedrooms and bathrooms, (i) to expand the area of applicability to include additional neighborhoods, including parts of neighborhoods bounded by Front Street, Jefferson Avenue, South Claiborne Avenue, Toledano Street, Earhart Boulevard and South Carrollton Avenue; (ii) redefine “bedroom” to include a window or a door that opens to a space other than another sleeping room, bathroom or toilet room, and require that every shared bedroom be at least 50 sq. ft. for each occupant; (111) lower the threshold for off-street parking requirement for new construction or renovations from four bedrooms and three bathrooms to three bedrooms and two bathrooms; (iv) redefine “full bathroom” to include a bathtub and/or shower; (v) require new construction or renovation to include a common room which cannot be a bedroom; (vi) require that new parking spaces be a minimum of 8 4 feet wide by 18 feet long; (vii) prohibit tandem parking; (vill) recognize possible shared parking arrangements between adjacent lots; and (viv) prohibit the raising of structures to accommodate off-street parking. Annotation: (Council Rule 34. Postponement Deadline 8/18/23). ON-LINE SPEAKER: Jane Carriere M-23-162 MOVED By: Giarrusso SECONDED BY: Harris ACTION: Adopt YEAS: Giarrusso, Green, Harris, King, Thomas - 5 NAYS: 0 ABSTAIN: 0 ABSENT: Moreno, Morrell - 2 RECUSED: 0 AND THE MOTION PASSED. MOTION - NO. M-23-163 - BY: COUNCILMEMBERS THOMAS, GREEN, HARRIS, GIARRUSSO AND KING Brief: Directing the City Planning Commission, in conjunction with the City Attorney, to conduct a https://cityofno.granicus.com/MinutesViewer.php?view_id=42&amp;clip_id=4512&amp;doc_id=cf529a12-e38f-11ed-95dd-0050569183fa 36/47 6/23/23, 5:38 PM 53. 54, cityofno.granicus.com/MinutesViewer.php?view_id=42&amp;clip_id=4512&amp;doc_id=cf529a12-e38f-11ed-95dd-00505691 83fa study and make recommendations regarding the addition of Firearm Sales as a use separate and distinct from Retail Goods Establishment and to make recommendations regarding potential zoning changes that would prohibit the sale of firearms within 1,000 feet of Education Facilities. Annotation: (Council Rule 34. Postponement Deadline 8/18/23). M-23-163 MOVED By: Green SECONDED BY: Thomas ACTION: Adopt YEAS: Giarrusso, Green, Harris, King, Thomas - 5 NAYS: 0 ABSTAIN: 0 ABSENT: Moreno, Morrell - 2 RECUSED: 0 AND THE MOTION PASSED. MOTION - NO. M-23-164 - BY: COUNCILMEMBER MORRELL Brief: Stating that before any substantive filing is made in the United States District Court for the Eastern District of Louisiana, or, in any appellate court with jurisdiction over the Eastern District, for either Lashawn Jones v. Marlin Gusman or United State of America v. City of New Orleans, the Department of Law shall brief the Council on the City’s position before the filing occurs. Annotation: (Council Rule 34. Postponement Deadline 8/18/23). CONTINUED TO THE MEETING OF 5/11/23. M-23-164 MOTION - NO. M-23-165 - BY: COUNCILMEMBERS MORRELL, MORENO, GIARRUSSO, HARRIS, KING, GREEN AND THOMAS Brief: Authorizing the President of the Council to sign a contract with Hammerman &amp; Gainer, LLC for a one-year period with a maximum compensation of $600,000. Annotation: (Council Rule 34. Postponement Deadline 8/18/23). M-23-165 MOVED BY: Giarrusso SECONDED BY: Harris ACTION: Adopt YEAS: Giarrusso, Green, Harris, King, Thomas - 5 NAYS: 0 ABSTAIN: 0 https://cityofno.granicus.com/MinutesViewer.php?view_id=42&amp;clip_id=4512&amp;doc_id=cf529a12-e38f-11ed-95dd-0050569183fa 37/47 6/23/23, 5:38 PM 24. 25. cityofno.granicus.com/MinutesViewer.php?view_id=42&amp;clip_id=4512&amp;doc_id=cf529a12-e38f-11ed-95dd-00505691 83fa ABSENT: Moreno, Morrell - 2 RECUSED: 0 AND THE MOTION PASSED. CAL, NO. 34,128 - BY: COUNCILMEMBER KING Brief: An Ordinance to temporarily waive certain fees, permit fees, and requirements within and around the McDonough Playground located at 1550 Teche Street, New Orleans, Louisiana in conjunction with the West Fest Annual Parade event on Sunday, April 23, 2023 from 11:00 a.m. to 7:00 p.m., to specify the duration and boundaries of said waiver; and otherwise to provide with respect thereto. Annotation: ELECTRONICALLY SUBMITTED. (Council Rule 34. Postponement Deadline 8/4/23). SPEAKER CARD: Michael Burnside - Oppose 34128 - 29415 M.CS. MOVED BY: King SECONDED BY: Giarrusso ACTION: Adopt YEAS: Giarrusso, Green, Harris, King, Thomas - 5 NAYS: 0 ABSTAIN: 0 ABSENT: Moreno, Morrell - 2 RECUSED: 0 AND THE MOTION PASSED. CAL. NO. 34,129 - BY: COUNCILMEMBER KING Brief: An Ordinance to temporarily waive certain fees, permit fees, and requirements within and around Treme Recreation Community Center located at 1400 St. Philip Street, New Orleans, Louisiana in conjunction with the Ole &amp; Nu Style Fellas Annual Parade event on Sunday, April 23, 2023 from 10:00 a.m. to 2:00 p.m., to specify the duration and boundaries of said waiver; and otherwise to provide with respect thereto. Annotation: ELECTRONICALLY SUBMITTED. (Council Rule 34. Postponement Deadline 8/4/23). SPEAKER CARD: Michael Burnside - Support 34129 - 29416 M.C.S. MOVED BY: King SECONDED BY: Green ACTION: Adopt https://cityofno.granicus.com/MinutesViewer.php?view_id=42&amp;clip_id=4512&amp;doc_id=cf529a12-e38f-11ed-95dd-0050569183fa 38/47 6/23/23, 5:38 PM 56. 57. 57a. 57b. cityofno.granicus.com/MinutesViewer.php?view_id=42&amp;clip_id=4512&amp;doc_id=cf529a12-e38f-11ed-95dd-00505691 83fa YEAS: Giarrusso, Green, Harris, King, Thomas - 5 NAYS: 0 ABSTAIN: 0 ABSENT: Moreno, Morrell - 2 RECUSED: 0 AND THE MOTION PASSED. E COMMENT FORM ON-LINE SPEAKERS MOTION TO SUSPEND THE RULES TO INTRODUCE ORDINANCES ON FIRST READING MOVED BY: Thomas SECONDED BY: Giarrusso ACTION: Adopt YEAS: Giarrusso, Green, Harris, King, Thomas - 5 NAYS: 0 ABSTAIN: 0 ABSENT: Moreno, Morrell - 2 RECUSED: 0 AND THE MOTION PASSED. ORDINANCES ON FIRST READING CALENDAR NUMBERS 34,150 AND 34,152. THRU 34,176 INTRODUCED AND LAID OVER AS REQUIRED BY LAW. CAL. NO. 34,150 - BY: COUNCILMEMBER THOMAS Brief: An Ordinance to amend and reordain Section 66-36 and to ordain Section 66-79 of the Code of the City of New Orleans, in the Smoke Free Air Act, to create operating health and safety regulations for cigar bars; and to provide otherwise with respect thereto. Annotation: (Council Rule 34. Postponement Deadline 8/18/23). 34150 CAL. NO. 34,152 - BY: COUNCILMEMBER HARRIS Brief: An Ordinance to establish a conditional use to permit a wine shop in an HU-B1 Historic Urban Neighborhood Business District, on Square 213, Lot A, in the Sixth Municipal District, bounded by Magazine Street, Aline Street, Foucher Street, and Constance Street (Municipal Addresses: 3500-3502 Magazine Street); and otherwise to provide with respect thereto. (ZONING DOCKET NO. 20/23) https://cityofno.granicus.com/MinutesViewer.php?view_id=42&amp;clip_id=4512&amp;doc_id=cf529a12-e38f-11ed-95dd-0050569183fa 39/47 6/23/23, 5:38 PM cityofno.granicus.com/MinutesViewer.php?view_id=42&amp;clip_id=4512&amp;doc_id=cf529a12-e38f-11ed-95dd-00505691 83fa Annotation: (90 Days, Cn. Deadline 7/19/23). (Cn. Deadline 7/13/23). 34152 S57c. CAL. NO. 34,153 - BY: COUNCILMEMBER HARRIS Brief: An Ordinance to establish a conditional use to permit a standard restaurant in an HU-B1 Historic Urban Residential Business District, on Square 141, Lot 7, in the Fourth Municipal District, bounded by St. Mary Street, Camp Street and Sophie Wright Place (Municipal Address: 1829 Sophie Wright Place); and otherwise to provide with respect thereto. (ZONING DOCKET NO. 11/23) Annotation: (90 Days, Cn. Deadline 7/5/23). (Cn. Deadline 6/22/23). 34153 57d. CAL.NO. 34,154 - BY: COUNCILMEMBER HARRIS Brief: An Ordinance to direct the Department of City Civil Service, in accordance with Section 4- 1503 of the Home Rule Charter, to evaluate and provide recommendations to the Civil Service Commission and the City Council relative to amending the Classified Pay Plan to increase to market rate the minimum and maximum annual salary of all classes of positions in the Emergency Management Services job series; and otherwise to provide with respect thereto. Annotation: (Council Rule 34. Postponement Deadline 8/18/23). 34154 57e. CAL. NO. 34,155 - BY: COUNCILMEMBER HARRIS Brief: An Ordinance to temporarily waive certain fees, permit fees, and requirements within and around the Lyons Recreation Center located at 624 Louisiana Avenue, New Orleans, Louisiana, and the Rosenwald Recreation Center located at 1120 South Broad Street, New Orleans, Louisiana, in conjunction with Central City Partnership’s Eleventh Annual Cohen and Fortier Alumni Classic event on Saturday, April 8, 2023; and otherwise to provide with respect thereto. Annotation: (Council Rule 34. Postponement Deadline 8/18/23). 34155 57f. CAL. NO. 34,156 - BY: COUNCILMEMBER GIARRUSSO (BY REQUEST) https://cityofno.granicus.com/MinutesViewer.php?view_id=42&amp;clip_id=4512&amp;doc_id=cf529a12-e38f-11ed-95dd-0050569183fa 40/47 6/23/23, 5:38 PM cityofno.granicus.com/MinutesViewer.php?view_id=42&amp;clip_id=4512&amp;doc_id=cf529a12-e38f-11ed-95dd-00505691 83fa Brief: An Ordinance to amend Ordinance No. 29265 M.C.S., as amended, entitled “An Ordinance Providing an Operating Budget of Revenues for the City of New Orleans for the Year 2023,” to appropriate unassigned fund balance to provide funding for anticipated budget shortfalls identified after the first quarter budget hearings and to support the purchase of vehicles and equipment; and otherwise to provide with respect thereto. Annotation: (Council Rule 34. Postponement Deadline 8/18/23). 34156 57g. CAL. NO. 34,157 - BY: COUNCILMEMBER GIARRUSSO (BY REQUEST) Brief: An Ordinance to amend Ordinance No. 29266 M.C.S., as amended, entitled “An Ordinance Providing an Operating Budget of Expenditures for the City of New Orleans for the Year 2023,” to appropriate unassigned fund balance to provide funding for anticipated budget shortfalls identified after the first quarter budget hearings and to support the purchase of vehicles and equipment; and otherwise to provide with respect thereto. Annotation: (Council Rule 34. Postponement Deadline 8/18/23). 34157 57h. CAL. NO. 34158 - BY: COUNCILMEMBERS GIARRUSSO (BY REQUEST) Brief: An Ordinance to amend Ordinance No. 29266 M.C.S., as amended, entitled “An Ordinance Providing an Operating Budget of Expenditures for the City of New Orleans for the Year 2023,” to reappropriate American Rescue Plan Act (ARPA) funds from other operating to personal services, reappropriate ARPA funds to the Chief Administrative Office to support the Police Department K9 and Mounted Units, and to move funding for the Real Timbers Walking Trail from the Department of Public Works to the Department of Parks and Parkways; and otherwise to provide with respect thereto. Annotation: (Council Rule 34. Postponement Deadline 8/18/23). 34158 571. CAL. NO. 34,159 - BY: COUNCILMEMBER THOMAS Brief: An Ordinance to grant an amendment to Ordinance No. 23,346 MCS (Zoning Docket 069/08, which granted a conditional use to permit a large childcare center) to now authorize the use of the property as a community center in an HU-RD2 Historic Urban Two-Family Residential District, on Square 844, Lots 21-A and 22-A, in the Third Municipal District, bounded by Lizardi Street, Forstall Street, N Prieur Street, and N Roman Street (Municipal Address: 1804 Lizardi Street); and otherwise to provide with respect thereto. (ZONING DOCKET NO. 9/23) https://cityofno.granicus.com/MinutesViewer.php?view_id=42&amp;clip_id=4512&amp;doc_id=cf529a12-e38f-11ed-95dd-0050569183fa 41/47 6/23/23, 5:38 PM cityofno.granicus.com/MinutesViewer.php?view_id=42&amp;clip_id=4512&amp;doc_id=cf529a12-e38f-11ed-95dd-00505691 83fa Annotation: (90 Days, Cn. Deadline 7/5/23). (Cn. Deadline 6/22/23). 34159 57). CAL. NO. 34,160 - BY: COUNCILMEMBER MORRELL Brief: An Ordinance to amend and reordain Article 19 of the Comprehensive Zoning Ordinance (Ordinance No. 4264 M.C.S., as amended by Ordinance No. 26,413 M.C.S. and subsequent amendments) to establish a new Interim Zoning District (IZD) to be named the Residential Short Term Rental Interim Zoning District, the intent of which is to establish a temporary prohibition of Residential Short Term Rental (STR) uses citywide and to prevent any issuance of new Residential Short Term Rental permits or licenses. The three prohibited use categories include: Residential Short Term Rental, Small; Residential Short Term Rental, Large; and Residential Short Term Rental, Partial Unit; and otherwise to provide with respect thereto. (ZONING DOCKET NO. 95/22 Annotation: (90 Days, Cn. Deadline 6/21/23). (Cn. Deadline 6/8/23). 34160 57k. CAL. NO. 34,161 - BY: COUNCILMEMBERS GIARRUSSO AND HARRIS Brief: An Ordinance to amend and reordain Article 19 of the Comprehensive Zoning Ordinance (Ordinance No. 4264 M.C.S., as amended by Ordinance No. 26,413 M.C.S. and subsequent amendments) to re-establish the University Area Off-Street Parking Interim Zoning District, the intent of which is to require off-street vehicular parking for any increase in the number of existing bedrooms, for all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and otherwise to provide with respect thereto. (ZONING DOCKET 100/22 Annotation: (90 Days, Cn. Deadline 7/5/23). (Cn. Deadline 6/22/23). 34161 571. CAL. NO. 34,162 - BY: COUNCILMEMBER THOMAS (BY REQUEST) Brief: An Ordinance to authorize the Mayor of the City of New Orleans to enter into Amendment https://cityofno.granicus.com/MinutesViewer.php?view_id=42&amp;clip_id=4512&amp;doc_id=cf529a12-e38f-11ed-95dd-0050569183fa 42/47 6/23/23, 5:38 PM cityofno.granicus.com/MinutesViewer.php?view_id=42&amp;clip_id=4512&amp;doc_id=cf529a12-e38f-11ed-95dd-00505691 83fa No. 1 to a previously executed Cooperative Endeavor Agreement (“CEA”) between the City of New Orleans (“City”) and Capital Area Corporate Recycling Council (““CACRC’”) for the valuable public purpose of providing electronic waste removal and recycling services, reducing dumping fees, reducing electronic waste in landfills, and providing greater access to technology, to extend the term thereof for one (1) year, and to reaffirm the maximum aggregate amount of compensation of $0, as more fully set forth in the Amendment No. 1 form attached hereto as Exhibit 1 and made a part hereof; and otherwise to provide with respect thereto. Annotation: (Council Rule 34. Postponement Deadline 8/18/23). 34162 57m. CAL. NO. 34,163 - BY: COUNCILMEMBERS GIARRUSSO, MORENO, GREEN AND THOMAS (BY REQUEST) Brief: An Ordinance to amend Ordinance No. 29265 M.C.S., as amended, entitled “An Ordinance Providing an Operating Budget of Revenues for the City of New Orleans for the Year 2023”, to appropriate grant funds to the Health Department for Emergency Medical Services to purchase rescue equipment; and otherwise to provide with respect thereto. Annotation: (Council Rule 34. Postponement Deadline 8/18/23). 34163 57n. CAL. NO. 34,164 - BY: COUNCILMEMBERS GIARRUSSO, MORENO, GREEN AND THOMAS (BY REQUEST) Brief: An Ordinance to amend Ordinance No. 29266 M.C.S., as amended, entitled “An Ordinance Providing an Operating Budget of Expenditures for the City of New Orleans for the Year 2023”, to appropriate grant funds to the Health Department for Emergency Medical Services to purchase rescue equipment; and otherwise to provide with respect thereto. Annotation: (Council Rule 34. Postponement Deadline 8/18/23). 34164 570. CAL. NO. 34,165 - BY: COUNCILMEMBERS GIARRUSSO, MORENO, GREEN AND THOMAS (BY REQUEST) Brief: An Ordinance to amend Ordinance No. 29265 M.C.S., as amended, entitled “An Ordinance Providing an Operating Budget of Revenues for the City of New Orleans for the Year 2023”, to appropriate additional funds to the Jackson Barracks Project unit within the Department of Mosquito, Termite &amp; Rodent Control for the purchase of motor vehicles; and otherwise to provide with respect thereto. https://cityofno.granicus.com/MinutesViewer.php?view_id=42&amp;clip_id=4512&amp;doc_id=cf529a12-e38f-11ed-95dd-0050569183fa 43/47 6/23/23, 5:38 PM cityofno.granicus.com/MinutesViewer.php?view_id=42&amp;clip_id=4512&amp;doc_id=cf529a12-e38f-11ed-95dd-00505691 83fa Annotation: (Council Rule 34. Postponement Deadline 8/18/23). 34165 57p. CAL. NO. 34,166 - BY: COUNCILMEMBERS GIARRUSSO, MORENO, GREEN AND THOMAS (BY REQUEST) Brief: An Ordinance to amend Ordinance No. 29266 M.C.S., as amended, entitled “An Ordinance Providing an Operating Budget of Expenditures for the City of New Orleans for the Year 2023”, to appropriate additional funds to the Jackson Barracks Project unit within the Department of Mosquito, Termite &amp; Rodent Control for the purchase of motor vehicles; and otherwise to provide with respect thereto. Annotation: (Council Rule 34. Postponement Deadline 8/18/23). 34166 57q. CAL. NO. 34,167 - BY: COUNCILMEMBERS GIARRUSSO, MORENO, GREEN AND THOMAS (BY REQUEST) Brief: An Ordinance to amend Ordinance No. 29265 M.C.S., as amended, entitled “An Ordinance Providing an Operating Budget of Revenues for the City of New Orleans for the Year 2023”, to appropriate unspent grant funds to the Department of Workforce Development; and otherwise to provide with respect thereto. Annotation: (Council Rule 34. Postponement Deadline 8/18/23). 34167 57r. CAL. NO. 34,168 - BY: COUNCILMEMBERS GIARRUSSO, MORENO, GREEN AND THOMAS (BY REQUEST) Brief: An Ordinance to amend Ordinance No. 29266 M.C.S., as amended, entitled “An Ordinance Providing an Operating Budget of Expenditures for the City of New Orleans for the Year 2023”, to appropriate unspent grant funds to the Department of Workforce Development; and otherwise to provide with respect thereto. Annotation: (Council Rule 34. Postponement Deadline 8/18/23). 34168 57s. CAL. NO. 34,169 - BY: COUNCILMEMBER GIARRUSSO (BY REQUEST) https://cityofno.granicus.com/MinutesViewer.php?view_id=42&amp;clip_id=4512&amp;doc_id=cf529a12-e38f-11ed-95dd-0050569183fa 44/47 6/23/23, 5:38 PM cityofno.granicus.com/MinutesViewer.php?view_id=42&amp;clip_id=4512&amp;doc_id=cf529a12-e38f-11ed-95dd-00505691 83fa Brief: An Ordinance to ordain Section 70-564 of the Code of the City of New Orleans to establish fees for certain applications to the zoning administration of the Department of Safety and Permits; and to provide otherwise with respect thereto. Annotation: (Council Rule 34. Postponement Deadline 8/18/23). 34169 57t. CAL. NO. 34,170 - BY: COUNCILMEMBER MORENO (BY REQUEST) Brief: An Ordinance to authorize the Mayor of the City of New Orleans to enter into a Subrecipient Agreement (the “Agreement”) by and between the City of New Orleans (the “City”) and Medical Debt Resolution, Inc. (““Subrecipient’”), to utilize $1,300,000.00 in American Rescue Plan funds for the valuable public purpose of addressing economic hardship related to the COVID-19 pandemic by providing assistance to constituents with utility arrearages incurred during the pandemic (the “Public Purpose’), as more fully set forth in the Agreement, attached hereto as Exhibit 1 and made a part hereof; and otherwise to provide with respect thereto. Annotation: (Council Rule 34. Postponement Deadline 8/18/23). 57u. CAL. NO. 34,171 - BY: COUNCILMEMBER KING (BY REQUEST) Brief: An Ordinance to amend Ordinance No. 29265 M.C.S., as amended, entitled “An Ordinance Providing an Operating Budget of Revenues for the City of New Orleans for the Year 2023”, to appropriate funds to the Office of Cultural Economy for Mardi Gras, Jazz Fest and Bayou Classic events and to embrace Culture Economic Initiatives &amp; Partnerships; and otherwise to provide with respect thereto. Annotation: (Council Rule 34. Postponement Deadline 8/18/23). 34171 57v. CAL. NO. 34,172 - BY: COUNCILMEMBER KING (BY REQUEST) Brief: An Ordinance to amend Ordinance No. 29266 M.C.S., as amended, entitled “An Ordinance Providing an Operating Budget of Expenditures for the City of New Orleans for the Year 2023”, to appropriate funds to the Office of Cultural Economy for Mardi Gras, Jazz Fest and Bayou Classic events and to embrace Culture Economic Initiatives &amp; Partnerships; and otherwise to provide with respect thereto. https://cityofno.granicus.com/MinutesViewer.php?view_id=42&amp;clip_id=4512&amp;doc_id=cf529a12-e38f-11ed-95dd-0050569183fa 45/47 6/23/23, 5:38 PM cityofno.granicus.com/MinutesViewer.php?view_id=42&amp;clip_id=4512&amp;doc_id=cf529a12-e38f-11ed-95dd-00505691 83fa Annotation: (Council Rule 34. Postponement Deadline 8/18/23). 34172 57w. CAL. NO. 34,173 - BY: COUNCILMEMBER KING (BY REQUEST) Brief: An Ordinance to amend Ordinance No. 29265 M.C.S., as amended, entitled “An Ordinance Providing an Operating Budget of Revenues for the City of New Orleans for the Year 2023”, to appropriate funds to the Office of Cultural Economy for marketing materials, international exchanges, memberships, subscriptions and events; and otherwise to provide with respect thereto. Annotation: (Council Rule 34. Postponement Deadline 8/18/23). 34173 57x. CAL. NO. 34,174 - BY: COUNCILMEMBER KING (BY REQUEST) Brief: An Ordinance to amend Ordinance No. 29266 M.C.S., as amended, entitled “An Ordinance Providing an Operating Budget of Expenditures for the City of New Orleans for the Year 2023”, to appropriate funds to the Office of Cultural Economy for marketing materials, international exchanges, memberships, subscriptions and events; and otherwise to provide with respect thereto. Annotation: (Council Rule 34. Postponement Deadline 8/18/23). 34174 57y. CAL. NO. 34,175 - BY: COUNCILMEMBER KING (BY REQUEST) Brief: An Ordinance to amend Ordinance No. 29265 M.C.S., as amended, entitled “An Ordinance Providing an Operating Budget of Revenues for the City of New Orleans for the Year 2023”, to appropriate funds to the Office of Cultural Economy for business development, memberships, subscriptions, marketing and events; and otherwise to provide with respect thereto. Annotation: (Council Rule 34. Postponement Deadline 8/18/23). 34175 57z. CAL. NO. 34,176 - BY: COUNCILMEMBER KING (BY REQUEST) Brief: An Ordinance to amend Ordinance No. 29266 M.C.S., as amended, entitled “An Ordinance https://cityofno.granicus.com/MinutesViewer.php?view_id=42&amp;clip_id=4512&amp;doc_id=cf529a12-e38f-11ed-95dd-0050569183fa 46/47 6/23/23, 5:38 PM cityofno.granicus.com/MinutesViewer.php?view_id=42&amp;clip_id=4512&amp;doc_id=cf529a12-e38f-11ed-95dd-00505691 83fa Providing an Operating Budget of Expenditures for the City of New Orleans for the Year 2023,” to appropriate funds to the Office of Cultural Economy for business development, memberships, subscriptions, marketing and events; and otherwise to provide with respect thereto. Annotation: (Council Rule 34. Postponement Deadline 8/18/23). 34176 58. MOTION FOR ADJOURNMENT: @_2:50 pm MOVED By: Green SECONDED BY: Thomas ACTION: Adjourn YEAS: Giarrusso, Green, Harris, King, Thomas - 5 NAYS: 0 ABSTAIN: 0 ABSENT: Moreno, Morrell - 2 RECUSED: 0 AND THE MOTION PASSED. https://cityofno.granicus.com/MinutesViewer.php?view_id=42&amp;clip_id=4512&amp;doc_id=cf529a12-e38f-11ed-95dd-0050569183fa 47/47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