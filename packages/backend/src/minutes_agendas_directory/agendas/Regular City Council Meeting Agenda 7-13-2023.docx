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7/23/23, 6:11 PM</w:t>
        <w:br/>
        <w:t>cityofno.granicus.com/GeneratedAgendaViewer.php?view_id=42&amp;clip_id=4598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OLIVER M.</w:t>
        <w:br/>
        <w:t>LESLI D.</w:t>
        <w:br/>
        <w:t>GREEN, JR.</w:t>
        <w:br/>
        <w:t>THOMAS, JR.</w:t>
        <w:br/>
        <w:t>KING III</w:t>
        <w:br/>
        <w:t>HARRIS</w:t>
        <w:br/>
        <w:t>GIARRUSSO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B</w:t>
        <w:br/>
        <w:t>District C</w:t>
        <w:br/>
        <w:t>District E</w:t>
        <w:br/>
        <w:t>Councilmember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July 13, 2023 at 10:06 A.M.</w:t>
        <w:br/>
        <w:t>EV</w:t>
        <w:br/>
        <w:t>NI</w:t>
        <w:br/>
        <w:t>OF</w:t>
        <w:br/>
        <w:t>PRESIDENT</w:t>
        <w:br/>
        <w:t>VICE 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2. INVOCATION - PASTOR BRANDON BOUTIN, UNITED FELLOWSHIP FULL</w:t>
        <w:br/>
        <w:t>GOSPEL BAPTIST CHURCH</w:t>
        <w:br/>
        <w:t>3. PLEDGE OF ALLEGIANCE - JP MORRELL COUNCILMEMBER-AT-LARGE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https://cityofno.granicus.com/GeneratedAgendaViewer.php?view_id=42&amp;clip_id=4598</w:t>
        <w:br/>
        <w:t>1/61</w:t>
        <w:br/>
        <w:t>cityofno.granicus.com/GeneratedAgendaViewer.php?view_id=42&amp;clip_id=4598</w:t>
        <w:br/>
        <w:t>7/23/23, 6:11 PM</w:t>
        <w:br/>
        <w:t>1. APPROVAL OF THE MINUTES - June 8, 2023, and June 22, 2023.</w:t>
        <w:br/>
        <w:t>Annotation:</w:t>
        <w:br/>
        <w:t>APPROVED.</w:t>
        <w:br/>
        <w:t>SPECIAL ORDERS OF BUSINESS</w:t>
        <w:br/>
        <w:t>1. FIRST ORDER OF BUSINESS - PRESENTATION - KAYLA JILES, JAYVEN MARIN,</w:t>
        <w:br/>
        <w:t>TRENTON MOLINARIO, TYRELL WISE, JAYDEN LEWIS, TA'NAYAH ROBERTS,</w:t>
        <w:br/>
        <w:t>ASIA NOLAND, E'ZON POLLARD, BRANDON BAILEY, ARMANDO RODRIQUEZ,</w:t>
        <w:br/>
        <w:t>D'LACIE MONK AND TARA JOHNSON</w:t>
        <w:br/>
        <w:t>Brief:</w:t>
        <w:br/>
        <w:t>Recognizing Sarah T. Reed High School Students and Coaches for their participation in the</w:t>
        <w:br/>
        <w:t>New Orleans Aspen Challenge. The Aspen Ideas Festival is the nation's premier public</w:t>
        <w:br/>
        <w:t>gathering place for leaders from around the globe to engage in discussion of the ideas and</w:t>
        <w:br/>
        <w:t>issues that shape our lives in challenging times. Out of twenty (20) schools in New Orleans,</w:t>
        <w:br/>
        <w:t>Sarah T. Reed High School Team's solution won the New Orleans Challenge and they traveled</w:t>
        <w:br/>
        <w:t>to The Aspen Ideas Festival, June 26th-30th 2023.</w:t>
        <w:br/>
        <w:t>Annotation:</w:t>
        <w:br/>
        <w:t>ELECTRONICALLY SUBMITTED.</w:t>
        <w:br/>
        <w:t>(Cm. Thomas).</w:t>
        <w:br/>
        <w:t>APPEARED.</w:t>
        <w:br/>
        <w:t>2. SECOND ORDER OF BUSINESS - PRESENTATION - PRESENTERS: JOHN "TRE"</w:t>
        <w:br/>
        <w:t>MORGAN, III, JOHN MORGAN, JR ., AND SHALITA MORGAN</w:t>
        <w:br/>
        <w:t>Brief:</w:t>
        <w:br/>
        <w:t>Honoring John "Tre" Morgan, III - a son of New Orleans and a major contributor in leading</w:t>
        <w:br/>
        <w:t>the 2023 LSU Tigers' Baseball Team to a National Championship - for his athletic, as well as</w:t>
        <w:br/>
        <w:t>academic, accomplishments.</w:t>
        <w:br/>
        <w:t>Annotation:</w:t>
        <w:br/>
        <w:t>ELECTRONICALLY SUBMITTED.</w:t>
        <w:br/>
        <w:t>(Cm. Thomas).</w:t>
        <w:br/>
        <w:t>APPEARED.</w:t>
        <w:br/>
        <w:t>3. THIRD ORDER OF BUSINESS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July 13,</w:t>
        <w:br/>
        <w:t>2/61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2023:</w:t>
        <w:br/>
        <w:t>Communications from Entergy New Orleans, LLC ("ENO")</w:t>
        <w:br/>
        <w:t>1. Comments, UD-18-03</w:t>
        <w:br/>
        <w:t>2. First Quarter 2023 Non-Regulated Investments Report,</w:t>
        <w:br/>
        <w:t>submitted pursuant to Resolution R-98-187</w:t>
        <w:br/>
        <w:t>3. 2022 Review of General Service Customers' Billing on</w:t>
        <w:br/>
        <w:t>Alternate Rate Schedules, submitted pursuant to</w:t>
        <w:br/>
        <w:t>Resolution R-93-186</w:t>
        <w:br/>
        <w:t>4. 2023 Formula Rate Plan Notice and Summary, UD-18-07</w:t>
        <w:br/>
        <w:t>5. Updated Energy Efficiency Cost Recovery Rider, UD-18-07</w:t>
        <w:br/>
        <w:t>6. Annual Energy Smart Report, UD-20-02 and UD-08-02</w:t>
        <w:br/>
        <w:t>7. First Amendment to Credit Agreement, submitted pursuant</w:t>
        <w:br/>
        <w:t>to Resolution No. R-22-115</w:t>
        <w:br/>
        <w:t>8. Additional Reply Comments, UD-18-03</w:t>
        <w:br/>
        <w:t>9 Environmental Adjustments for the July 2023 Billing</w:t>
        <w:br/>
        <w:t>Cycle, UD-18-07</w:t>
        <w:br/>
        <w:t>10. Fuel Adjustments for the July 2023 Billing Cycle, UD-</w:t>
        <w:br/>
        <w:t>18-07</w:t>
        <w:br/>
        <w:t>11. Purchased Gas Adjustments for the July 2023 Billing</w:t>
        <w:br/>
        <w:t>Cycle, UD-18-07</w:t>
        <w:br/>
        <w:t>12. Purchased Power Cost Recovery Adjustments for the July</w:t>
        <w:br/>
        <w:t>2023 Billing Cycle, UD-18-07</w:t>
        <w:br/>
        <w:t>Other Communications</w:t>
        <w:br/>
        <w:t>1. Comments, submitted by Together New Orleans, UD-18-03</w:t>
        <w:br/>
        <w:t>2. Comments, submitted by Alliance for Affordable Entergy,</w:t>
        <w:br/>
        <w:t>UD-18-03</w:t>
        <w:br/>
        <w:t>3. Comments, submitted by Madison Entergy Investments,</w:t>
        <w:br/>
        <w:t>UD-18-03</w:t>
        <w:br/>
        <w:t>4. Comments, submitted by Working Power, UD-18-03</w:t>
        <w:br/>
        <w:t>5. Reply Comments, submitted by Air Products, UD-18-03</w:t>
        <w:br/>
        <w:t>6. Reply Comments, submitted by Alliance for Affordable</w:t>
        <w:br/>
        <w:t>Entergy, UD-18-03</w:t>
        <w:br/>
        <w:t>Annotation:</w:t>
        <w:br/>
        <w:t>ELECTRONICALLY SUBMITTED.</w:t>
        <w:br/>
        <w:t>RECIEVED.</w:t>
        <w:br/>
        <w:t>Entergy - Leslie M. LaCoste, Counsel - Regulatory - Ltr &amp; ENO Additional Reply Comments</w:t>
        <w:br/>
        <w:t>&amp; COS - FINAL</w:t>
        <w:br/>
        <w:t>Entergy - Kevin T. Boleware, Manager - Regulatory Affairs - 1st Qtr 2023 Settlement Agree</w:t>
        <w:br/>
        <w:t>Rpt per R-98-187</w:t>
        <w:br/>
        <w:t>Communication - Courtney R. Nicholson, Vice Presidednt - Regulatory and Public Affairs</w:t>
        <w:br/>
        <w:t>CNO Docket No. UD-18-07</w:t>
        <w:br/>
        <w:t>Communication - Courtney R. Nicholson, Vice Presidednt - Regulatory and Public Affairs</w:t>
        <w:br/>
        <w:t>CNO Docket No. UD-18-07 Updated Energy Efficiency</w:t>
        <w:br/>
        <w:t>Entergy - Lacresha Wilkerson - 2023-06-30 Energy Smart Annual Report Delayed Filing</w:t>
        <w:br/>
        <w:t>Letter UD-08-02</w:t>
        <w:br/>
        <w:t>https://cityofno.granicus.com/GeneratedAgendaViewer.php?view_id=42&amp;clip_id=4598</w:t>
        <w:br/>
        <w:t>3/61</w:t>
        <w:br/>
        <w:t>cityofno.granicus.com/GeneratedAgendaViewer.php?view_id=42&amp;clip_id=4598</w:t>
        <w:br/>
        <w:t>7/23/23, 6:11 PM</w:t>
        <w:br/>
        <w:t>Entergy - Dawn A. Balash - 2023-06-30 ENOL - CCNO Letter</w:t>
        <w:br/>
        <w:t>Entergy - Leslie M. LaCoste, Cousel - Regulatory - CNO Docket No. UD-18-03 Additional</w:t>
        <w:br/>
        <w:t>Comments</w:t>
        <w:br/>
        <w:t>Entergy - Scott M. Celino - ENOL EAC - July 2023 Billing Month</w:t>
        <w:br/>
        <w:t>Entergy - Scott Celino - ENOL FAC Filing Package July 2023 Billing Month</w:t>
        <w:br/>
        <w:t>Entergy - Scott M. Celino - ENOL PGA Filing Package July Billing Month</w:t>
        <w:br/>
        <w:t>Entergy - Scott Celino - ENOL PPCR July 2023 Billing Month</w:t>
        <w:br/>
        <w:t>Entergy - Broderick A. Bagert, Jr. - 2023-06-15 TNO Comments UD-18-03</w:t>
        <w:br/>
        <w:t>Entergy - Jesse S. George - Reply Comments of the AAE - UD-18-03 - 7723</w:t>
        <w:br/>
        <w:t>Entergy - Stephen Wright - Madison Energy Investments Comments Following_042523</w:t>
        <w:br/>
        <w:t>Technical Conference Final</w:t>
        <w:br/>
        <w:t>Entergy - Nora Barger, Director of Project Development - Ian Fischer, C-Founder &amp; Managing</w:t>
        <w:br/>
        <w:t>Partner Comments UD-18-03</w:t>
        <w:br/>
        <w:t>Entergy - Carrie R. Tourmillon - UD-18-03, Air Products Reply Comments on Proposed</w:t>
        <w:br/>
        <w:t>Changes to Rules (final 7 7 23) 4878-8354-1870 v.1 Part 2</w:t>
        <w:br/>
        <w:t>Entergy - Jesse S. George - Reply Comments of the AAE - UD-18-03 - 7723</w:t>
        <w:br/>
        <w:t>COMMUNICATION - FROM AMY B. TREPAGNIER, DIRECTOR OF PERSONNEL,</w:t>
        <w:br/>
        <w:t>2.</w:t>
        <w:br/>
        <w:t>CITY OF NEW ORLEANS, DEPARTMENT OF CIVIL SERVICE</w:t>
        <w:br/>
        <w:t>Brief:</w:t>
        <w:br/>
        <w:t>Submitting for Council approval Amendments to the Classified Pay Plan (City Planning) in</w:t>
        <w:br/>
        <w:t>accordance with Article X, Section 10 of the Constitution of Louisiana as adopted by the</w:t>
        <w:br/>
        <w:t>Civil Service Commission at its meeting of June 23, 2023 as outlined below:</w:t>
        <w:br/>
        <w:t>Hiring Rates (City Planning Series)</w:t>
        <w:br/>
        <w:t>Class Title</w:t>
        <w:br/>
        <w:t>Grade/</w:t>
        <w:br/>
        <w:t>Annual</w:t>
        <w:br/>
        <w:t>Class</w:t>
        <w:br/>
        <w:t>To:</w:t>
        <w:br/>
        <w:t>Annual</w:t>
        <w:br/>
        <w:t>Code</w:t>
        <w:br/>
        <w:t>Grade/</w:t>
        <w:br/>
        <w:t>Step</w:t>
        <w:br/>
        <w:t>Step</w:t>
        <w:br/>
        <w:t>Associate City Planner</w:t>
        <w:br/>
        <w:t>$39,893</w:t>
        <w:br/>
        <w:t>65/27</w:t>
        <w:br/>
        <w:t>$47,471</w:t>
        <w:br/>
        <w:t>C4301</w:t>
        <w:br/>
        <w:t>65/13</w:t>
        <w:br/>
        <w:t>City Planner</w:t>
        <w:br/>
        <w:t>$55,102</w:t>
        <w:br/>
        <w:t>71/27</w:t>
        <w:br/>
        <w:t>C4302</w:t>
        <w:br/>
        <w:t>$46,306</w:t>
        <w:br/>
        <w:t>71/13</w:t>
        <w:br/>
        <w:t>Senior City Planner</w:t>
        <w:br/>
        <w:t>76/24</w:t>
        <w:br/>
        <w:t>$60,108</w:t>
        <w:br/>
        <w:t>C4303</w:t>
        <w:br/>
        <w:t>76/13</w:t>
        <w:br/>
        <w:t>$52,431</w:t>
        <w:br/>
        <w:t>Principal City Planner</w:t>
        <w:br/>
        <w:t>81/25</w:t>
        <w:br/>
        <w:t>C4305</w:t>
        <w:br/>
        <w:t>$59,366</w:t>
        <w:br/>
        <w:t>$68,909</w:t>
        <w:br/>
        <w:t>81/13</w:t>
        <w:br/>
        <w:t>Planning Administrator, 84/13</w:t>
        <w:br/>
        <w:t>C4306</w:t>
        <w:br/>
        <w:t>$63,960</w:t>
        <w:br/>
        <w:t>84/25</w:t>
        <w:br/>
        <w:t>$74,242</w:t>
        <w:br/>
        <w:t>Assistant</w:t>
        <w:br/>
        <w:t>C4304</w:t>
        <w:br/>
        <w:t>Planning Administrator</w:t>
        <w:br/>
        <w:t>$67,218</w:t>
        <w:br/>
        <w:t>$78,024</w:t>
        <w:br/>
        <w:t>86/13</w:t>
        <w:br/>
        <w:t>86/25</w:t>
        <w:br/>
        <w:t>Annotation:</w:t>
        <w:br/>
        <w:t>4/61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ELECTRONICALLY SUBMITTED.</w:t>
        <w:br/>
        <w:t>RECEIVED AND REFERRED TO THE BUDGET COMMITTEE.</w:t>
        <w:br/>
        <w:t>Civil Service - Amy B. Trepagnier, Personnel Director - Council City Planning Hiring Rates</w:t>
        <w:br/>
        <w:t>3.</w:t>
        <w:br/>
        <w:t>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(Safety and Permits)</w:t>
        <w:br/>
        <w:t>in accordance with Article X, Section 10 of the Constitution of Louisiana as adopted by the</w:t>
        <w:br/>
        <w:t>Civil Service Commission at its meeting of June 23, 2023 as outlined below:</w:t>
        <w:br/>
        <w:t>Hiring Rates and Title Changes (Construction Inspectors)</w:t>
        <w:br/>
        <w:t>Class Code Class Title</w:t>
        <w:br/>
        <w:t>To:</w:t>
        <w:br/>
        <w:t>From:</w:t>
        <w:br/>
        <w:t>Annual</w:t>
        <w:br/>
        <w:t>Annual</w:t>
        <w:br/>
        <w:t>Grade/</w:t>
        <w:br/>
        <w:t>Grade/</w:t>
        <w:br/>
        <w:t>Step</w:t>
        <w:br/>
        <w:t>Step</w:t>
        <w:br/>
        <w:t>$37,959</w:t>
        <w:br/>
        <w:t>C2215</w:t>
        <w:br/>
        <w:t>$44,061</w:t>
        <w:br/>
        <w:t>Building Inspector,</w:t>
        <w:br/>
        <w:t>59/33</w:t>
        <w:br/>
        <w:t>59/21</w:t>
        <w:br/>
        <w:t>Trainee</w:t>
        <w:br/>
        <w:t>Building Inspector</w:t>
        <w:br/>
        <w:t>$50,513</w:t>
        <w:br/>
        <w:t>$44,061</w:t>
        <w:br/>
        <w:t>C2210</w:t>
        <w:br/>
        <w:t>63/25</w:t>
        <w:br/>
        <w:t>63/36</w:t>
        <w:br/>
        <w:t>$54,421</w:t>
        <w:br/>
        <w:t>Senior Building</w:t>
        <w:br/>
        <w:t>C2211</w:t>
        <w:br/>
        <w:t>$47,471</w:t>
        <w:br/>
        <w:t>66/36</w:t>
        <w:br/>
        <w:t>66/25</w:t>
        <w:br/>
        <w:t>Inspector</w:t>
        <w:br/>
        <w:t>Principal Building</w:t>
        <w:br/>
        <w:t>C2212</w:t>
        <w:br/>
        <w:t>$49,889</w:t>
        <w:br/>
        <w:t>$57,194</w:t>
        <w:br/>
        <w:t>68/25</w:t>
        <w:br/>
        <w:t>68/36</w:t>
        <w:br/>
        <w:t>Inspector</w:t>
        <w:br/>
        <w:t>C2213</w:t>
        <w:br/>
        <w:t>Building Inspector Lead</w:t>
        <w:br/>
        <w:t>72/25</w:t>
        <w:br/>
        <w:t>$55,102</w:t>
        <w:br/>
        <w:t>72/32</w:t>
        <w:br/>
        <w:t>$60,108</w:t>
        <w:br/>
        <w:t>Retitle Building Inspector II</w:t>
        <w:br/>
        <w:t>$69,771</w:t>
        <w:br/>
        <w:t>C2214</w:t>
        <w:br/>
        <w:t>78/32</w:t>
        <w:br/>
        <w:t>Building Inspector</w:t>
        <w:br/>
        <w:t>$60,859</w:t>
        <w:br/>
        <w:t>78/21</w:t>
        <w:br/>
        <w:t>Supervisor</w:t>
        <w:br/>
        <w:t>Retitle Building Inspector III</w:t>
        <w:br/>
        <w:t>Electrical Inspector</w:t>
        <w:br/>
        <w:t>$44,061</w:t>
        <w:br/>
        <w:t>$50,513</w:t>
        <w:br/>
        <w:t>C2220</w:t>
        <w:br/>
        <w:t>63/25</w:t>
        <w:br/>
        <w:t>63/36</w:t>
        <w:br/>
        <w:t>Senior Electrical</w:t>
        <w:br/>
        <w:t>C2221</w:t>
        <w:br/>
        <w:t>$47,471</w:t>
        <w:br/>
        <w:t>$54,421</w:t>
        <w:br/>
        <w:t>66/25</w:t>
        <w:br/>
        <w:t>66/36</w:t>
        <w:br/>
        <w:t>Inspector</w:t>
        <w:br/>
        <w:t>Principal Electrical Inspector</w:t>
        <w:br/>
        <w:t>$49,889</w:t>
        <w:br/>
        <w:t>C2222</w:t>
        <w:br/>
        <w:t>$57,194</w:t>
        <w:br/>
        <w:t>68/25</w:t>
        <w:br/>
        <w:t>68/36</w:t>
        <w:br/>
        <w:t>Electrical Inspector Lead</w:t>
        <w:br/>
        <w:t>C2223</w:t>
        <w:br/>
        <w:t>$55,102</w:t>
        <w:br/>
        <w:t>$60,108</w:t>
        <w:br/>
        <w:t>72/25</w:t>
        <w:br/>
        <w:t>72/32</w:t>
        <w:br/>
        <w:t>Retitle Electrical Inspector II</w:t>
        <w:br/>
        <w:t>Electrical Inspector Supervisor</w:t>
        <w:br/>
        <w:t>$60,859</w:t>
        <w:br/>
        <w:t>C2224</w:t>
        <w:br/>
        <w:t>$69,771</w:t>
        <w:br/>
        <w:t>78/32</w:t>
        <w:br/>
        <w:t>78/21</w:t>
        <w:br/>
        <w:t>Retitle: Electrical Inspector III</w:t>
        <w:br/>
        <w:t>Mechanical Equipment</w:t>
        <w:br/>
        <w:t>$44,061</w:t>
        <w:br/>
        <w:t>$50,513</w:t>
        <w:br/>
        <w:t>C2240</w:t>
        <w:br/>
        <w:t>63/36</w:t>
        <w:br/>
        <w:t>63/25</w:t>
        <w:br/>
        <w:t>Inspector</w:t>
        <w:br/>
        <w:t>$47,471</w:t>
        <w:br/>
        <w:t>C2241</w:t>
        <w:br/>
        <w:t>$54,421</w:t>
        <w:br/>
        <w:t>Senior Mechanical</w:t>
        <w:br/>
        <w:t>66/25</w:t>
        <w:br/>
        <w:t>66/36</w:t>
        <w:br/>
        <w:t>Equipment Inspector</w:t>
        <w:br/>
        <w:t>C2242</w:t>
        <w:br/>
        <w:t>Principal Mechanical</w:t>
        <w:br/>
        <w:t>$49,889</w:t>
        <w:br/>
        <w:t>$57,194</w:t>
        <w:br/>
        <w:t>68/25</w:t>
        <w:br/>
        <w:t>68/36</w:t>
        <w:br/>
        <w:t>Equipment Inspector</w:t>
        <w:br/>
        <w:t>Mechanical Equipment</w:t>
        <w:br/>
        <w:t>C2243</w:t>
        <w:br/>
        <w:t>72/32</w:t>
        <w:br/>
        <w:t>$55,102</w:t>
        <w:br/>
        <w:t>$60,108</w:t>
        <w:br/>
        <w:t>72/25</w:t>
        <w:br/>
        <w:t>Inspector Supervisor</w:t>
        <w:br/>
        <w:t>Retitle: Mechanical Equipment</w:t>
        <w:br/>
        <w:t>Inspector II</w:t>
        <w:br/>
        <w:t>5/61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Mechanical Equipment</w:t>
        <w:br/>
        <w:t>$60,859</w:t>
        <w:br/>
        <w:t>C2244</w:t>
        <w:br/>
        <w:t>78/21</w:t>
        <w:br/>
        <w:t>78/32</w:t>
        <w:br/>
        <w:t>$69,771</w:t>
        <w:br/>
        <w:t>Inspector Supervisor</w:t>
        <w:br/>
        <w:t>Retitle: Mechanical Equipment</w:t>
        <w:br/>
        <w:t>Inspector III</w:t>
        <w:br/>
        <w:t>$67,218</w:t>
        <w:br/>
        <w:t>$80,987</w:t>
        <w:br/>
        <w:t>Building Inspector</w:t>
        <w:br/>
        <w:t>C2107</w:t>
        <w:br/>
        <w:t>82/21</w:t>
        <w:br/>
        <w:t>82/36</w:t>
        <w:br/>
        <w:t>Manager*</w:t>
        <w:br/>
        <w:t>Retitle Building Official</w:t>
        <w:br/>
        <w:t>Annotation:</w:t>
        <w:br/>
        <w:t>ELECTRONICALLY SUBMITTED.</w:t>
        <w:br/>
        <w:t>RECEIVED AND REFERRED TO THE BUDGET COMMITTEE.</w:t>
        <w:br/>
        <w:t>Civil Service - Amy Trepagnier, Personnel Director - Council Safety and Permits Hiring Rates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Amendments to the Classified Pay Plan (Property</w:t>
        <w:br/>
        <w:t>Management) in accordance with Article X, Section 10 of the Constitution of Louisiana as</w:t>
        <w:br/>
        <w:t>adopted by the Civil Service Commission at its meeting of June 23, 2023, as outlined below:</w:t>
        <w:br/>
        <w:t>Hiring Rates and New Classification: Plumbing Series</w:t>
        <w:br/>
        <w:t>Class</w:t>
        <w:br/>
        <w:t>From: Annual</w:t>
        <w:br/>
        <w:t>To:</w:t>
        <w:br/>
        <w:t>Class Title</w:t>
        <w:br/>
        <w:t>Annual</w:t>
        <w:br/>
        <w:t>Grade/</w:t>
        <w:br/>
        <w:t>Code</w:t>
        <w:br/>
        <w:t>Grade/</w:t>
        <w:br/>
        <w:t>Step</w:t>
        <w:br/>
        <w:t>Step</w:t>
        <w:br/>
        <w:t>$40,896</w:t>
        <w:br/>
        <w:t>New Classification</w:t>
        <w:br/>
        <w:t>58/29</w:t>
        <w:br/>
        <w:t>C1809</w:t>
        <w:br/>
        <w:t>Plumber Assistant</w:t>
        <w:br/>
        <w:t>$54,421</w:t>
        <w:br/>
        <w:t>66/19 $44,061</w:t>
        <w:br/>
        <w:t>C1810</w:t>
        <w:br/>
        <w:t>Plumber</w:t>
        <w:br/>
        <w:t>66/36</w:t>
        <w:br/>
        <w:t>73/13 $48,665</w:t>
        <w:br/>
        <w:t>$60,108</w:t>
        <w:br/>
        <w:t>Senior Plumber</w:t>
        <w:br/>
        <w:t>C1811</w:t>
        <w:br/>
        <w:t>73/30</w:t>
        <w:br/>
        <w:t>Annotation:</w:t>
        <w:br/>
        <w:t>ELECTRONICALLY SUBMITTED.</w:t>
        <w:br/>
        <w:t>RECEIVED AND REFERRED TO THE BUDGET COMMITTEE.</w:t>
        <w:br/>
        <w:t>Civil Service - Amy Trepagnier, Personnel Director - Council Plumber Hiring Rates</w:t>
        <w:br/>
        <w:t>COMMUNICATION - FROM AMY B. TREPAGNIER, DIRECTOR OF PERSONNEL,</w:t>
        <w:br/>
        <w:t>5.</w:t>
        <w:br/>
        <w:t>CITY OF NEW ORLEANS, DEPARTMENT OF CIVIL SERVICE</w:t>
        <w:br/>
        <w:t>Brief:</w:t>
        <w:br/>
        <w:t>Submitting for Council approval an Amendment to the Classified Pay Plan (Finance) in</w:t>
        <w:br/>
        <w:t>accordance with Article X, Section 10 of the Constitution of Louisiana as adopted by the</w:t>
        <w:br/>
        <w:t>Civil Service Commission at its meeting of June 23, 2023, as outlined below:</w:t>
        <w:br/>
        <w:t>New Classification:</w:t>
        <w:br/>
        <w:t>Class Code New Classification</w:t>
        <w:br/>
        <w:t>Grade/Step</w:t>
        <w:br/>
        <w:t>Grade</w:t>
        <w:br/>
        <w:t>Grade/Step</w:t>
        <w:br/>
        <w:t>Grade/Step</w:t>
        <w:br/>
        <w:t>Midpoint</w:t>
        <w:br/>
        <w:t>Hiring Rate</w:t>
        <w:br/>
        <w:t>Range</w:t>
        <w:br/>
        <w:t>Maximum</w:t>
        <w:br/>
        <w:t>6/61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88/13 $70,643 88/21 $78,024 88/41</w:t>
        <w:br/>
        <w:t>C0316</w:t>
        <w:br/>
        <w:t>Purchasing</w:t>
        <w:br/>
        <w:t>Supervisor 88</w:t>
        <w:br/>
        <w:t>$100,030</w:t>
        <w:br/>
        <w:t>(Exempt)</w:t>
        <w:br/>
        <w:t>Annotation:</w:t>
        <w:br/>
        <w:t>ELECTRONICALLY SUBMITTED.</w:t>
        <w:br/>
        <w:t>RECEIVED AND REFERRED TO THE BUDGET COMMITTEE.</w:t>
        <w:br/>
        <w:t>Civil Service - Amy B. Trepagnier, Personnel Director, Council Purchasing Supervisor</w:t>
        <w:br/>
        <w:t>Classification</w:t>
        <w:br/>
        <w:t>- FROM ELIZABETH W. BRUSSEAU, M.P.S ., DEPUTY</w:t>
        <w:br/>
        <w:t>COMMUNICATION</w:t>
        <w:br/>
        <w:t>6.</w:t>
        <w:br/>
        <w:t>DIRECTOR FOR COUNCIL RELATIONS, OFFICE OF MAYOR LATOYA CANTRELL</w:t>
        <w:br/>
        <w:t>Brief:</w:t>
        <w:br/>
        <w:t>Updating the Council on the progress toward completion of the Big Green Easy: A Citywide</w:t>
        <w:br/>
        <w:t>Park and Recreation Vision Plan for New Orleans.</w:t>
        <w:br/>
        <w:t>Annotation:</w:t>
        <w:br/>
        <w:t>RECEIVED.</w:t>
        <w:br/>
        <w:t>Communication - Elizabeth W. Brusseau, M.P.S. Deputy Director for City Council Relations</w:t>
        <w:br/>
        <w:t>7.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(Sewerage and Water</w:t>
        <w:br/>
        <w:t>Board) in accordance with Article X, Section 10 of the Constitution of Louisiana as adopted</w:t>
        <w:br/>
        <w:t>by the Civil Service Commission at its meeting of June 23, 2023, as outlined below:</w:t>
        <w:br/>
        <w:t>Hiring Rates and Title Changes (Plumbing Inspectors)</w:t>
        <w:br/>
        <w:t>Class Code Class Title</w:t>
        <w:br/>
        <w:t>Annual</w:t>
        <w:br/>
        <w:t>To:</w:t>
        <w:br/>
        <w:t>Annual</w:t>
        <w:br/>
        <w:t>From:</w:t>
        <w:br/>
        <w:t>Grade/</w:t>
        <w:br/>
        <w:t>Grade/</w:t>
        <w:br/>
        <w:t>Step</w:t>
        <w:br/>
        <w:t>Step</w:t>
        <w:br/>
        <w:t>$42,449</w:t>
        <w:br/>
        <w:t>$57,194</w:t>
        <w:br/>
        <w:t>Plumbing</w:t>
        <w:br/>
        <w:t>C2231</w:t>
        <w:br/>
        <w:t>66/40</w:t>
        <w:br/>
        <w:t>66/16</w:t>
        <w:br/>
        <w:t>Inspector</w:t>
        <w:br/>
        <w:t>Retitle Plumbing</w:t>
        <w:br/>
        <w:t>Inspector II</w:t>
        <w:br/>
        <w:t>Plumbing</w:t>
        <w:br/>
        <w:t>74/32</w:t>
        <w:br/>
        <w:t>C234</w:t>
        <w:br/>
        <w:t>$51,144</w:t>
        <w:br/>
        <w:t>$63,170</w:t>
        <w:br/>
        <w:t>74/15</w:t>
        <w:br/>
        <w:t>Inspector</w:t>
        <w:br/>
        <w:t>Retitle: Plumbing</w:t>
        <w:br/>
        <w:t>Inspector</w:t>
        <w:br/>
        <w:t>Supervisor,</w:t>
        <w:br/>
        <w:t>Assistant</w:t>
        <w:br/>
        <w:t>C2235</w:t>
        <w:br/>
        <w:t>Plumbing</w:t>
        <w:br/>
        <w:t>$69,771</w:t>
        <w:br/>
        <w:t>78/15</w:t>
        <w:br/>
        <w:t>$56,488</w:t>
        <w:br/>
        <w:t>78/32</w:t>
        <w:br/>
        <w:t>Inspection</w:t>
        <w:br/>
        <w:t>Supervisor</w:t>
        <w:br/>
        <w:t>7/61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Annotation:</w:t>
        <w:br/>
        <w:t>ELECTRONICALLY SUBMITTED.</w:t>
        <w:br/>
        <w:t>RECEIVED AND REFERRED TO THE BUDGET COMMITTEE.</w:t>
        <w:br/>
        <w:t>Civil Service - Amy Trepagnier, Personnel Director, Council SWB Plumbing Inspector Hiring</w:t>
        <w:br/>
        <w:t>Rates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for Council approval Amendments to the Classified Pay Plan (Office of</w:t>
        <w:br/>
        <w:t>Community Development) in accordance with Article X, Section 10 of the Constitution of</w:t>
        <w:br/>
        <w:t>Louisiana as adopted by the Civil Service Commission at its meeting of June 23, 2023, as</w:t>
        <w:br/>
        <w:t>outlined below:</w:t>
        <w:br/>
        <w:t>Hiring Rates (Code Enforcement Inspector Series)</w:t>
        <w:br/>
        <w:t>Class Code Class Title</w:t>
        <w:br/>
        <w:t>Annual</w:t>
        <w:br/>
        <w:t>From:</w:t>
        <w:br/>
        <w:t>Annual</w:t>
        <w:br/>
        <w:t>To:</w:t>
        <w:br/>
        <w:t>Grade/</w:t>
        <w:br/>
        <w:t>Grade/</w:t>
        <w:br/>
        <w:t>Step</w:t>
        <w:br/>
        <w:t>Step</w:t>
        <w:br/>
        <w:t>Code Enforcement</w:t>
        <w:br/>
        <w:t>52/27</w:t>
        <w:br/>
        <w:t>$34,368</w:t>
        <w:br/>
        <w:t>52/21</w:t>
        <w:br/>
        <w:t>C5316</w:t>
        <w:br/>
        <w:t>$31,899</w:t>
        <w:br/>
        <w:t>Assistant I</w:t>
        <w:br/>
        <w:t>Code Enforcement</w:t>
        <w:br/>
        <w:t>C5317</w:t>
        <w:br/>
        <w:t>$36,119</w:t>
        <w:br/>
        <w:t>54/27</w:t>
        <w:br/>
        <w:t>54/21</w:t>
        <w:br/>
        <w:t>$33,524</w:t>
        <w:br/>
        <w:t>Assistant II</w:t>
        <w:br/>
        <w:t>$42,980</w:t>
        <w:br/>
        <w:t>Code Enforcement</w:t>
        <w:br/>
        <w:t>$36,119</w:t>
        <w:br/>
        <w:t>C2204</w:t>
        <w:br/>
        <w:t>61/13</w:t>
        <w:br/>
        <w:t>61/27</w:t>
        <w:br/>
        <w:t>Inspector I</w:t>
        <w:br/>
        <w:t>Code Enforcement</w:t>
        <w:br/>
        <w:t>$38,913</w:t>
        <w:br/>
        <w:t>C2203</w:t>
        <w:br/>
        <w:t>$46,306</w:t>
        <w:br/>
        <w:t>64/27</w:t>
        <w:br/>
        <w:t>64/13</w:t>
        <w:br/>
        <w:t>Inspector II</w:t>
        <w:br/>
        <w:t>Code Enforcement</w:t>
        <w:br/>
        <w:t>C2205</w:t>
        <w:br/>
        <w:t>71/13</w:t>
        <w:br/>
        <w:t>$51,144</w:t>
        <w:br/>
        <w:t>71/21</w:t>
        <w:br/>
        <w:t>$46,306</w:t>
        <w:br/>
        <w:t>District Supervisor</w:t>
        <w:br/>
        <w:t>Code Enforcement</w:t>
        <w:br/>
        <w:t>$63,960</w:t>
        <w:br/>
        <w:t>$55,102</w:t>
        <w:br/>
        <w:t>78/13</w:t>
        <w:br/>
        <w:t>C2209</w:t>
        <w:br/>
        <w:t>78/25</w:t>
        <w:br/>
        <w:t>Manager</w:t>
        <w:br/>
        <w:t>Annotation:</w:t>
        <w:br/>
        <w:t>ELECTRONICALLY SUBMITTED.</w:t>
        <w:br/>
        <w:t>RECEIVED AND REFERRED TO THE BUDGET COMMITTEE.</w:t>
        <w:br/>
        <w:t>Civil Service - Amy B. Trepagnier, Personnel Director, Council Code Enforcement Inspector</w:t>
        <w:br/>
        <w:t>Hiring Rates</w:t>
        <w:br/>
        <w:t>COMMUNICATION - FROM AMY B. TREPAGNIER, DIRECTOR OF PERSONNEL,</w:t>
        <w:br/>
        <w:t>9.</w:t>
        <w:br/>
        <w:t>CITY OF NEW ORLEANS, DEPARTMENT OF CIVIL SERVICE</w:t>
        <w:br/>
        <w:t>Brief:</w:t>
        <w:br/>
        <w:t>Submitting for Council approval Amendments to the Classified Pay Plan (NORDC) in</w:t>
        <w:br/>
        <w:t>accordance with Article X, Section 10 of the Constitution of Louisiana as adopted by the</w:t>
        <w:br/>
        <w:t>Civil Service Commission at its meeting of June 23, 2023, as outlined below:</w:t>
        <w:br/>
        <w:t>8/61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Pay Range Increase: Lifeguard Series</w:t>
        <w:br/>
        <w:t>Flexible Hiring Rate Range</w:t>
        <w:br/>
        <w:t>Class Code Class Title</w:t>
        <w:br/>
        <w:t>Hiring</w:t>
        <w:br/>
        <w:t>Step/Annual</w:t>
        <w:br/>
        <w:t>Grade/Step</w:t>
        <w:br/>
        <w:t>50/32</w:t>
        <w:br/>
        <w:t>50/32 up to 50/61*</w:t>
        <w:br/>
        <w:t>C6110</w:t>
        <w:br/>
        <w:t>Recreation</w:t>
        <w:br/>
        <w:t>$34,797 up to $49,889</w:t>
        <w:br/>
        <w:t>Lifeguard I</w:t>
        <w:br/>
        <w:t>$34,797</w:t>
        <w:br/>
        <w:t>55/26 $36,570</w:t>
        <w:br/>
        <w:t>55/26 up to 55/55*</w:t>
        <w:br/>
        <w:t>C6111</w:t>
        <w:br/>
        <w:t>Recreation</w:t>
        <w:br/>
        <w:t>$36,570 up to $52,431</w:t>
        <w:br/>
        <w:t>Lifeguard II</w:t>
        <w:br/>
        <w:t>65/14 $40,391</w:t>
        <w:br/>
        <w:t>Recreation Aquatics</w:t>
        <w:br/>
        <w:t>65/14 up to 65/43*</w:t>
        <w:br/>
        <w:t>C6151</w:t>
        <w:br/>
        <w:t>$40,391 up to $57,909</w:t>
        <w:br/>
        <w:t>Manager</w:t>
        <w:br/>
        <w:t>Annotation:</w:t>
        <w:br/>
        <w:t>ELECTRONICALLY SUBMITTED.</w:t>
        <w:br/>
        <w:t>RECEIVED AND REFERRED TO THE BUDGET COMMITTEE.</w:t>
        <w:br/>
        <w:t>See Motion No. M-23-317</w:t>
        <w:br/>
        <w:t>Civil Service - Amy B. Trepagnier, Personal Director, CouncilLifeguard</w:t>
        <w:br/>
        <w:t>10. COMMUNICATION - FROM JILL MAUMUS, ARCHITECT| PARTNER, AND</w:t>
        <w:br/>
        <w:t>JENNIFER ZURIK, PARTNER, MAUMUS ZURIK ARCHITECTURE</w:t>
        <w:br/>
        <w:t>Brief:</w:t>
        <w:br/>
        <w:t>Requesting to appeal the parking requirements established by the University Area Off-Street</w:t>
        <w:br/>
        <w:t>Parking Interim Zoning District (IZD), for property located at 1230 State Street.</w:t>
        <w:br/>
        <w:t>Annotation:</w:t>
        <w:br/>
        <w:t>ELECTRONICALLY SUBMITTED.</w:t>
        <w:br/>
        <w:t>RECEIVED. (Suggested Hearing Date Set For 7/27/23).</w:t>
        <w:br/>
        <w:t>Communication - Jill Maumus, Architect, Partner, Jennifer Zurick, Partner, Maumus Zurik</w:t>
        <w:br/>
        <w:t>Architecture - 1230 State Street</w:t>
        <w:br/>
        <w:t>COMMUNICATION - FROM ALEXANDER ADAMICK, M. ARCH, AIA, NCARB,</w:t>
        <w:br/>
        <w:t>11.</w:t>
        <w:br/>
        <w:t>PRINCIPAL ARCHITECT, ADAMICK ARCHITECTURE</w:t>
        <w:br/>
        <w:t>Brief:</w:t>
        <w:br/>
        <w:t>Requesting to appeal the parking requirements established by the University Area Off-Street</w:t>
        <w:br/>
        <w:t>Parking Interim Zoning District (IZD), for property located at 1820 Audubon Street.</w:t>
        <w:br/>
        <w:t>Annotation:</w:t>
        <w:br/>
        <w:t>ELECTRONICALLY SUBMITTED.</w:t>
        <w:br/>
        <w:t>RECEIVED. (Hearing Date Set For 7/27/23).</w:t>
        <w:br/>
        <w:t>Communication - Alexander Adamick, M. Arch, AIA, NCARB, Adamick Architecture - 1820</w:t>
        <w:br/>
        <w:t>Audubon Street</w:t>
        <w:br/>
        <w:t>12. COMMUNICATION - FROM AMY B. TREPAGNIER, PERSONNEL DIRECTOR, CITY</w:t>
        <w:br/>
        <w:t>OF NEW ORLEANS, DEPARTMENT OF CIVIL SERVICE</w:t>
        <w:br/>
        <w:t>https://cityofno.granicus.com/GeneratedAgendaViewer.php?view_id=42&amp;clip_id=4598</w:t>
        <w:br/>
        <w:t>9/61</w:t>
        <w:br/>
        <w:t>7/23/23, 6:11 PM</w:t>
        <w:br/>
        <w:t>cityofno.granicus.com/GeneratedAgendaViewer.php?view_id=42&amp;clip_id=4598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Communication - Amy Trepagnier, Personnel Director - Civil Service - Monthly Report</w:t>
        <w:br/>
        <w:t>COMMUNICATION - FROM VINCENT A. SMITH, DIRECTOR, CAPITAL PROJECTS</w:t>
        <w:br/>
        <w:t>13.</w:t>
        <w:br/>
        <w:t>ADMINISTRATION, OFFICE OF INFRASTRUCTURE, CITY OF NEW ORLEANS</w:t>
        <w:br/>
        <w:t>Brief:</w:t>
        <w:br/>
        <w:t>Submitting for Council review and informational the historical construction cost estimates for</w:t>
        <w:br/>
        <w:t>the OJC Medical Services Building Ph. III and the bid tabulation results for the project bids</w:t>
        <w:br/>
        <w:t>held on December 22, 2022, and April 21, 2023.</w:t>
        <w:br/>
        <w:t>Annotation:</w:t>
        <w:br/>
        <w:t>ELECTRONICALLY SUBMITTED.</w:t>
        <w:br/>
        <w:t>RECEIVED.</w:t>
        <w:br/>
        <w:t>Communication - Vincent A. Smith, Director, Capital Projects Administration</w:t>
        <w:br/>
        <w:t>- FROM ZACHARY SMITH, OWNER, ZACH SMITH</w:t>
        <w:br/>
        <w:t>COMMUNICATION</w:t>
        <w:br/>
        <w:t>14.</w:t>
        <w:br/>
        <w:t>CONSULTING AND DESIGN</w:t>
        <w:br/>
        <w:t>Brief:</w:t>
        <w:br/>
        <w:t>Requesting to appeal the University Area Off-Street Parking Interim Zoning District (IZD) for</w:t>
        <w:br/>
        <w:t>property located at 2619 Calhoun Street.</w:t>
        <w:br/>
        <w:t>Annotation:</w:t>
        <w:br/>
        <w:t>ELECTRONICALLY SUBMITTED.</w:t>
        <w:br/>
        <w:t>RECEIVED. (Hearing Date Set For 7/27/23).</w:t>
        <w:br/>
        <w:t>Communication - Zachary Smith, Owner - Zach Smith Consulting &amp; Design 2619 Calhoun</w:t>
        <w:br/>
        <w:t>Street</w:t>
        <w:br/>
        <w:t>15. COMMUNICATION - FROM JASON R. ANDERS, MBA, ATTORNEY AT LAW '</w:t>
        <w:br/>
        <w:t>ANDERS LAW FIRM, LLC, ATTORNEY FOR MEIR CHEE SHAWL, LTD.</w:t>
        <w:br/>
        <w:t>Brief:</w:t>
        <w:br/>
        <w:t>In accordance with Council Rule 46, staff has determined that the Council does not have</w:t>
        <w:br/>
        <w:t>jurisdiction to entertain this appeal and, as such, has determined that there is no appropriate</w:t>
        <w:br/>
        <w:t>City agency, entity, or committee to which this matter may be referred for hearing. Under</w:t>
        <w:br/>
        <w:t>Section 6-37 of the City Code, an appeal of an administrative judgment related to a Code</w:t>
        <w:br/>
        <w:t>violation must be appealed to Civil District Court within 30 days of the mailing of the notice</w:t>
        <w:br/>
        <w:t>of judgment. The Council's appellate jurisdiction under Section 66-37 is limited to decisions</w:t>
        <w:br/>
        <w:t>of the Vieux Carrè Commission.</w:t>
        <w:br/>
        <w:t>Annotation:</w:t>
        <w:br/>
        <w:t>10/61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ELECTRONICALLY SUBMITTED.</w:t>
        <w:br/>
        <w:t>RECEIVED.</w:t>
        <w:br/>
        <w:t>Communication - Jason R. Anders, Anders Law Frim, LLC</w:t>
        <w:br/>
        <w:t>16.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of approval for the retention of the unpermitted demolition of 100% of the</w:t>
        <w:br/>
        <w:t>roof structure and levy a fine of $15,000 for the property located at 7200 South Claiborne</w:t>
        <w:br/>
        <w:t>Avenue.</w:t>
        <w:br/>
        <w:t>Annotation:</w:t>
        <w:br/>
        <w:t>ELECTRONICALLY SUBMITTED.</w:t>
        <w:br/>
        <w:t>RECEIVED.</w:t>
        <w:br/>
        <w:t>HDLC - Report - 7200 South Claiborne Avenue</w:t>
        <w:br/>
        <w:t>17.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allow the retention of less visible inappropriate windows, wood grain</w:t>
        <w:br/>
        <w:t>Hardie Plank siding and deny the retention of the front two windows at each side, unfinished</w:t>
        <w:br/>
        <w:t>CMU piers and missing ridge tiles for the property located at 430 Homer Street.</w:t>
        <w:br/>
        <w:t>Annotation:</w:t>
        <w:br/>
        <w:t>ELECTRONICALLY SUBMITTED.</w:t>
        <w:br/>
        <w:t>RECEIVED.</w:t>
        <w:br/>
        <w:t>HDLC - Report - 430 Homer Street</w:t>
        <w:br/>
        <w:t>18.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allow the unpermitted demolition of more than 25% of the façade and</w:t>
        <w:br/>
        <w:t>fine the Owner $48,254 for the property located at 838 Lowerline Street.</w:t>
        <w:br/>
        <w:t>Annotation:</w:t>
        <w:br/>
        <w:t>ELECTRONICALLY SUBMITTED.</w:t>
        <w:br/>
        <w:t>RECEIVED.</w:t>
        <w:br/>
        <w:t>HDLC - Report - 838 Loweline Street</w:t>
        <w:br/>
        <w:t>11/61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19. REPORT - OF THE EXECUTIVE DIRECTOR OF THE CITY PLANNING</w:t>
        <w:br/>
        <w:t>COMMISSION</w:t>
        <w:br/>
        <w:t>Brief:</w:t>
        <w:br/>
        <w:t>Transmitting Zoning Docket Numbers 39/23 - Cm. King, 42/23 - Green, 43/23 - Cm. Harris,</w:t>
        <w:br/>
        <w:t>44/23 - All Cms ., 46/23 - Cm. Harris, Cn. Deadline 9/11/23.</w:t>
        <w:br/>
        <w:t>Annotation:</w:t>
        <w:br/>
        <w:t>ELECTRONICALLY SUBMITTED.</w:t>
        <w:br/>
        <w:t>RECEIVED. (Hearing Date Set For 7/27/23).</w:t>
        <w:br/>
        <w:t>CPC Transmittal Report</w:t>
        <w:br/>
        <w:t>20. CAL. NO. 34,199 - BY: COUNCILMEMBER MORRELL</w:t>
        <w:br/>
        <w:t>Brief:</w:t>
        <w:br/>
        <w:t>An Ordinance to establish section 26-551 of the Code of the City of New Orleans relative to</w:t>
        <w:br/>
        <w:t>ownership of hotels and motels for licensing; and otherwise to provide with respect thereto.</w:t>
        <w:br/>
        <w:t>Annotation:</w:t>
        <w:br/>
        <w:t>ELECTRONICALLY SUBMITTED.</w:t>
        <w:br/>
        <w:t>(Council Rule 34. Postponement Deadline 9/22/23).</w:t>
        <w:br/>
        <w:t>(Utility, Cable, Telecommunications and Technology Committee and Governmental Affairs</w:t>
        <w:br/>
        <w:t>Committee recommended approval).</w:t>
        <w:br/>
        <w:t>ADOPTED.</w:t>
        <w:br/>
        <w:t>34199 - 29501 M.C.S.</w:t>
        <w:br/>
        <w:t>21. CAL. NO. 34,203 -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State of Louisiana to the Office of Homeland</w:t>
        <w:br/>
        <w:t>Security for the Urban Area Security Initiative;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34203 - 29502 M.C.S.</w:t>
        <w:br/>
        <w:t>22. CAL. NO. 34,204 -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12/61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Providing an Operating Budget of Expenditures for the City of New Orleans for the Year</w:t>
        <w:br/>
        <w:t>2023", to appropriate grant funds awarded by the State of Louisiana to the Office of</w:t>
        <w:br/>
        <w:t>Homeland Security for the Urban Area Security Initiative;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34204 - 29503 M.C.S.</w:t>
        <w:br/>
        <w:t>23. CAL. NO. 34,205 -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grants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34205 - 29504 M.C.S.</w:t>
        <w:br/>
        <w:t>24. CAL. NO. 34,206 -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Office of Homeland Security for the State Homeland</w:t>
        <w:br/>
        <w:t>Security Program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34206 - 29505 M.C.S.</w:t>
        <w:br/>
        <w:t>13/61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CAL. NO. 34,207 - BY: COUNCILMEMBERS GIARRUSSO, MORENO, GREEN AND</w:t>
        <w:br/>
        <w:t>25.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2023".</w:t>
        <w:br/>
        <w:t>to appropriate unspent grant funds awarded by the State of Louisiana to the Department of</w:t>
        <w:br/>
        <w:t>Homeland Security to purchase equipment and supplies;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34207 - 29506 M.C.S.</w:t>
        <w:br/>
        <w:t>26. CAL. NO. 34,208 -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awarded by the State of Louisiana to the</w:t>
        <w:br/>
        <w:t>Department of Homeland Security to purchase equipment and supplies;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34208 - 29507 M.C.S.</w:t>
        <w:br/>
        <w:t>27. CAL. NO. 34,209 -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https://cityofno.granicus.com/GeneratedAgendaViewer.php?view_id=42&amp;clip_id=4598</w:t>
        <w:br/>
        <w:t>14/61</w:t>
        <w:br/>
        <w:t>cityofno.granicus.com/GeneratedAgendaViewer.php?view_id=42&amp;clip_id=4598</w:t>
        <w:br/>
        <w:t>7/23/23, 6:11 PM</w:t>
        <w:br/>
        <w:t>(Joint Budget and Economic Development Committee recommended approval).</w:t>
        <w:br/>
        <w:t>ADOPTED.</w:t>
        <w:br/>
        <w:t>34209 - 29508 M.C.S.</w:t>
        <w:br/>
        <w:t>28. CAL. NO. 34,210 -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Homeland Security for the Emergency</w:t>
        <w:br/>
        <w:t>Management Performance Grant (EMPG) Program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34210 - 29509 M.C.S.</w:t>
        <w:br/>
        <w:t>CAL. NO. 34,211 - BY: COUNCILMEMBERS GIARRUSSO, MORENO, GREEN AND</w:t>
        <w:br/>
        <w:t>29.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to cover the</w:t>
        <w:br/>
        <w:t>eligible clearance testing costs at New Orleans Facilities during the aftermath of Hurricane</w:t>
        <w:br/>
        <w:t>Katrina;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34211 - 29510 M.C.S.</w:t>
        <w:br/>
        <w:t>30. CAL. NO. 34,212 -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to</w:t>
        <w:br/>
        <w:t>cover the eligible clearance testing costs at New Orleans Facilities during the aftermath of</w:t>
        <w:br/>
        <w:t>Hurricane Katrina; and otherwise to provide with respect thereto.</w:t>
        <w:br/>
        <w:t>https://cityofno.granicus.com/GeneratedAgendaViewer.php?view_id=42&amp;clip_id=4598</w:t>
        <w:br/>
        <w:t>15/61</w:t>
        <w:br/>
        <w:t>cityofno.granicus.com/GeneratedAgendaViewer.php?view_id=42&amp;clip_id=4598</w:t>
        <w:br/>
        <w:t>7/23/23, 6:11 PM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34212 - 29511 M.C.S.</w:t>
        <w:br/>
        <w:t>31. CAL. NO. 34,213 -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 during the aftermath of Hurricane Ida; and otherwise to provide with respect</w:t>
        <w:br/>
        <w:t>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34213 - 29512 M.C.S.</w:t>
        <w:br/>
        <w:t>32. CAL. NO. 34,214 -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34214 - 29513 M.C.S.</w:t>
        <w:br/>
        <w:t>33. CAL. NO. 34,215 - BY: COUNCILMEMBERS GIARRUSSO, MORENO, GREEN AND</w:t>
        <w:br/>
        <w:t>THOMAS (BY REQUEST).</w:t>
        <w:br/>
        <w:t>https://cityofno.granicus.com/GeneratedAgendaViewer.php?view_id=42&amp;clip_id=4598</w:t>
        <w:br/>
        <w:t>16/61</w:t>
        <w:br/>
        <w:t>cityofno.granicus.com/GeneratedAgendaViewer.php?view_id=42&amp;clip_id=4598</w:t>
        <w:br/>
        <w:t>7/23/23, 6:11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debris</w:t>
        <w:br/>
        <w:t>removal costs incurred during the aftermath of Hurricane Ida;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34215 - 29514 M.C.S.</w:t>
        <w:br/>
        <w:t>34. CAL. NO. 34,216 -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debris removal costs incurred during the aftermath of Hurricane Ida;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Economic Development Committee recommended approval).</w:t>
        <w:br/>
        <w:t>ADOPTED.</w:t>
        <w:br/>
        <w:t>34216 - 29515 M.C.S.</w:t>
        <w:br/>
        <w:t>CAL. NO. 34,217 - BY: COUNCILMEMBERS GIARRUSSO, MORENO, GREEN AND</w:t>
        <w:br/>
        <w:t>35.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 (Joint Budget and Public Works Committee recommended approval).</w:t>
        <w:br/>
        <w:t>ADOPTED.</w:t>
        <w:br/>
        <w:t>34217 - 29516 M.C.S.</w:t>
        <w:br/>
        <w:t>17/61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CAL. NO. 34,218 - BY: COUNCILMEMBERS GIARRUSSO, MORENO, GREEN AND</w:t>
        <w:br/>
        <w:t>36.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ACT 119 funds to the New Orleans Recreation Development</w:t>
        <w:br/>
        <w:t>Commission;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34218 - 29517 M.C.S.</w:t>
        <w:br/>
        <w:t>37. CAL. NO. 34,219 -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hire and train coordinators, purchase Naloxone kits and to develop informational and</w:t>
        <w:br/>
        <w:t>educational materials on substance, overdose and prevention;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(Fiscal Note received)</w:t>
        <w:br/>
        <w:t>(Joint Budget and Public Works Committee recommended approval).</w:t>
        <w:br/>
        <w:t>ADOPTED.</w:t>
        <w:br/>
        <w:t>34219 - 29518 M.C.S.</w:t>
        <w:br/>
        <w:t>CAL. NO. 34,220 - BY: COUNCILMEMBERS GIARRUSSO, MORENO, GREEN AND</w:t>
        <w:br/>
        <w:t>38.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Department of Health for Emergency Medical</w:t>
        <w:br/>
        <w:t>Services to hire and train coordinators with Odyssey House, purchase Naloxone kits and to</w:t>
        <w:br/>
        <w:t>develop informational and educational materials on substance, overdose and prevention;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18/61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(Fiscal Note received)</w:t>
        <w:br/>
        <w:t>(Joint Budget and Public Works Committee recommended approval).</w:t>
        <w:br/>
        <w:t>ADOPTED.</w:t>
        <w:br/>
        <w:t>34220 - 29519 M.C.S.</w:t>
        <w:br/>
        <w:t>CAL. NO. 34,221 - BY: COUNCILMEMBERS GIARRUSSO, MORENO, GREEN AND</w:t>
        <w:br/>
        <w:t>39.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Office of Police Secondary Employment due to the</w:t>
        <w:br/>
        <w:t>increase of Reserve Officers needed during Mardi Gras 2023; and otherwise to provide with</w:t>
        <w:br/>
        <w:t>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34221 - 29520 M.C.S.</w:t>
        <w:br/>
        <w:t>40. CAL. NO. 34,222 -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Office of Police Secondary Employment due to</w:t>
        <w:br/>
        <w:t>the increase of Reserve Officers needed during Mardi Gras 2023;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34222 - 29520 M.C.S.</w:t>
        <w:br/>
        <w:t>41. CAL. NO. 34,223 -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the Mayor for Emergency and Recovery to reimburse</w:t>
        <w:br/>
        <w:t>various departments for Hurricane Ida related expenses; and otherwise to provide with respect</w:t>
        <w:br/>
        <w:t>19/61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thereto.</w:t>
        <w:br/>
        <w:t>Annotation:</w:t>
        <w:br/>
        <w:t>ELECTRONICALLY SUBMITTED. (Council Rule 34. Postponement Deadline 9/22/23).</w:t>
        <w:br/>
        <w:t>(Fiscal Note received)</w:t>
        <w:br/>
        <w:t>(Joint Budget and Public Works Committee recommended approval).</w:t>
        <w:br/>
        <w:t>ADOPTED.</w:t>
        <w:br/>
        <w:t>34223 - 29522 M.C.S.</w:t>
        <w:br/>
        <w:t>CAL. NO. 34,224 - BY: COUNCILMEMBERS GIARRUSSO, MORENO, GREEN AND</w:t>
        <w:br/>
        <w:t>42.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the Mayor for Emergency Response and Recovery</w:t>
        <w:br/>
        <w:t>to reimburse various departments for Hurricane Ida related expenses; and otherwise to provide</w:t>
        <w:br/>
        <w:t>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34224 - 29523 M.C.S.</w:t>
        <w:br/>
        <w:t>43. CAL. NO. 34,225 -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the Louisiana Workforce Commission to the Office of</w:t>
        <w:br/>
        <w:t>Workforce Development to enroll and train clients for the Lineman Program; and otherwise to</w:t>
        <w:br/>
        <w:t>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 (Joint Budget and Public Works Committee recommended approval).</w:t>
        <w:br/>
        <w:t>ADOPTED.</w:t>
        <w:br/>
        <w:t>34225 - 29524 M.C.S.</w:t>
        <w:br/>
        <w:t>CAL. NO. 34,226 - BY: COUNCILMEMBERS GIARRUSSO, MORENO, GREEN AND</w:t>
        <w:br/>
        <w:t>44.</w:t>
        <w:br/>
        <w:t>THOMAS (BY REQUEST).</w:t>
        <w:br/>
        <w:t>Brief:</w:t>
        <w:br/>
        <w:t>An Ordinance to amend Ordinance No. 29266 M.C.S ., as amended, entitled "An Ordinance</w:t>
        <w:br/>
        <w:t>20/61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Providing an Operating Budget of Expenditures for the City of New Orleans for the Year</w:t>
        <w:br/>
        <w:t>2023", to appropriate grant funds awarded by the Louisiana Workforce Commission to the</w:t>
        <w:br/>
        <w:t>Office of Workforce Development to enroll and train clients for the Lineman Program; and</w:t>
        <w:br/>
        <w:t>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34226 - 29525 M.C.S.</w:t>
        <w:br/>
        <w:t>45. CAL. NO. 34,227 -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by FEMA to the Chief Administrative Office for removal</w:t>
        <w:br/>
        <w:t>and replacement costs of servers and twenty (20) security cameras during the aftermath of</w:t>
        <w:br/>
        <w:t>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34227 - 29526 M.C.S.</w:t>
        <w:br/>
        <w:t>CAL. NO. 34,228 - BY: COUNCILMEMBERS GIARRUSSO, MORENO, GREEN AND</w:t>
        <w:br/>
        <w:t>46.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removal and replacement costs of servers and twenty (20) security cameras during the</w:t>
        <w:br/>
        <w:t>aftermath of Hurricane Ida; and otherwise to provide with respect thereto.</w:t>
        <w:br/>
        <w:t>Annotation:</w:t>
        <w:br/>
        <w:t>ELECTRONICALLY SUBMITTED.</w:t>
        <w:br/>
        <w:t>(Council Rule 34. Postponement Deadline 9/22/23).</w:t>
        <w:br/>
        <w:t>(Fiscal Note received).</w:t>
        <w:br/>
        <w:t>(Joint Budget and Public Works Committee recommended approval).</w:t>
        <w:br/>
        <w:t>ADOPTED.</w:t>
        <w:br/>
        <w:t>34228 - 29527 M.C.S.</w:t>
        <w:br/>
        <w:t>21/61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47. CAL. NO. 34,231 - BY: COUNCILMEMBER MORENO</w:t>
        <w:br/>
        <w:t>Brief:</w:t>
        <w:br/>
        <w:t>An Ordinance to amend and reordain Articles 7, 10, 12, 14, 15, 16, 20, 21, 22, and 26 of the</w:t>
        <w:br/>
        <w:t>Comprehensive Zoning Ordinance (Ordinance No. 4264 M.C.S ., as amended by Ordinance</w:t>
        <w:br/>
        <w:t>No. 26,413 M.C.S. and subsequent amendments), to create a definition and use standards for</w:t>
        <w:br/>
        <w:t>"electric vehicle (EV) charging station (principal use)", to reduce zoning barriers for EV</w:t>
        <w:br/>
        <w:t>charging stations with the following considerations, and otherwise to provide with respect</w:t>
        <w:br/>
        <w:t>thereto:</w:t>
        <w:br/>
        <w:t>· Consider updating existing regulations in the</w:t>
        <w:br/>
        <w:t>Comprehensive Zoning Ordinance to increase</w:t>
        <w:br/>
        <w:t>opportunities for EV charging stations in</w:t>
        <w:br/>
        <w:t>appropriate zoning districts;</w:t>
        <w:br/>
        <w:t>· Consider defining Levels 1, 2, and 3 EV charging</w:t>
        <w:br/>
        <w:t>stations or other relevant EV charging industry</w:t>
        <w:br/>
        <w:t>standards when creating use standards and</w:t>
        <w:br/>
        <w:t>definitions;</w:t>
        <w:br/>
        <w:t>· Consider requiring EV charging stations in any</w:t>
        <w:br/>
        <w:t>newly proposed parking lots (principal use)</w:t>
        <w:br/>
        <w:t>or parking structures (principal use) based</w:t>
        <w:br/>
        <w:t>off national best practices;</w:t>
        <w:br/>
        <w:t>· Consider reducing the required number of</w:t>
        <w:br/>
        <w:t>off-street vehicle parking requirements for</w:t>
        <w:br/>
        <w:t>developments that include EV charging</w:t>
        <w:br/>
        <w:t>stations; and</w:t>
        <w:br/>
        <w:t>· Consider limiting EV charging stations</w:t>
        <w:br/>
        <w:t>(principal use) to zoning districts with</w:t>
        <w:br/>
        <w:t>existing auto-oriented uses or consider</w:t>
        <w:br/>
        <w:t>ways to mitigate any potential negative</w:t>
        <w:br/>
        <w:t>impacts of this auto-oriented use. This</w:t>
        <w:br/>
        <w:t>text amendment will affect regulations</w:t>
        <w:br/>
        <w:t>that are applied to all zoning districts.</w:t>
        <w:br/>
        <w:t>(ZONING DOCKET NO. 13/23)</w:t>
        <w:br/>
        <w:t>Annotation:</w:t>
        <w:br/>
        <w:t>(90 Days, Cn. Deadline 8/23/23).</w:t>
        <w:br/>
        <w:t>(Cn. Deadline 8/10/23).</w:t>
        <w:br/>
        <w:t>34231</w:t>
        <w:br/>
        <w:t>48. CAL. NO. 34,232 - BY: COUNCILMEMBERS HARRIS AND GIARRUSSO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to be named the Preserving</w:t>
        <w:br/>
        <w:t>Residential Character Interim Zoning District, establishing a temporary prohibition of new</w:t>
        <w:br/>
        <w:t>Short Term Rental, Commercial (STR) uses within a certain area; and otherwise to provide</w:t>
        <w:br/>
        <w:t>with respect thereto. (ZONING DOCKET NO. 17/23)</w:t>
        <w:br/>
        <w:t>Annotation:</w:t>
        <w:br/>
        <w:t>(90 Days, Cn. Deadline 8/23/23).</w:t>
        <w:br/>
        <w:t>https://cityofno.granicus.com/GeneratedAgendaViewer.php?view_id=42&amp;clip_id=4598</w:t>
        <w:br/>
        <w:t>22/61</w:t>
        <w:br/>
        <w:t>cityofno.granicus.com/GeneratedAgendaViewer.php?view_id=42&amp;clip_id=4598</w:t>
        <w:br/>
        <w:t>7/23/23, 6:11 PM</w:t>
        <w:br/>
        <w:t>(Cn. Deadline 8/10/23).</w:t>
        <w:br/>
        <w:t>ADOPTED.</w:t>
        <w:br/>
        <w:t>34232 - 29529 M.C.S.</w:t>
        <w:br/>
        <w:t>49. CAL. NO. 34,233 - BY: COUNCILMEMBERS HARRIS AND GIARRUSSO</w:t>
        <w:br/>
        <w:t>Brief:</w:t>
        <w:br/>
        <w:t>An Ordinance to amend and reordain Articles 8, 9, 10, 11, 12, 13, 14, 15, 17 and 19 of the</w:t>
        <w:br/>
        <w:t>Comprehensive Zoning Ordinance (Ordinance No. 4264 M.C.S ., as amended by Ordinance</w:t>
        <w:br/>
        <w:t>No. 26,413 M.C.S. and subsequent amendments) to establish a new Interim Zoning District</w:t>
        <w:br/>
        <w:t>(IZD) to be named the Bed and Breakfast Interim Zoning District, the intent of which is the</w:t>
        <w:br/>
        <w:t>ensure that bed and breakfasts are compatible with and preserve the character and integrity of</w:t>
        <w:br/>
        <w:t>the neighborhoods citywide; and otherwise to provide with respect thereto. (ZONING</w:t>
        <w:br/>
        <w:t>DOCKET NO. 18/23)</w:t>
        <w:br/>
        <w:t>Annotation:</w:t>
        <w:br/>
        <w:t>(90 Days, Cn. Deadline 8/23/23).</w:t>
        <w:br/>
        <w:t>(Cn. Deadline 8/10/23).</w:t>
        <w:br/>
        <w:t>ADOPTED.</w:t>
        <w:br/>
        <w:t>34233 - 29530 M.C.S.</w:t>
        <w:br/>
        <w:t>50. CAL. NO. 34,234 - BY: COUNCILMEMBER KING</w:t>
        <w:br/>
        <w:t>Brief:</w:t>
        <w:br/>
        <w:t>An Ordinance to establish a conditional use to permit a single-family residence in a GPD</w:t>
        <w:br/>
        <w:t>General Planned Development District, on Square 178, Lots 11 through 12, in the Fifth</w:t>
        <w:br/>
        <w:t>Municipal District, bounded by Oliver Street, J. Weiner Bert Street, Bisson Street, and Simms</w:t>
        <w:br/>
        <w:t>Street (Municipal Addresses: 3525 Oliver Street); and otherwise to provide with respect</w:t>
        <w:br/>
        <w:t>thereto. (ZONING DOCKET NO. 23/23)</w:t>
        <w:br/>
        <w:t>Annotation:</w:t>
        <w:br/>
        <w:t>(90 Days, Cn. Deadline 8/23/23).</w:t>
        <w:br/>
        <w:t>(Cn. Deadline 8/10/23).</w:t>
        <w:br/>
        <w:t>34234 - 29531 M.C.S.</w:t>
        <w:br/>
        <w:t>51. CAL. NO. 34,235 - BY: COUNCILMEMBERS HARRIS AND GIARRUSSO</w:t>
        <w:br/>
        <w:t>Brief:</w:t>
        <w:br/>
        <w:t>An Ordinance to effect a zoning change from an HU-MU Historic Urban Neighborhood</w:t>
        <w:br/>
        <w:t>Mixed-Use District to HU-RD2 Historic Urban Two Family Residential District, on all lots</w:t>
        <w:br/>
        <w:t>currently zoned HU-MU Historic Urban Neighborhood Mixed Use District, on Squares 48</w:t>
        <w:br/>
        <w:t>and 49, in the Fourth Municipal District, bounded by Second Street, Fourth Street, Rousseau</w:t>
        <w:br/>
        <w:t>Street, and Saint Thomas Street (Municipal Addresses: 502-536 Second Street, 521-533 Third</w:t>
        <w:br/>
        <w:t>Street, and 525 Fourth Street, excluding 2515-2517 Rousseau Street); and otherwise to</w:t>
        <w:br/>
        <w:t>provide with respect thereto. (ZONING DOCKET NO. 24/23)</w:t>
        <w:br/>
        <w:t>Annotation:</w:t>
        <w:br/>
        <w:t>(90 Days, Cn. Deadline 8/23/23).</w:t>
        <w:br/>
        <w:t>23/61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(Cn. Deadline 8/10/23).</w:t>
        <w:br/>
        <w:t>ADOPTED.</w:t>
        <w:br/>
        <w:t>34235 - 29532 M.C.S.</w:t>
        <w:br/>
        <w:t>52. CAL. NO. 34,236 - BY: COUNCILMEMBER KING</w:t>
        <w:br/>
        <w:t>Brief:</w:t>
        <w:br/>
        <w:t>An Ordinance to establish a conditional use to permit a hotel in a CBD-5 Urban Core</w:t>
        <w:br/>
        <w:t>Neighborhood Lower Intensity Mixed-Use District, located on Square 179, Lot 20, in the First</w:t>
        <w:br/>
        <w:t>Municipal District, bounded by Camp Street, Girod Street, Church Street, and Julia Street</w:t>
        <w:br/>
        <w:t>(Municipal Addresses: 705-707 Camp Street and 606 Girod Street); and otherwise to provide</w:t>
        <w:br/>
        <w:t>with respect thereto. (ZONING DOCKET NO. 25/23)</w:t>
        <w:br/>
        <w:t>Annotation:</w:t>
        <w:br/>
        <w:t>(90 Days, Cn. Deadline 8/23/23).</w:t>
        <w:br/>
        <w:t>(Cn. Deadline 8/10/23).</w:t>
        <w:br/>
        <w:t>34236 - 29533 M.C.S.</w:t>
        <w:br/>
        <w:t>53. CAL. NO. 34,242 - BY: COUNCILMEMBERS GIARRUSSO, HARRIS AND MORENO</w:t>
        <w:br/>
        <w:t>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for rental assistance programs in the Office of Community Development</w:t>
        <w:br/>
        <w:t>and to pilot a program to assist homeowners in addressing code enforcement violations in</w:t>
        <w:br/>
        <w:t>Historic District Landmarks Commission; and otherwise to provide with respect thereto.</w:t>
        <w:br/>
        <w:t>Annotation:</w:t>
        <w:br/>
        <w:t>(Council Rule 34. Postponement Deadline 10/6/23).</w:t>
        <w:br/>
        <w:t>(Referred to the Budget Committee).</w:t>
        <w:br/>
        <w:t>(Budget/Audit/Board of Review Committee recommended approval).</w:t>
        <w:br/>
        <w:t>ADOPTED.</w:t>
        <w:br/>
        <w:t>34242 - 29534 M.C.S.</w:t>
        <w:br/>
        <w:t>54. CAL. NO. 34,243 - BY: COUNCILMEMBERS GIARRUSSO, HARRIS AND MORENO</w:t>
        <w:br/>
        <w:t>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for rental assistance programs in the Office of Community</w:t>
        <w:br/>
        <w:t>Development and to pilot a program to assist homeowners in addressing code enforcement</w:t>
        <w:br/>
        <w:t>violations in Historic District Landmarks Commission; and otherwise to provide with respect</w:t>
        <w:br/>
        <w:t>thereto.</w:t>
        <w:br/>
        <w:t>Annotation:</w:t>
        <w:br/>
        <w:t>(Council Rule 34. Postponement Deadline 10/6/23).</w:t>
        <w:br/>
        <w:t>(Referred to the Budget Committee).</w:t>
        <w:br/>
        <w:t>24/61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(Budget/Audit/Board of Review Committee recommended approval).</w:t>
        <w:br/>
        <w:t>ADOPTED.</w:t>
        <w:br/>
        <w:t>34243 - 29353 M.C.S.</w:t>
        <w:br/>
        <w:t>55. CAL. NO. 34,244 -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Police Department for personnel overtime and to purchase</w:t>
        <w:br/>
        <w:t>security systems, equipment and software; and 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34244 - 29536 M.C.S.</w:t>
        <w:br/>
        <w:t>56. CAL. NO. 34,245 -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Police Department for personnel overtime and to</w:t>
        <w:br/>
        <w:t>purchase security systems, equipment and software; and otherwise to provide with respect</w:t>
        <w:br/>
        <w:t>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34245 - 29537 M.C.S.</w:t>
        <w:br/>
        <w:t>57. CAL. NO. 34,246 -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25/61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34246 - 29538 M.C.S.</w:t>
        <w:br/>
        <w:t>CAL. NO. 34,247 - BY: COUNCILMEMBERS GIARRUSSO, MORENO, GREEN AND</w:t>
        <w:br/>
        <w:t>58.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34247 - 29539 M.C.S.</w:t>
        <w:br/>
        <w:t>59. CAL. NO. 34,248 -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Office of Workforce Development; and otherwise to</w:t>
        <w:br/>
        <w:t>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34248 - 29540 M.C.S.</w:t>
        <w:br/>
        <w:t>60. CAL. NO. 34,249 -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26/61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2023", to appropriate unspent grant funds to the Office of Workforce Development; and</w:t>
        <w:br/>
        <w:t>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34249 - 29541 M.C.S.</w:t>
        <w:br/>
        <w:t>61. CAL. NO. 34,250 -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34250 - 29542 M.C.S.</w:t>
        <w:br/>
        <w:t>CAL. NO. 34,251 - BY: COUNCILMEMBERS GIARRUSSO, MORENO, GREEN AND</w:t>
        <w:br/>
        <w:t>62.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34251 - 29543 M.C.S.</w:t>
        <w:br/>
        <w:t>CAL. NO. 34,252 - BY: COUNCILMEMBERS GIARRUSSO, MORENO, GREEN AND</w:t>
        <w:br/>
        <w:t>63.</w:t>
        <w:br/>
        <w:t>THOMAS (BY REQUEST)</w:t>
        <w:br/>
        <w:t>27/61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Personal Services to Other Operating within the Office of Police</w:t>
        <w:br/>
        <w:t>Secondary Employment to cover the remaining payrolls (19) for Reserve Officers; and</w:t>
        <w:br/>
        <w:t>otherwise to provide with respect thereto.</w:t>
        <w:br/>
        <w:t>Annotation:</w:t>
        <w:br/>
        <w:t>(Council Rule 34. Postponement Deadline 10/6/23).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34252 - 29544 M.C.S.</w:t>
        <w:br/>
        <w:t>64. CAL. NO. 34,253 - BY: COUNCILMEMBERS HARRIS AND GIARRUSSO</w:t>
        <w:br/>
        <w:t>Brief:</w:t>
        <w:br/>
        <w:t>An Ordinance to establish a conditional use to permit a neighborhood commercial</w:t>
        <w:br/>
        <w:t>establishment in an HU-RD2 Historic Urban Two-Family Residential District on Square 450,</w:t>
        <w:br/>
        <w:t>Lot X, in the Second Municipal District, bounded by Conti Street, Bienville Street, North</w:t>
        <w:br/>
        <w:t>Norman C Francis Parkway, and North Rendon Street (Municipal Address: 3310 Conti</w:t>
        <w:br/>
        <w:t>Street); and otherwise to provide with respect thereto. (ZONING DOCKET NO. 66/22)</w:t>
        <w:br/>
        <w:t>Annotation:</w:t>
        <w:br/>
        <w:t>(90 Days, Cn. Deadline 9/6/23).</w:t>
        <w:br/>
        <w:t>(Cn. Deadline 8/24/23).</w:t>
        <w:br/>
        <w:t>ADOPTED.</w:t>
        <w:br/>
        <w:t>34253 - 29545 M.C.S.</w:t>
        <w:br/>
        <w:t>65. CAL. NO. 34,254 - BY: COUNCILMEMBERS HARRIS AND GIARRUSSO</w:t>
        <w:br/>
        <w:t>Brief:</w:t>
        <w:br/>
        <w:t>An Ordinance to amend and reordain Articles 20, 21 and 22 of the Comprehensive Zoning</w:t>
        <w:br/>
        <w:t>Ordinance (Ordinance No. 4264 M.C.S ., as amended by Ordinance No. 26,413 M.C.S. and</w:t>
        <w:br/>
        <w:t>subsequent amendments) to require security measures and crime mitigation efforts at Parking</w:t>
        <w:br/>
        <w:t>Structures and Parking Lots (principal uses), specifically within the use standards in Sections</w:t>
        <w:br/>
        <w:t>20.3.00, 20.3.00.1, and 20.3.00.2, as well as any related regulations, including Section</w:t>
        <w:br/>
        <w:t>21.5; to possibly require security measures and crime mitigation efforts for consideration</w:t>
        <w:br/>
        <w:t>include required on-site employees and parking lot attendants; adequate lighting; and the</w:t>
        <w:br/>
        <w:t>installation of panic buttons, emergency call boxes, and security cameras; and requesting</w:t>
        <w:br/>
        <w:t>consideration of whether certain Parking Structures and Parking Lots (principal uses) should</w:t>
        <w:br/>
        <w:t>be exempt, including those that are not open to the public; those that are locked or gated: and</w:t>
        <w:br/>
        <w:t>those below a certain number of parking spots or square footage; and otherwise to provide</w:t>
        <w:br/>
        <w:t>with respect thereto. (ZONING DOCKET NO. 12/23)</w:t>
        <w:br/>
        <w:t>Annotation:</w:t>
        <w:br/>
        <w:t>(90 Days, Cn. Deadline 9/6/23).</w:t>
        <w:br/>
        <w:t>(Cn. Deadline 8/24/23).</w:t>
        <w:br/>
        <w:t>ADOPTED.</w:t>
        <w:br/>
        <w:t>https://cityofno.granicus.com/GeneratedAgendaViewer.php?view_id=42&amp;clip_id=4598</w:t>
        <w:br/>
        <w:t>28/61</w:t>
        <w:br/>
        <w:t>7/23/23, 6:11 PM</w:t>
        <w:br/>
        <w:t>cityofno.granicus.com/GeneratedAgendaViewer.php?view_id=42&amp;clip_id=4598</w:t>
        <w:br/>
        <w:t>34254 - 29546 M.C.S.</w:t>
        <w:br/>
        <w:t>66. CAL. NO. 34,255 - BY: COUNCILMEMBER HARRIS</w:t>
        <w:br/>
        <w:t>Brief:</w:t>
        <w:br/>
        <w:t>An Ordinance to amend and reordain Articles 9, 10, 11 12, 13, 14, 15, 17 and 28 of the</w:t>
        <w:br/>
        <w:t>Comprehensive Zoning Ordinance (Ordinance No. 4264 M.C.S ., as amended by Ordinance</w:t>
        <w:br/>
        <w:t>No. 26,413 M.C.S. and subsequent amendments) to create standards for affordable</w:t>
        <w:br/>
        <w:t>homeownership opportunities by amending Article 5, Article 26, and/or Article 28, and any</w:t>
        <w:br/>
        <w:t>related articles according to the City Planning Commission, and to consider the community</w:t>
        <w:br/>
        <w:t>land trust model to define and create standards for Affordable Homeownership Development;</w:t>
        <w:br/>
        <w:t>and otherwise to provide with respect thereto. (ZONING DOCKET NO. 14/23)</w:t>
        <w:br/>
        <w:t>Annotation:</w:t>
        <w:br/>
        <w:t>(90 Days, Cn. Deadline 9/6/23).</w:t>
        <w:br/>
        <w:t>(Cn. Deadline 8/24/23).</w:t>
        <w:br/>
        <w:t>CONTINUED TO THE THE MEETING OF 7/27/23.</w:t>
        <w:br/>
        <w:t>34255</w:t>
        <w:br/>
        <w:t>67. CAL. NO. 34,256 - BY: COUNCILMEMBER KING</w:t>
        <w:br/>
        <w:t>Brief:</w:t>
        <w:br/>
        <w:t>An Ordinance to establish a conditional use to permit a reception facility in an HMC-2</w:t>
        <w:br/>
        <w:t>Historic Marigny/Tremé/Bywater Commercial District, on Square 636, Lots C and 10, in the</w:t>
        <w:br/>
        <w:t>Third Municipal District, bounded by North Claiborne Avenue, Pauger Street, North</w:t>
        <w:br/>
        <w:t>Robertson Street, and Saint Anthony Street (Municipal Addresses: 1830-1840 North</w:t>
        <w:br/>
        <w:t>Claiborne Avenue and 2224 Pauger Street); and otherwise to provide with respect thereto.</w:t>
        <w:br/>
        <w:t>(ZONING DOCKET NO. 21/23)</w:t>
        <w:br/>
        <w:t>Annotation:</w:t>
        <w:br/>
        <w:t>(90 Days, Cn. Deadline 9/6/23).</w:t>
        <w:br/>
        <w:t>(Cn. Deadline 8/24/23).</w:t>
        <w:br/>
        <w:t>ADOPTED.</w:t>
        <w:br/>
        <w:t>34256 - 29547 M.C.S.</w:t>
        <w:br/>
        <w:t>68. CAL.NO. 34,257 - BY: COUNCILMEMBER GIARRUSSO</w:t>
        <w:br/>
        <w:t>Brief:</w:t>
        <w:br/>
        <w:t>An Ordinance for the rescission of Ordinance No. 24,145 MCS (Zoning Docket 59/10) and to</w:t>
        <w:br/>
        <w:t>grant a conditional use to permit the expansion of an existing commercial use to exceed 5,000</w:t>
        <w:br/>
        <w:t>square feet of floor area, on Square 236, Lot 30-A, in the Second Municipal District, bounded</w:t>
        <w:br/>
        <w:t>by Argonne Boulevard, Harrison Avenue, Marshall Foch and Bragg Streets (Municipal</w:t>
        <w:br/>
        <w:t>Address: 6300 Argonne Boulevard); and otherwise to provide with respect thereto. (ZONING</w:t>
        <w:br/>
        <w:t>DOCKET NO. 27/23)</w:t>
        <w:br/>
        <w:t>Annotation:</w:t>
        <w:br/>
        <w:t>(90 Days, Cn. Deadline 9/6/23).</w:t>
        <w:br/>
        <w:t>(Cn. Deadline 8/24/23).</w:t>
        <w:br/>
        <w:t>ADOPTED.</w:t>
        <w:br/>
        <w:t>https://cityofno.granicus.com/GeneratedAgendaViewer.php?view_id=42&amp;clip_id=4598</w:t>
        <w:br/>
        <w:t>29/61</w:t>
        <w:br/>
        <w:t>7/23/23, 6:11 PM</w:t>
        <w:br/>
        <w:t>cityofno.granicus.com/GeneratedAgendaViewer.php?view_id=42&amp;clip_id=4598</w:t>
        <w:br/>
        <w:t>34257 - 29548 M.C.S.</w:t>
        <w:br/>
        <w:t>69. CAL. NO. 34,258 - BY: COUNCILMEMBER KING</w:t>
        <w:br/>
        <w:t>Brief:</w:t>
        <w:br/>
        <w:t>An Ordinance to amend and reordain Article 10 of the Comprehensive Zoning Ordinance</w:t>
        <w:br/>
        <w:t>(Ordinance No. 4264 M.C.S ., as amended by Ordinance No. 26,413 M.C.S. and subsequent</w:t>
        <w:br/>
        <w:t>amendments) to add "wine shop" as a conditional use in the VCS Vieux Carré Service</w:t>
        <w:br/>
        <w:t>District, affecting properties located in the VCS Vieux Carré Service District; and otherwise to</w:t>
        <w:br/>
        <w:t>provide with respect thereto. (ZONING DOCKET NO. 32/23)</w:t>
        <w:br/>
        <w:t>Annotation:</w:t>
        <w:br/>
        <w:t>(90 Days, Cn. Deadline 9/6/23).</w:t>
        <w:br/>
        <w:t>(Cn. Deadline 8/24/23).</w:t>
        <w:br/>
        <w:t>ADOPTED.</w:t>
        <w:br/>
        <w:t>34258 - 29549 M.C.S.</w:t>
        <w:br/>
        <w:t>70. CAL. NO. 34,259 - BY: COUNCILMEMBER KING</w:t>
        <w:br/>
        <w:t>Brief:</w:t>
        <w:br/>
        <w:t>An Ordinance to establish a conditional use to permit a wine shop in the VCS Vieux Carré</w:t>
        <w:br/>
        <w:t>Service District with an extension in hours of operation and the rescission of Ordinance No.</w:t>
        <w:br/>
        <w:t>16,427 MCS (ZD 014/94), on Square 13, Lot 43 or 9, in the Second Municipal District,</w:t>
        <w:br/>
        <w:t>bounded by Decatur Street, French Market Place, Governor Nicholls Street, and Ursulines</w:t>
        <w:br/>
        <w:t>Street(Municipal Addresses: 1118 Decatur Street and 23-25 French Market Place); and</w:t>
        <w:br/>
        <w:t>otherwise to provide with respect thereto.(ZONING DOCKET NO. 33/23)</w:t>
        <w:br/>
        <w:t>Annotation:</w:t>
        <w:br/>
        <w:t>(90 Days, Cn. Deadline 9/6/23).</w:t>
        <w:br/>
        <w:t>(Cn. Deadline 8/24/23)</w:t>
        <w:br/>
        <w:t>ADOPTED.</w:t>
        <w:br/>
        <w:t>34259 - 295450 M.C.S.</w:t>
        <w:br/>
        <w:t>71. CAL. NO. 34,260 - BY: COUNCILMEMBERS HARRIS AND GIARRUSSO</w:t>
        <w:br/>
        <w:t>Brief:</w:t>
        <w:br/>
        <w:t>An Ordinance to establish a conditional use to permit a hotel in an HU-MU Historic Urban</w:t>
        <w:br/>
        <w:t>Neighborhood Mixed-Use District, on Square 583, Lot 5 or 7, in the First Municipal District,</w:t>
        <w:br/>
        <w:t>bounded by South Broad Street, Banks Street, Palmyra Street, and South Dorgenois Street</w:t>
        <w:br/>
        <w:t>(Municipal Addresses: 316-318 South Broad Street); and otherwise to provide with respect</w:t>
        <w:br/>
        <w:t>thereto. (ZONING DOCKET NO. 34/23)</w:t>
        <w:br/>
        <w:t>Annotation:</w:t>
        <w:br/>
        <w:t>(90 Days, Cn. Deadline 9/6/23).</w:t>
        <w:br/>
        <w:t>(Cn. Deadline 8/24/23).</w:t>
        <w:br/>
        <w:t>ADOPTED.</w:t>
        <w:br/>
        <w:t>34260 - 29551 M.C.S.</w:t>
        <w:br/>
        <w:t>https://cityofno.granicus.com/GeneratedAgendaViewer.php?view_id=42&amp;clip_id=4598</w:t>
        <w:br/>
        <w:t>30/61</w:t>
        <w:br/>
        <w:t>cityofno.granicus.com/GeneratedAgendaViewer.php?view_id=42&amp;clip_id=4598</w:t>
        <w:br/>
        <w:t>7/23/23, 6:11 PM</w:t>
        <w:br/>
        <w:t>72. CAL. NO. 34,267 -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Criminal Justice Coordination to complete the remaining</w:t>
        <w:br/>
        <w:t>obligations for the Safety and Justice Challenge Sustainability Grant through June 2023; and</w:t>
        <w:br/>
        <w:t>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34267 - 29556 M.C.S.</w:t>
        <w:br/>
        <w:t>73. CAL. NO. 34,268 -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Criminal Justice Coordination to complete the</w:t>
        <w:br/>
        <w:t>remaining obligations for the Safety and Justice Challenge Sustainability Grant through June</w:t>
        <w:br/>
        <w:t>2023; and 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34268 - 29557 M.C.S.</w:t>
        <w:br/>
        <w:t>74. CAL. NO. 34,269 -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</w:t>
        <w:br/>
        <w:t>to appropriate unspent grant funds to the Office of Criminal Justice Coordination; and</w:t>
        <w:br/>
        <w:t>otherwise to provide with respect thereto.</w:t>
        <w:br/>
        <w:t>Annotation:</w:t>
        <w:br/>
        <w:t>(Council Rule 34. Postponement Deadline 10/20/23).</w:t>
        <w:br/>
        <w:t>Fiscal Note received).</w:t>
        <w:br/>
        <w:t>(Budget/Audit/Board of Review Committee recommended approval).</w:t>
        <w:br/>
        <w:t>ADOPTED.</w:t>
        <w:br/>
        <w:t>31/61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34269 - 29558 M.C.S.</w:t>
        <w:br/>
        <w:t>75. CAL. NO. 34,270 -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Office of Criminal Justice Coordination; and</w:t>
        <w:br/>
        <w:t>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34270 - 29559 M.C.S.</w:t>
        <w:br/>
        <w:t>76. CAL. NO. 34,271 -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</w:t>
        <w:br/>
        <w:t>to appropriate grant funds awarded by FEMA to the Chief Administrative Office for</w:t>
        <w:br/>
        <w:t>Municipal Traffic Court contents and supplies costs incurred during the aftermath of</w:t>
        <w:br/>
        <w:t>Hurricane Ida; and 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34271 - 295460 M.C.S.</w:t>
        <w:br/>
        <w:t>77. CAL. NO. 34,272 -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Municipal Traffic Court contents and supplies costs incurred during the aftermath of</w:t>
        <w:br/>
        <w:t>Hurricane Ida; and 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32/61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34272 - 29561 M.C.S.</w:t>
        <w:br/>
        <w:t>78. CAL. NO. 34,273 -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2023,''</w:t>
        <w:br/>
        <w:t>to appropriate federal grant funds to the Mayor's Office of Homeland Security and Emergency</w:t>
        <w:br/>
        <w:t>Preparedness for Federal Emergency Management Agency reimbursable costs; and otherwise</w:t>
        <w:br/>
        <w:t>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34273 - 29562 M.C.S.</w:t>
        <w:br/>
        <w:t>79. CAL. NO. 34,274 -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federal grant funds to the Mayor's Office of Homeland Security and</w:t>
        <w:br/>
        <w:t>Emergency Preparedness for Federal Emergency Management Agency reimbursable costs;</w:t>
        <w:br/>
        <w:t>and otherwise to provide with respect thereto.</w:t>
        <w:br/>
        <w:t>Annotation:</w:t>
        <w:br/>
        <w:t>(Council Rule 34. Postponement Deadline 10/20/23).</w:t>
        <w:br/>
        <w:t>(Fiscal Note received).</w:t>
        <w:br/>
        <w:t>(Budget/Audit/Board of Review Committee recommended approval).</w:t>
        <w:br/>
        <w:t>ADOPTED.</w:t>
        <w:br/>
        <w:t>34274 - 29563 M.C.S.</w:t>
        <w:br/>
        <w:t>80. RESOLUTION (LYING OVER) - NO. R-23-276 - BY: COUNCILMEMBER</w:t>
        <w:br/>
        <w:t>GIARRUSSO (BY REQUEST)</w:t>
        <w:br/>
        <w:t>Brief:</w:t>
        <w:br/>
        <w:t>Resolution giving preliminary approval to the issuance of not exceeding Eighty Million</w:t>
        <w:br/>
        <w:t>Dollars ($80,000,000) of City of New Orleans Sewerage Service Revenue Bonds, in one or</w:t>
        <w:br/>
        <w:t>more series.</w:t>
        <w:br/>
        <w:t>Annotation:</w:t>
        <w:br/>
        <w:t>(Council Rule 34. Postponement Deadline 10/20/23).</w:t>
        <w:br/>
        <w:t>(Referred to the Budget Committee).</w:t>
        <w:br/>
        <w:t>(Budget/Audit/Board of Review Committee recommended approval).</w:t>
        <w:br/>
        <w:t>ADOPTED.</w:t>
        <w:br/>
        <w:t>https://cityofno.granicus.com/GeneratedAgendaViewer.php?view_id=42&amp;clip_id=4598</w:t>
        <w:br/>
        <w:t>33/61</w:t>
        <w:br/>
        <w:t>7/23/23, 6:11 PM</w:t>
        <w:br/>
        <w:t>cityofno.granicus.com/GeneratedAgendaViewer.php?view_id=42&amp;clip_id=4598</w:t>
        <w:br/>
        <w:t>LO R-23-276</w:t>
        <w:br/>
        <w:t>81. MOTION (LYING OVER) - NO. M-23-287 - BY: COUNCILMEMBERS THOMAS AND</w:t>
        <w:br/>
        <w:t>HARRIS (BY REQUEST).</w:t>
        <w:br/>
        <w:t>Brief:</w:t>
        <w:br/>
        <w:t>Adding the President of the Council as a signatory to Amendment No. 1 to the contract</w:t>
        <w:br/>
        <w:t>between the City of New Orleans and Legacy Professional Services, LLC; and authorizing the</w:t>
        <w:br/>
        <w:t>President of the Council to sign Amendment No. 1 between the City of New Orleans and</w:t>
        <w:br/>
        <w:t>Legacy Professional Services, LLC.</w:t>
        <w:br/>
        <w:t>Annotation:</w:t>
        <w:br/>
        <w:t>(Council Rule 34. Postponement Deadline 10/20/23).</w:t>
        <w:br/>
        <w:t>(Referred to the Public Works Committee).</w:t>
        <w:br/>
        <w:t>(Joint Budget and Public Works Committee recommended approval).</w:t>
        <w:br/>
        <w:t>ADOPTED.</w:t>
        <w:br/>
        <w:t>LO M-23-287</w:t>
        <w:br/>
        <w:t>82. MOTION (LYING OVER) - NO. M-23-293 - BY: COUNCILMEMBER THOMAS (BY</w:t>
        <w:br/>
        <w:t>REQUEST)</w:t>
        <w:br/>
        <w:t>Brief:</w:t>
        <w:br/>
        <w:t>Adding the President of the Council as a signatory to the professional services agreement</w:t>
        <w:br/>
        <w:t>between the City of New Orleans and Saltus Technologies, Inc .; and authorizing the President</w:t>
        <w:br/>
        <w:t>of the Council to sign the professional services agreement between the City of New Orleans</w:t>
        <w:br/>
        <w:t>and Saltus Technologies, Inc.</w:t>
        <w:br/>
        <w:t>Annotation:</w:t>
        <w:br/>
        <w:t>(Council Rule 34. Postponement Deadline 10/20/23).</w:t>
        <w:br/>
        <w:t>(Referred to the Public Works Committee).</w:t>
        <w:br/>
        <w:t>(Joint Budget and Public Works Committee recommended approval).</w:t>
        <w:br/>
        <w:t>ADOPTED.</w:t>
        <w:br/>
        <w:t>LO M-23-293</w:t>
        <w:br/>
        <w:t>83. MOTION (LYING OVER) - NO. M-23-294 - BY: COUNCILMEMBER GREEN (BY</w:t>
        <w:br/>
        <w:t>REQUEST).</w:t>
        <w:br/>
        <w:t>Brief:</w:t>
        <w:br/>
        <w:t>Adding the President of the Council as a signatory to the Grant of Servitude between the City</w:t>
        <w:br/>
        <w:t>of New Orleans, through its Stormwater and Green Infrastructure and Orleans Parish School</w:t>
        <w:br/>
        <w:t>Board; and authorizing the President of the Council to sign the Grant of Servitude between the</w:t>
        <w:br/>
        <w:t>City of New Orleans, through its Stormwater and Green Infrastructure and Orleans Parish</w:t>
        <w:br/>
        <w:t>School Board.</w:t>
        <w:br/>
        <w:t>Annotation:</w:t>
        <w:br/>
        <w:t>(Council Rule 34. Postponement Deadline 10/20/23).</w:t>
        <w:br/>
        <w:t>(Referred to the Public Works Committee).</w:t>
        <w:br/>
        <w:t>(Joint Budget and Public Works Committee recommended approval).</w:t>
        <w:br/>
        <w:t>ADOPTED.</w:t>
        <w:br/>
        <w:t>34/61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LO M-23-294</w:t>
        <w:br/>
        <w:t>84. MOTION - NO. M-23-298 - BY: COUNCILMEMBERS KING AND THOMAS (BY</w:t>
        <w:br/>
        <w:t>REQUEST).</w:t>
        <w:br/>
        <w:t>Brief:</w:t>
        <w:br/>
        <w:t>Adding the President of the Council as a signatory to the Pricing Agreement between the City</w:t>
        <w:br/>
        <w:t>and Teleflex LLC .; and authorizing the President of the Council to sign the Pricing Agreement</w:t>
        <w:br/>
        <w:t>between the City and Teleflex LLC.</w:t>
        <w:br/>
        <w:t>Annotation:</w:t>
        <w:br/>
        <w:t>(Council Rule 34. Postponement Deadline 11/10/23).</w:t>
        <w:br/>
        <w:t>(Community Development Committee recommended approval).</w:t>
        <w:br/>
        <w:t>ADOPTED.</w:t>
        <w:br/>
        <w:t>M-23-298</w:t>
        <w:br/>
        <w:t>85. MOTION - NO. M-23-299 - BY: COUNCILMEMBERS KING AND THOMAS (BY</w:t>
        <w:br/>
        <w:t>REQUEST).</w:t>
        <w:br/>
        <w:t>Brief:</w:t>
        <w:br/>
        <w:t>Adding the President of the Council as a signatory to the Purchasing Agreement between the</w:t>
        <w:br/>
        <w:t>City and ZOLL Medical; and authorizing the President of the Council to sign the Purchase</w:t>
        <w:br/>
        <w:t>Agreement between the City and ZOLL Medical.</w:t>
        <w:br/>
        <w:t>Annotation:</w:t>
        <w:br/>
        <w:t>(Council Rule 34. Postponement Deadline 11/10/23).</w:t>
        <w:br/>
        <w:t>(Community Development Committee recommended approval).</w:t>
        <w:br/>
        <w:t>ADOPTED.</w:t>
        <w:br/>
        <w:t>M-23-299</w:t>
        <w:br/>
        <w:t>86. MOTION - NO. M-23-300 - BY: COUNCILMEMBERS HARRIS (BY REQUEST) AND</w:t>
        <w:br/>
        <w:t>GIARRUSSO</w:t>
        <w:br/>
        <w:t>Brief:</w:t>
        <w:br/>
        <w:t>Adding the President of the Council as a signatory to the Cooperative Endeavor Agreement</w:t>
        <w:br/>
        <w:t>between the Office of Community Development and START Corporation, Incorporated; and</w:t>
        <w:br/>
        <w:t>authorizing the President of the Council to sign the Cooperative Endeavor Agreement between</w:t>
        <w:br/>
        <w:t>the Office of Community Development and START Corporation, Inc.</w:t>
        <w:br/>
        <w:t>Annotation:</w:t>
        <w:br/>
        <w:t>(Council Rule 34. Postponement Deadline 11/10/23).</w:t>
        <w:br/>
        <w:t>(Quality of Life Committee recommended approval).</w:t>
        <w:br/>
        <w:t>M-23-300</w:t>
        <w:br/>
        <w:t>87. MOTION - NO. M-23-301 - BY: COUNCILMEMBER THOMAS (BY REQUEST).</w:t>
        <w:br/>
        <w:t>35/61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Brief:</w:t>
        <w:br/>
        <w:t>Adding the President of the Council as a signatory to Amendment No. 5 to the contract</w:t>
        <w:br/>
        <w:t>between the City of New Orleans and SP Plus Corporation; and authorizing the President of</w:t>
        <w:br/>
        <w:t>the Council to sign Amendment No. 5 between the City of New Orleans SP Plus Corporation.</w:t>
        <w:br/>
        <w:t>Annotation:</w:t>
        <w:br/>
        <w:t>(Council Rule 34. Postponement Deadline 11/10/23).</w:t>
        <w:br/>
        <w:t>(Joint Budget and Public Works Committee recommended approval).</w:t>
        <w:br/>
        <w:t>ADOPTED.</w:t>
        <w:br/>
        <w:t>M-23-301</w:t>
        <w:br/>
        <w:t>MOTION - NO. M-23-302 - BY: COUNCILMEMBERS GIARRUSSO, MORENO,</w:t>
        <w:br/>
        <w:t>88.</w:t>
        <w:br/>
        <w:t>MORRELL, GREEN AND THOMAS</w:t>
        <w:br/>
        <w:t>Brief:</w:t>
        <w:br/>
        <w:t>Approving the Amendments to the Classified Pay Plan, (Chief Administrative Office), New</w:t>
        <w:br/>
        <w:t>Classifications: Recruiting Specialist and Recruiting Supervisor (Exempt), as adopted by the</w:t>
        <w:br/>
        <w:t>Civil Service Commission at its meeting of May 18, 2023, to be effective July 16, 2023, in</w:t>
        <w:br/>
        <w:t>accordance with Article X, Section 10 of the Constitution of Louisiana.</w:t>
        <w:br/>
        <w:t>Annotation:</w:t>
        <w:br/>
        <w:t>ELECTRONICALLY SUBMITTED.</w:t>
        <w:br/>
        <w:t>(Council Rule 34. Postponement Deadline 11/10/23).</w:t>
        <w:br/>
        <w:t>(Budget/Audit/Board of Review Committee recommended approval).</w:t>
        <w:br/>
        <w:t>ADOPTED.</w:t>
        <w:br/>
        <w:t>M-23-302</w:t>
        <w:br/>
        <w:t>89. MOTION - NO. M-23-303 - BY: COUNCILMEMBERS GIARRUSSO, MORENO,</w:t>
        <w:br/>
        <w:t>MORRELL, GREEN AND THOMAS</w:t>
        <w:br/>
        <w:t>Brief:</w:t>
        <w:br/>
        <w:t>Approving the Amendment to the Classified Pay Plan, (Property Management), New</w:t>
        <w:br/>
        <w:t>Classification: Space Planner (Exempt), as adopted by the Civil Service Commission at its</w:t>
        <w:br/>
        <w:t>meeting of May 18, 2023, to be effective July 16, 2023, in accordance with Article X, Section</w:t>
        <w:br/>
        <w:t>10 of the Constitution of Louisiana.</w:t>
        <w:br/>
        <w:t>Annotation:</w:t>
        <w:br/>
        <w:t>ELECTRONICALLY SUBMITTED.</w:t>
        <w:br/>
        <w:t>(Council Rule 34. Postponement Deadline 11/10/23).</w:t>
        <w:br/>
        <w:t>(Budget/Audit/Board of Review Committee recommended approval).</w:t>
        <w:br/>
        <w:t>ADOPTED.</w:t>
        <w:br/>
        <w:t>M-23-303</w:t>
        <w:br/>
        <w:t>90. MOTION - NO. M-23-304 - BY: COUNCILMEMBERS GIARRUSSO, MORENO,</w:t>
        <w:br/>
        <w:t>MORRELL, GREEN AND THOMAS</w:t>
        <w:br/>
        <w:t>Brief:</w:t>
        <w:br/>
        <w:t>Approving the Amendments to the Classified Pay Plan, (Office of Community Development),</w:t>
        <w:br/>
        <w:t>Hiring Rates (Code Enforcement Case Specialist Series), as adopted by the Civil Service</w:t>
        <w:br/>
        <w:t>36/61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Commission at its meeting of May 18, 2023, to be effective July 16, 2023, in accordance with</w:t>
        <w:br/>
        <w:t>Article X, Section 10 of the Constitution of Louisiana.</w:t>
        <w:br/>
        <w:t>Annotation:</w:t>
        <w:br/>
        <w:t>ELECTRONICALLY SUBMITTED.</w:t>
        <w:br/>
        <w:t>(Council Rule 34. Postponement Deadline 11/10/23).</w:t>
        <w:br/>
        <w:t>(Budget/Audit/Board of Review Committee recommended approval).</w:t>
        <w:br/>
        <w:t>ADOPTED.</w:t>
        <w:br/>
        <w:t>M-23-304</w:t>
        <w:br/>
        <w:t>91. MOTION - NO. M-23-305 - BY: COUNCILMEMBERS GIARRUSSO, MORENO,</w:t>
        <w:br/>
        <w:t>MORRELL, GREEN AND THOMAS</w:t>
        <w:br/>
        <w:t>Brief:</w:t>
        <w:br/>
        <w:t>Approving the Amendment to the Classified Pay Plan, (Police), Special Rate of Pay: Police</w:t>
        <w:br/>
        <w:t>Retention and Recruitment, as adopted by the Civil Service Commission at its meetings of</w:t>
        <w:br/>
        <w:t>March 11, 2022 (amended on November 17, 2022, March 3, 2023 and May 18, 2023), to be</w:t>
        <w:br/>
        <w:t>effective July 16, 2023, in accordance with Article X, Section 10 of the Constitution of</w:t>
        <w:br/>
        <w:t>Louisiana.</w:t>
        <w:br/>
        <w:t>Annotation:</w:t>
        <w:br/>
        <w:t>ELECTRONICALLY SUBMITTED.</w:t>
        <w:br/>
        <w:t>(Council Rule 34. Postponement Deadline 11/10/23).</w:t>
        <w:br/>
        <w:t>(Budget/Audit/Board of Review Committee recommended approval).</w:t>
        <w:br/>
        <w:t>ADOPTED.</w:t>
        <w:br/>
        <w:t>M-23-305</w:t>
        <w:br/>
        <w:t>92. RESOLUTION - NO. R-23-306 - BY: COUNCILMEMBERS MORRELL, MORENO,</w:t>
        <w:br/>
        <w:t>GIARRUSSO, HARRIS, KING, GREEN AND THOMAS</w:t>
        <w:br/>
        <w:t>Brief:</w:t>
        <w:br/>
        <w:t>RESOLUTION AND ORDER STREAMLINING ENTERGY NEW ORLEANS 2023</w:t>
        <w:br/>
        <w:t>REPORTING REQUIREMENTS DOCKET NO. UD-20-01</w:t>
        <w:br/>
        <w:t>Annotation:</w:t>
        <w:br/>
        <w:t>ELECTRONICALLY SUBMITTED.</w:t>
        <w:br/>
        <w:t>(Council Rule 34. Postponement Deadline 11/10/23).</w:t>
        <w:br/>
        <w:t>(Utility, Cable, Telecommunications and Technology Committee and Governmental Affairs</w:t>
        <w:br/>
        <w:t>Committee recommended approval).</w:t>
        <w:br/>
        <w:t>ADOPTED.</w:t>
        <w:br/>
        <w:t>R-23-306</w:t>
        <w:br/>
        <w:t>93. MOTION TO ADOPT CONSENT AGENDA AND REFER OTHER MATTERS TO THE</w:t>
        <w:br/>
        <w:t>PROPER AGENCY.</w:t>
        <w:br/>
        <w:t>94. AND THE CONSENT AGENDA WAS ADOPTED.</w:t>
        <w:br/>
        <w:t>REGULAR AGENDA</w:t>
        <w:br/>
        <w:t>37/61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HDLC APPEAL - OF JONATHAN LANDRY</w:t>
        <w:br/>
        <w:t>1.</w:t>
        <w:br/>
        <w:t>Brief:</w:t>
        <w:br/>
        <w:t>Requesting to appeal the Historic District Landmarks Commission's decision of "denial" of a</w:t>
        <w:br/>
        <w:t>roof replacement request for property located at 437 Bermuda Street.</w:t>
        <w:br/>
        <w:t>Annotation:</w:t>
        <w:br/>
        <w:t>ELECTRONICALLY SUBMITTED.</w:t>
        <w:br/>
        <w:t>(Cm. King, District C, Cn. Deadline 8/6/23).</w:t>
        <w:br/>
        <w:t>(Communication received at the meeting of 6/22/23).</w:t>
        <w:br/>
        <w:t>(Report received at the meeting of 6/22/23).</w:t>
        <w:br/>
        <w:t>CONTINUED TO THE MEETING OF 7/27/23.</w:t>
        <w:br/>
        <w:t>HDLC Appeal - Jonathan Landry 437 Bermuda Street</w:t>
        <w:br/>
        <w:t>LEGISLATIVE GROUPING</w:t>
        <w:br/>
        <w:t>2.</w:t>
        <w:br/>
        <w:t>HDLC APPEAL - OF ZACHARY SMITH, OWNER, ZACH SMITH, CONSULTING &amp;</w:t>
        <w:br/>
        <w:t>2a.</w:t>
        <w:br/>
        <w:t>DESIGN</w:t>
        <w:br/>
        <w:t>Brief:</w:t>
        <w:br/>
        <w:t>Requesting to appeal the Historic District Landmarks Commission's decision of a fine of</w:t>
        <w:br/>
        <w:t>$5,000 for the unpermitted demolition of the front porch for property located at 1622 Pine</w:t>
        <w:br/>
        <w:t>Street.</w:t>
        <w:br/>
        <w:t>Annotation:</w:t>
        <w:br/>
        <w:t>ELECTRONICALLY SUBMITTED.</w:t>
        <w:br/>
        <w:t>(Cm. Giarrusso, District A, Cn. Deadline 8/6/23).</w:t>
        <w:br/>
        <w:t>(Communication received at the meeting of 6/22/23).</w:t>
        <w:br/>
        <w:t>(Report received at the meeting of 6/22/23).</w:t>
        <w:br/>
        <w:t>HEARING HELD.</w:t>
        <w:br/>
        <w:t>HDLC Appeal - Zachary Smith 1622 Pine Street</w:t>
        <w:br/>
        <w:t>2b. MOTION - NO. M-23-309 - BY: COUNCILMEMBER GIARRUSSO</w:t>
        <w:br/>
        <w:t>Brief:</w:t>
        <w:br/>
        <w:t>Granting the applicant's request to appeal a fine of $5,000 for unpermitted demolition of the</w:t>
        <w:br/>
        <w:t>front porch with respect to the property located at 1622 Pine Street and the fine is hereby</w:t>
        <w:br/>
        <w:t>reduced to $2,500.</w:t>
        <w:br/>
        <w:t>Annotation:</w:t>
        <w:br/>
        <w:t>ELECTRONICALLY SUBMITTED.</w:t>
        <w:br/>
        <w:t>(Council Rule 34. Postponement Deadline 11/10/23).</w:t>
        <w:br/>
        <w:t>M-23-309</w:t>
        <w:br/>
        <w:t>3.</w:t>
        <w:br/>
        <w:t>HDLC APPEAL - OF BRIAN ACE</w:t>
        <w:br/>
        <w:t>https://cityofno.granicus.com/GeneratedAgendaViewer.php?view_id=42&amp;clip_id=4598</w:t>
        <w:br/>
        <w:t>38/61</w:t>
        <w:br/>
        <w:t>7/23/23, 6:11 PM</w:t>
        <w:br/>
        <w:t>cityofno.granicus.com/GeneratedAgendaViewer.php?view_id=42&amp;clip_id=4598</w:t>
        <w:br/>
        <w:t>Brief:</w:t>
        <w:br/>
        <w:t>Requesting to appeal the Historic District Landmarks Commission's decision of "denial" of a</w:t>
        <w:br/>
        <w:t>request to replace approximately 29 feet of iron fencing for property located at 2222 Chartres</w:t>
        <w:br/>
        <w:t>Street.</w:t>
        <w:br/>
        <w:t>Annotation:</w:t>
        <w:br/>
        <w:t>ELECTRONICALLY SUBMITTED.</w:t>
        <w:br/>
        <w:t>(Cm. King, District C, Cn. Deadline 8/6/23).</w:t>
        <w:br/>
        <w:t>(Communication received at the meeting of 6/22/23).</w:t>
        <w:br/>
        <w:t>(Report received at the meeting of 6/22/23).</w:t>
        <w:br/>
        <w:t>CONTINUED TO THE MEETING OF 7/27/23.</w:t>
        <w:br/>
        <w:t>HDLC Appeal - Brian Ace 2222 Chartres Street</w:t>
        <w:br/>
        <w:t>LEGILATIVE GROUPING</w:t>
        <w:br/>
        <w:t>4.</w:t>
        <w:br/>
        <w:t>HDLC APPEAL - OF HEATHER COOPER, AIA NCARB, ROZAS WARD</w:t>
        <w:br/>
        <w:t>4a.</w:t>
        <w:br/>
        <w:t>ARCHITECTS</w:t>
        <w:br/>
        <w:t>Brief:</w:t>
        <w:br/>
        <w:t>Requesting to appeal the Historic District Landmarks Commission's decision of "denial" of a</w:t>
        <w:br/>
        <w:t>request of a proposed demolition of an existing rear service cottage for property located at</w:t>
        <w:br/>
        <w:t>1492 Moss Street.</w:t>
        <w:br/>
        <w:t>Annotation:</w:t>
        <w:br/>
        <w:t>ELECTRONICALLY SUBMITTED.</w:t>
        <w:br/>
        <w:t>(Cm. Giarrusso, District A, Cn. Deadline 8/6/23).</w:t>
        <w:br/>
        <w:t>(Communication received at the meeting of 6/22/23).</w:t>
        <w:br/>
        <w:t>(Report received at the meeting of 6/22/23).</w:t>
        <w:br/>
        <w:t>HEARING HELD.</w:t>
        <w:br/>
        <w:t>HDLC Appeal - Heather Cooper 1492 Moss Street</w:t>
        <w:br/>
        <w:t>4b. MOTION - NO. M-23-310 - BY: COUNCILMEMBER GIARRUSSO</w:t>
        <w:br/>
        <w:t>Brief:</w:t>
        <w:br/>
        <w:t>Approving the applicant's request to demolish a contributing-rated rear accessory structure on</w:t>
        <w:br/>
        <w:t>the property located at 1492 Moss Street.</w:t>
        <w:br/>
        <w:t>Annotation:</w:t>
        <w:br/>
        <w:t>ELECTRONICALLY SUBMITTED.</w:t>
        <w:br/>
        <w:t>(Council Rule 34. Postponement Deadline 11/10/23).</w:t>
        <w:br/>
        <w:t>M-23-310</w:t>
        <w:br/>
        <w:t>LEGISLATIVE GROUPING</w:t>
        <w:br/>
        <w:t>5.</w:t>
        <w:br/>
        <w:t>5a. HDLC APPEAL - OF JUDGE MICHAEL G. BAGNERIS, RET ., BAGNERIS, PIEKSEN &amp;</w:t>
        <w:br/>
        <w:t>STREET</w:t>
        <w:br/>
        <w:t>ASSOCIATES, LLC ., REPRESENTING APPLICANT, BROADWAY</w:t>
        <w:br/>
        <w:t>HOLDINGS, LLC</w:t>
        <w:br/>
        <w:t>39/61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Brief:</w:t>
        <w:br/>
        <w:t>Requesting to appear before the New Orleans City Council to appeal the decisions and fine of</w:t>
        <w:br/>
        <w:t>$15,000 rendered by the Historic District Landmarks Commission and to get the decision</w:t>
        <w:br/>
        <w:t>reversed and have the fine removed or significantly reduced for property located at 7200 S.</w:t>
        <w:br/>
        <w:t>Claiborne Avenue.</w:t>
        <w:br/>
        <w:t>Annotation:</w:t>
        <w:br/>
        <w:t>ELECTRONICALLY SUBMITTED.</w:t>
        <w:br/>
        <w:t>(Cm. Giarrusso, District A, Cn. Deadline 8/6/23).</w:t>
        <w:br/>
        <w:t>(Communication received at the meeting of 6/22/23).</w:t>
        <w:br/>
        <w:t>(Report received on today's Consent Agenda).</w:t>
        <w:br/>
        <w:t>HEARING HELD.</w:t>
        <w:br/>
        <w:t>HDLC Appeal - Judge Michael G. Bagneris, Ret 7200 South Claiborne Avenue</w:t>
        <w:br/>
        <w:t>5b. MOTION - NO. M-23-311 - BY: COUNCILMEMBER GIARRUSSO</w:t>
        <w:br/>
        <w:t>Brief:</w:t>
        <w:br/>
        <w:t>Granting the applicant's request to appeal a fine of</w:t>
        <w:br/>
        <w:t>$15,000 for unpermitted demolition with respect to the property located at 7200 S. Claiborne</w:t>
        <w:br/>
        <w:t>Avenue and fine is hereby reduced to $12,500.</w:t>
        <w:br/>
        <w:t>Annotation:</w:t>
        <w:br/>
        <w:t>ELECTRONICALLY SUBMITTED.</w:t>
        <w:br/>
        <w:t>(Council Rule 34. Postponement Deadline 11/10/23).</w:t>
        <w:br/>
        <w:t>M-23-311</w:t>
        <w:br/>
        <w:t>22. CAL. NO. 34,264 - BY: COUNCILMEMBER KING</w:t>
        <w:br/>
        <w:t>Brief:</w:t>
        <w:br/>
        <w:t>An Ordinance to name the natatorium at Morris F.X. Jeff, Sr. Park the George V. Rainey</w:t>
        <w:br/>
        <w:t>Natatorium; and otherwise to provide with respect thereto.</w:t>
        <w:br/>
        <w:t>Annotation:</w:t>
        <w:br/>
        <w:t>(Council Rule 34. Postponement Deadline 10/20/23).</w:t>
        <w:br/>
        <w:t>34264 - 29555 M.C.S.</w:t>
        <w:br/>
        <w:t>HDLC APPEAL - OF SEBASTIAN HERRMANN</w:t>
        <w:br/>
        <w:t>6.</w:t>
        <w:br/>
        <w:t>Brief:</w:t>
        <w:br/>
        <w:t>Requesting to appeal the Historic District Landmarks Commission's decision of "denial" to</w:t>
        <w:br/>
        <w:t>retain all windows as they currently are, since they were installed by the previous owner in</w:t>
        <w:br/>
        <w:t>2020/21 for property located at 430 Homer Street.</w:t>
        <w:br/>
        <w:t>Annotation:</w:t>
        <w:br/>
        <w:t>ELECTRONICALLY SUBMITTED.</w:t>
        <w:br/>
        <w:t>(Cm. King, District C, Cn. Deadline 8/6/23).</w:t>
        <w:br/>
        <w:t>(Communication received at the meeting of 6/22/23).</w:t>
        <w:br/>
        <w:t>40/61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(Report received on today's Consent Agenda).</w:t>
        <w:br/>
        <w:t>CONTINUED TO THE MEETING OF 7/27/23.</w:t>
        <w:br/>
        <w:t>HDLC APPEAL - OF JAMES SPALT, LBT VENTURES</w:t>
        <w:br/>
        <w:t>7.</w:t>
        <w:br/>
        <w:t>Brief:</w:t>
        <w:br/>
        <w:t>Requesting to appeal the Historic District Landmarks Commission's decision to levy a fine of</w:t>
        <w:br/>
        <w:t>$48,254 for the unpermitted demolition for property located at 838 Lowerline Street.</w:t>
        <w:br/>
        <w:t>Annotation:</w:t>
        <w:br/>
        <w:t>ELECTRONICALLY SUBMITTED.</w:t>
        <w:br/>
        <w:t>(Cm. Giarrusso, District, A, Cm. Deadline, 8/6/23).</w:t>
        <w:br/>
        <w:t>(Communication received at the meeting of 6/22/23).</w:t>
        <w:br/>
        <w:t>CONTINUED TO THE MEETING OF 7/27/23.</w:t>
        <w:br/>
        <w:t>HDLC Appeal - James Spalt 838 Lowerline Street</w:t>
        <w:br/>
        <w:t>BED AND BREAKFAST INTERIM ZONING DISTRICT APPEAL - DOCKET NO. 1/23</w:t>
        <w:br/>
        <w:t>8.</w:t>
        <w:br/>
        <w:t>Brief:</w:t>
        <w:br/>
        <w:t>Requesting an appeal of the Bed and Breakfast Interim Zoning District to permit one (1)</w:t>
        <w:br/>
        <w:t>commercial Bed and Breakfast in an HMR-2 Historic Marigny/Tremè/Bywater Residential</w:t>
        <w:br/>
        <w:t>District, Bed and Breakfast Interim Zoning District and Residential Short Term Rental Interim</w:t>
        <w:br/>
        <w:t>Zoning Overlay District, on Square 385, Lot 11, bounded by Saint Anthony Street, Henriette</w:t>
        <w:br/>
        <w:t>Delille Street, Annette Street and Maris Street (Municipal Address: 1724-1726 Marais Street).</w:t>
        <w:br/>
        <w:t>Annotation:</w:t>
        <w:br/>
        <w:t>(Cm. King, Cn. Deadline 8/21/23).</w:t>
        <w:br/>
        <w:t>(Report received at the meeting of 6/22/23).</w:t>
        <w:br/>
        <w:t>CONTINUED TO THE MEETING OF 7/27/23.</w:t>
        <w:br/>
        <w:t>Bed and Breakfast IZD Appeal Docket No. 1/23</w:t>
        <w:br/>
        <w:t>LEGISLATIVE GROUPING</w:t>
        <w:br/>
        <w:t>9.</w:t>
        <w:br/>
        <w:t>9a. SHORT TERM RENTAL INTERIM ZONING DISTRICT APPEAL - DOCKET NO. 2/23</w:t>
        <w:br/>
        <w:t>Brief:</w:t>
        <w:br/>
        <w:t>Requesting an appeal of the Historic Urban Neighborhood Short Term Interim Zoning District</w:t>
        <w:br/>
        <w:t>to permit one (1) commercial short-term rental in an HU-MU Historic Urban Mixed-Use</w:t>
        <w:br/>
        <w:t>District and Residential Short Term Rental Interim Zoning Overlay District, on Square 71, Lot</w:t>
        <w:br/>
        <w:t>B, bounded by Saint Charles Avenue, South Carrollton Avenue, Hampson Street, and Short</w:t>
        <w:br/>
        <w:t>Street (Municipal Address: 8025 St. Charles Avenue).</w:t>
        <w:br/>
        <w:t>Annotation:</w:t>
        <w:br/>
        <w:t>(Cm. Giarrusso, Cn. Deadline 8/21/23).</w:t>
        <w:br/>
        <w:t>(Report received at the meeting of 6/22/23).</w:t>
        <w:br/>
        <w:t>CONTINUED TO THE MEETING OF 8/10/23.</w:t>
        <w:br/>
        <w:t>Short Term Rental IZD Appeal Docket No. 2/23</w:t>
        <w:br/>
        <w:t>41/61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96. MOTION - NO. M-23-315 - BY: COUNCILMEMBER GIARRUSSO</w:t>
        <w:br/>
        <w:t>Brief:</w:t>
        <w:br/>
        <w:t>Approving and granting the applicant's request on Short Term Rental Docket: Interim Zoning</w:t>
        <w:br/>
        <w:t>District 2/23 for the property located at 8025 Saint Charles Avenue.</w:t>
        <w:br/>
        <w:t>Annotation:</w:t>
        <w:br/>
        <w:t>ELECTRONICALLY SUBMITTED.</w:t>
        <w:br/>
        <w:t>(Council Rule 34. Postponement Deadline 11/10/23).</w:t>
        <w:br/>
        <w:t>CONTINUED TO THE MEETING OF 8/10/23.</w:t>
        <w:br/>
        <w:t>M-23-315</w:t>
        <w:br/>
        <w:t>9c. MOTION - NO. M-23-316 - BY: COUNCILMEMBER GIARRUSSO</w:t>
        <w:br/>
        <w:t>Brief:</w:t>
        <w:br/>
        <w:t>Denying the applicant's request on Short Term Rental Docket: Interim Zoning District 2/23</w:t>
        <w:br/>
        <w:t>for the property located at 8025 Saint Charles Avenue.</w:t>
        <w:br/>
        <w:t>Annotation:</w:t>
        <w:br/>
        <w:t>ELECTRONICALLY SUBMITTED.</w:t>
        <w:br/>
        <w:t>(Council Rule 34. Postponement Deadline 11/10/23).</w:t>
        <w:br/>
        <w:t>CONTINUED TO THE MEETING OF 8/10/23.</w:t>
        <w:br/>
        <w:t>M-23-316</w:t>
        <w:br/>
        <w:t>10. LEGISLATIVE GROUPING</w:t>
        <w:br/>
        <w:t>10a. ZONING DOCKET 19/23 - GPD-2200 JACKSON AVE, LLC</w:t>
        <w:br/>
        <w:t>Brief:</w:t>
        <w:br/>
        <w:t>Requesting a Zoning Change from an HU-RM1 Historic Urban Multi-Family Residential</w:t>
        <w:br/>
        <w:t>District to an HU-B1A Historic Urban Neighborhood Business District, on Square 264, Lots</w:t>
        <w:br/>
        <w:t>2, 3, and 4, in the Fourth Municipal District, bounded by Jackson Avenue, Baronne Street,</w:t>
        <w:br/>
        <w:t>Brainard Street, and Philip Street (Municipal Addresses: 1758-1760 Jackson Avenue and</w:t>
        <w:br/>
        <w:t>2200-2212 Baronne Street). The recommendation of the City Planning Commission being</w:t>
        <w:br/>
        <w:t>"FOR APPROVAL".</w:t>
        <w:br/>
        <w:t>Annotation:</w:t>
        <w:br/>
        <w:t>ELECTRONICALLY SUBMITTED.</w:t>
        <w:br/>
        <w:t>(Cm. Harris, District B, Cn. Deadline 7/24/23).</w:t>
        <w:br/>
        <w:t>ON DEADLINE.</w:t>
        <w:br/>
        <w:t>HEARING HELD.</w:t>
        <w:br/>
        <w:t>ZD NO. 19/23</w:t>
        <w:br/>
        <w:t>10b. MOTION (LYING OVER) - NO. M-23-264 - BY: COUNCILMEMBER HARRIS</w:t>
        <w:br/>
        <w:t>Brief:</w:t>
        <w:br/>
        <w:t>Approving and granting the applicant's Zoning Change request for ZD NO. 19/23.</w:t>
        <w:br/>
        <w:t>42/61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Annotation:</w:t>
        <w:br/>
        <w:t>(Council Rule 34. Postponement Deadline 10/6/23).</w:t>
        <w:br/>
        <w:t>LO M-23-264</w:t>
        <w:br/>
        <w:t>11. ZONING DOCKET NO. 22/23 - 2GETHER, LLC</w:t>
        <w:br/>
        <w:t>Brief:</w:t>
        <w:br/>
        <w:t>Requesting a Conditional Use to permit a standard restaurant over 5,000 square feet in an HU-</w:t>
        <w:br/>
        <w:t>MU Historic Urban Neighborhood Mixed-Use District, on Square 581, Lots A and B, in the</w:t>
        <w:br/>
        <w:t>Sixth Municipal District, bounded by Freret Street, Upperline Street, LaSalle Street, and</w:t>
        <w:br/>
        <w:t>Valence Street (Municipal Address: 4730 Freret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8/7/23).</w:t>
        <w:br/>
        <w:t>CONTINUED TO THE MEETING OF 7/27/23.</w:t>
        <w:br/>
        <w:t>ZD NO. 22/23</w:t>
        <w:br/>
        <w:t>12. LEGISLATIVE GROUPING</w:t>
        <w:br/>
        <w:t>12a. ZONING DOCKET NO. 35/23 - THE BLACK SCHOOL, INC</w:t>
        <w:br/>
        <w:t>Brief:</w:t>
        <w:br/>
        <w:t>Requesting a Conditional Use to permit a community center on a lot with insufficient lot and</w:t>
        <w:br/>
        <w:t>insufficient off-street parking in an HU-RD2 Historic Urban Two-Family Residential District,</w:t>
        <w:br/>
        <w:t>on Square 766, Lots 23 and 24, in the Fourth Municipal District, bounded by North Roman</w:t>
        <w:br/>
        <w:t>Street, New Orleans Avenue, North Derbrigny Street, St. Bernard Avenue, and Seventh Streets</w:t>
        <w:br/>
        <w:t>(Municipal Address: 1660 N. Roman Street). The recommendation of the City Planning</w:t>
        <w:br/>
        <w:t>Commission being "FOR APPROVAL", with one (1) waiver and twelve (12) provisos.</w:t>
        <w:br/>
        <w:t>Annotation:</w:t>
        <w:br/>
        <w:t>ELECTRONICALLY SUBMITTED.</w:t>
        <w:br/>
        <w:t>(Cm. Green, District D, Cn. Deadline 7/24/23).</w:t>
        <w:br/>
        <w:t>ON DEADLINE.</w:t>
        <w:br/>
        <w:t>PETITION DIES.</w:t>
        <w:br/>
        <w:t>ZD NO. 35/23</w:t>
        <w:br/>
        <w:t>12b. MOTION (LYING OVER) - NO. M-23-258 - BY: COUNCILMEMBER GREEN</w:t>
        <w:br/>
        <w:t>Brief:</w:t>
        <w:br/>
        <w:t>Approving the applicant's Conditional Use request for the property located at 1660 N. Roman</w:t>
        <w:br/>
        <w:t>Street, on ZD NO. 35/23, subject to one (1) waiver and twelve (12) provisos recommended by</w:t>
        <w:br/>
        <w:t>City Planning Commission.</w:t>
        <w:br/>
        <w:t>Annotation:</w:t>
        <w:br/>
        <w:t>(Council Rule 34. Postponement Deadline 10/6/23). WITHDRAWN.</w:t>
        <w:br/>
        <w:t>43/61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LO M-23-258</w:t>
        <w:br/>
        <w:t>13. LEGISLATIVE GROUPING</w:t>
        <w:br/>
        <w:t>13a. ZONING DOCKET NO. 40/23 - C. DEMATTEO, LLC</w:t>
        <w:br/>
        <w:t>Brief:</w:t>
        <w:br/>
        <w:t>Requesting a Conditional Use to permit a car wash in an MU-1 Medium Intensity Mixed-Use</w:t>
        <w:br/>
        <w:t>District and an HUC Historic Urban Corridor Use Restriction Overlay District, on Square 762,</w:t>
        <w:br/>
        <w:t>Lots 11, 12, 13, 14, 18, 19, 20, 21A, 22A, 22B, 23, 24, 25, 26, 27, and 28, bounded by South</w:t>
        <w:br/>
        <w:t>Carrollton Avenue, Tulane Avenue, Ulloa Street, South Pierce Street (Municipal Addresses:</w:t>
        <w:br/>
        <w:t>4118-4132 South Carrollton Avenue, 4036-4052 Ulloa Street, and 4041-4051 Tulane</w:t>
        <w:br/>
        <w:t>Avenue). The recommendation of the City Planning Commission being "FOR APPROVAL",</w:t>
        <w:br/>
        <w:t>subject to one (1) waiver and 17 provisos.</w:t>
        <w:br/>
        <w:t>Annotation:</w:t>
        <w:br/>
        <w:t>ELECTRONICALLY SUBMITTED.</w:t>
        <w:br/>
        <w:t>(Cm. Giarrusso, District A, Cn. Deadline 8/7/23).</w:t>
        <w:br/>
        <w:t>HEARING HELD.</w:t>
        <w:br/>
        <w:t>ZD NO. 40/23</w:t>
        <w:br/>
        <w:t>136. MOTION - NO. M-23-312 - BY: COUNCILMEMBER GIARRUSSO</w:t>
        <w:br/>
        <w:t>Brief:</w:t>
        <w:br/>
        <w:t>Approving and granting the applicant's Conditional Use request on ZD NO. 40/23, subject to</w:t>
        <w:br/>
        <w:t>the seventeen (17) provisos and one (1) waiver contained in the City Planning Commission's</w:t>
        <w:br/>
        <w:t>report.</w:t>
        <w:br/>
        <w:t>Annotation:</w:t>
        <w:br/>
        <w:t>ELECTRONICALLY SUBMITTED.</w:t>
        <w:br/>
        <w:t>(Council Rule 34. Postponement Deadline 11/10/23).</w:t>
        <w:br/>
        <w:t>M-23-312</w:t>
        <w:br/>
        <w:t>14.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7/27/23.</w:t>
        <w:br/>
        <w:t>34143</w:t>
        <w:br/>
        <w:t>44/61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15. CAL. NO. 34,187 - BY: COUNCILMEMBER KING</w:t>
        <w:br/>
        <w:t>Brief:</w:t>
        <w:br/>
        <w:t>An Ordinance to ordain Section 166-22 of the Code of the City of New Orleans to temporarily</w:t>
        <w:br/>
        <w:t>prohibit the prosecution of any violation(s) or prevention of the issuance or renewal of any</w:t>
        <w:br/>
        <w:t>permit; and to amend and reordain Sections 166-33, 166-83, 166-84, 166-121, and 166-123 of</w:t>
        <w:br/>
        <w:t>the Code of the City of New Orleans to provide that the Vieux Carre Commission (VCC)</w:t>
        <w:br/>
        <w:t>make rules and regulations in accordance with Chapter 2, Article XI of the Code, to permit the</w:t>
        <w:br/>
        <w:t>name of a business to be displayed on the door(s) used for patron ingress and egress as a</w:t>
        <w:br/>
        <w:t>permitted sign, to provide for the application and issuance of temporary signs to be erected in</w:t>
        <w:br/>
        <w:t>connection with a special event or celebration, to clarify that the building defects outlined in</w:t>
        <w:br/>
        <w:t>166-121 are exclusive, to provide that VCC violation notices shall be specific, and to modify</w:t>
        <w:br/>
        <w:t>the procedure related to remediatory applications;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CONTINUED TO THE MEETIN OF 7/27/23.</w:t>
        <w:br/>
        <w:t>34187</w:t>
        <w:br/>
        <w:t>16. CAL. NO. 34,188 - BY: COUNCILMEMBER KING</w:t>
        <w:br/>
        <w:t>Brief:</w:t>
        <w:br/>
        <w:t>An Ordinance to ordain section 10-107 of the Code of the City of New Orleans to establish a</w:t>
        <w:br/>
        <w:t>temporary alcoholic beverage permit; to amend and reordain section 10-132 to establish a</w:t>
        <w:br/>
        <w:t>procedure for the issuance of a temporary renewal permit pending appeal of denial of renewal</w:t>
        <w:br/>
        <w:t>application to alcoholic beverage control board;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CONTINUED TO THE MEETING OF 7/27/23.</w:t>
        <w:br/>
        <w:t>34188</w:t>
        <w:br/>
        <w:t>17. LEGISLATIVE GROUPING</w:t>
        <w:br/>
        <w:t>17a .. CAL. NO. 34,231 - BY: COUNCILMEMBERS MORENO, MORRELL, GIARRUSSO,</w:t>
        <w:br/>
        <w:t>KING, GREEN AND THOMAS</w:t>
        <w:br/>
        <w:t>Brief:</w:t>
        <w:br/>
        <w:t>An Ordinance to amend and reordain Articles 7, 10, 12, 14, 15, 16, 20, 21, 22, and 26 of the</w:t>
        <w:br/>
        <w:t>Comprehensive Zoning Ordinance (Ordinance No. 4264 M.C.S ., as amended by Ordinance</w:t>
        <w:br/>
        <w:t>No. 26,413 M.C.S. and subsequent amendments), to create a definition and use standards for</w:t>
        <w:br/>
        <w:t>"electric vehicle (EV) charging station (principal use)", to reduce zoning barriers for EV</w:t>
        <w:br/>
        <w:t>charging stations with the following considerations, and otherwise to provide with respect</w:t>
        <w:br/>
        <w:t>thereto:</w:t>
        <w:br/>
        <w:t>45/61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· Consider updating existing regulations in the</w:t>
        <w:br/>
        <w:t>Comprehensive Zoning Ordinance to increase</w:t>
        <w:br/>
        <w:t>opportunities for EV charging stations in</w:t>
        <w:br/>
        <w:t>appropriate zoning districts;</w:t>
        <w:br/>
        <w:t>· Consider defining Levels 1, 2, and 3 EV charging</w:t>
        <w:br/>
        <w:t>stations or other relevant EV charging industry</w:t>
        <w:br/>
        <w:t>standards when creating use standards and</w:t>
        <w:br/>
        <w:t>definitions;</w:t>
        <w:br/>
        <w:t>· Consider requiring EV charging stations in any</w:t>
        <w:br/>
        <w:t>newly proposed parking lots (principal use)</w:t>
        <w:br/>
        <w:t>or parking structures (principal use) based</w:t>
        <w:br/>
        <w:t>off national best practices;</w:t>
        <w:br/>
        <w:t>· Consider reducing the required number of</w:t>
        <w:br/>
        <w:t>off-street vehicle parking requirements for</w:t>
        <w:br/>
        <w:t>developments that include EV charging</w:t>
        <w:br/>
        <w:t>stations; and</w:t>
        <w:br/>
        <w:t>· Consider limiting EV charging stations</w:t>
        <w:br/>
        <w:t>(principal use) to zoning districts with</w:t>
        <w:br/>
        <w:t>existing auto-oriented uses or consider</w:t>
        <w:br/>
        <w:t>ways to mitigate any potential negative</w:t>
        <w:br/>
        <w:t>impacts of this auto-oriented use. This</w:t>
        <w:br/>
        <w:t>text amendment will affect regulations</w:t>
        <w:br/>
        <w:t>that are applied to all zoning districts.</w:t>
        <w:br/>
        <w:t>(ZONING DOCKET NO. 13/23)</w:t>
        <w:br/>
        <w:t>Annotation:</w:t>
        <w:br/>
        <w:t>(90 Days, Cn. Deadline 8/23/23).</w:t>
        <w:br/>
        <w:t>(Cn. Deadline 8/10/23).</w:t>
        <w:br/>
        <w:t>34231 - 29258 M.C.S.</w:t>
        <w:br/>
        <w:t>17b. AMENDMENT TO ORD. CAL. NO. 34,231 - BY: COUNCILMEMBERS MORENO AND</w:t>
        <w:br/>
        <w:t>GIARRUSSO</w:t>
        <w:br/>
        <w:t>Brief:</w:t>
        <w:br/>
        <w:t>1) In Section 9, on page 17, lines 323 to 325, in the table row titled Retail Goods</w:t>
        <w:br/>
        <w:t>Establishment, insert the following in the open space in the fifth table column titled</w:t>
        <w:br/>
        <w:t>PERCENTAGE OF TOTAL REQUIRED OFF-STREET VEHICLE PARKING SPACES</w:t>
        <w:br/>
        <w:t>WITH LEVEL 2 OR LEVEL 3 ELECTRIC VEHICLE CHARGING STATIONS</w:t>
        <w:br/>
        <w:t>INSTALLED: 10% or 1 space, whichever is greater</w:t>
        <w:br/>
        <w:t>Annotation:</w:t>
        <w:br/>
        <w:t>ELECTRONICALLY SUBMITTED.</w:t>
        <w:br/>
        <w:t>(Council Rule 34. Postponement Deadline 11/10/23).</w:t>
        <w:br/>
        <w:t>34231 AMD</w:t>
        <w:br/>
        <w:t>18. CAL. NO. 34,241 - BY: COUNCILMEMBER GIARRUSSO</w:t>
        <w:br/>
        <w:t>Brief:</w:t>
        <w:br/>
        <w:t>An Ordinance to amend and reordain the Unclassified Pay Plan for officers and employees in</w:t>
        <w:br/>
        <w:t>the unclassified service of the City of New Orleans, in accordance with Section 3-118 and 4-</w:t>
        <w:br/>
        <w:t>206(1)(g) of the Home Rule Charter of the City of New Orleans, to establish new titles for the</w:t>
        <w:br/>
        <w:t>46/61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existing positions of Chief of EMS (Physician) (U-3005) and Deputy Chief of EMS (U-3006);</w:t>
        <w:br/>
        <w:t>to change the titles to Medical Director (U-3005) and Chief of EMS (U-3006); to establish</w:t>
        <w:br/>
        <w:t>new salary ranges for these classifications within the Unclassified Pay Plan; and otherwise to</w:t>
        <w:br/>
        <w:t>provide with respect thereto.</w:t>
        <w:br/>
        <w:t>Annotation:</w:t>
        <w:br/>
        <w:t>(Council Rule 34. Postponement Deadline 10/6/23).</w:t>
        <w:br/>
        <w:t>(Referred to the Budget Committee).</w:t>
        <w:br/>
        <w:t>(Budget/Audit/Board of Review Committee made "no recommendation").</w:t>
        <w:br/>
        <w:t>CONTINUED TO THE MEETING OF 7/21/23.</w:t>
        <w:br/>
        <w:t>34241</w:t>
        <w:br/>
        <w:t>19. CAL. NO. 34,261 - BY: COUNCILMEMBERS HARRIS AND THOMAS (BY</w:t>
        <w:br/>
        <w:t>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for a term of one year, for the public purpose</w:t>
        <w:br/>
        <w:t>of continuing a previously established forensic science partnership by facilitating the selection</w:t>
        <w:br/>
        <w:t>and training of DNA analysts who may ultimately serve with the New Orleans Police</w:t>
        <w:br/>
        <w:t>Department ("NOPD"), as employees who analyze DNA evidence from crimes that occur in</w:t>
        <w:br/>
        <w:t>the City of New Orleans, as more fully detailed in the Cooperative Endeavor Agreement form</w:t>
        <w:br/>
        <w:t>as Exhibit "A"; and otherwise to provide with respect thereto.</w:t>
        <w:br/>
        <w:t>Annotation:</w:t>
        <w:br/>
        <w:t>(Council Rule 34. Postponement Deadline 10/20/23).</w:t>
        <w:br/>
        <w:t>34261 - 29252 M.C.S.</w:t>
        <w:br/>
        <w:t>20. CAL. NO. 34,262 - BY: COUNCILMEMBERS HARRIS (BY REQUEST) AND</w:t>
        <w:br/>
        <w:t>MORRELL</w:t>
        <w:br/>
        <w:t>Brief:</w:t>
        <w:br/>
        <w:t>An Ordinance authorizing the Mayor of the City of New Orleans to enter into a Cooperative</w:t>
        <w:br/>
        <w:t>Endeavor Agreement between the City of New Orleans (the "City") and Odyssey House</w:t>
        <w:br/>
        <w:t>Louisiana, for a term greater than one year, for the public purpose of increasing harm</w:t>
        <w:br/>
        <w:t>reduction services and to provide treatment and wraparound support to individuals who have</w:t>
        <w:br/>
        <w:t>experienced an overdose in the City of New Orleans, as more fully detailed in the Cooperative</w:t>
        <w:br/>
        <w:t>Endeavor Agreement form as Exhibit "A"; and otherwise to provide with respect thereto.</w:t>
        <w:br/>
        <w:t>Annotation:</w:t>
        <w:br/>
        <w:t>(Council Rule 34. Postponement Deadline 10/20/23).</w:t>
        <w:br/>
        <w:t>34262 - 29553 M.C.S.</w:t>
        <w:br/>
        <w:t>21. CAL. NO. 34,263 - BY: COUNCILMEMBERS MORENO AND THOMAS (BY</w:t>
        <w:br/>
        <w:t>REQUEST).</w:t>
        <w:br/>
        <w:t>https://cityofno.granicus.com/GeneratedAgendaViewer.php?view_id=42&amp;clip_id=4598</w:t>
        <w:br/>
        <w:t>47/61</w:t>
        <w:br/>
        <w:t>7/23/23, 6:11 PM</w:t>
        <w:br/>
        <w:t>cityofno.granicus.com/GeneratedAgendaViewer.php?view_id=42&amp;clip_id=4598</w:t>
        <w:br/>
        <w:t>Brief:</w:t>
        <w:br/>
        <w:t>An Ordinance authorizing the Mayor of the City of New Orleans to enter into a Cooperative</w:t>
        <w:br/>
        <w:t>Endeavor Agreement ("CEA") between the City of New Orleans (the "City"), the State of</w:t>
        <w:br/>
        <w:t>Louisiana, Division of Administration, Office of Community Development ("State"), for a</w:t>
        <w:br/>
        <w:t>term of five years, for the public purpose to provide resiliency and recovery efforts through</w:t>
        <w:br/>
        <w:t>infrastructure and economic revitalization in areas impacted by Hurricane Ida and other severe</w:t>
        <w:br/>
        <w:t>storms and flooding in 2020 and 2021 in the City of New Orleans, as more fully detailed in</w:t>
        <w:br/>
        <w:t>the CEA as Exhibit "A"; and otherwise to provide with respect thereto.</w:t>
        <w:br/>
        <w:t>Annotation:</w:t>
        <w:br/>
        <w:t>(Council Rule 34. Postponement Deadline 10/20/23).</w:t>
        <w:br/>
        <w:t>34263 - 29554 M.C.S.</w:t>
        <w:br/>
        <w:t>23. CAL. NO. 34,265 - BY: COUNCILMEMBER THOMAS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Law</w:t>
        <w:br/>
        <w:t>Enforcement District ("LED") of the Parish of Orleans, State of Louisiana, represented by its</w:t>
        <w:br/>
        <w:t>Chief Executive Officer Sheriff Susan Hutson, for a term greater than one year, for the public</w:t>
        <w:br/>
        <w:t>purpose of constructing a new Medical and Mental Health Services Facility ("Phase III") at</w:t>
        <w:br/>
        <w:t>the Orleans Justice Center ("OJC") in the City of New Orleans, as more fully detailed in the</w:t>
        <w:br/>
        <w:t>CEA form as Exhibit "A"; and otherwise to provide with respect thereto.</w:t>
        <w:br/>
        <w:t>Annotation:</w:t>
        <w:br/>
        <w:t>(Council Rule 34. Postponement Deadline 10/20/23).</w:t>
        <w:br/>
        <w:t>CONTINUED TO THE MEETING OF 7/27/23.</w:t>
        <w:br/>
        <w:t>34265</w:t>
        <w:br/>
        <w:t>24. CAL. NO. 34,266 - BY: COUNCILMEMBER THOMAS</w:t>
        <w:br/>
        <w:t>Brief:</w:t>
        <w:br/>
        <w:t>An Ordinance to amend and reordain section 162-155 of the Code of the City of New Orleans</w:t>
        <w:br/>
        <w:t>to extend the renewal period for expired certificates of public necessity (CPNC); decrease the</w:t>
        <w:br/>
        <w:t>reinstatement fee; allow for the reissuance of certain revoked CPNCs; and otherwise to</w:t>
        <w:br/>
        <w:t>provide with respect thereto.</w:t>
        <w:br/>
        <w:t>Annotation:</w:t>
        <w:br/>
        <w:t>(Council Rule 34. Postponement Deadline 10/20/23).</w:t>
        <w:br/>
        <w:t>CONTINUED TO THE MEETING OF 7/27/23.</w:t>
        <w:br/>
        <w:t>34266</w:t>
        <w:br/>
        <w:t>25. CAL. NO. 34,275 - BY: COUNCILMEMBER KING (BY REQUEST).</w:t>
        <w:br/>
        <w:t>Brief:</w:t>
        <w:br/>
        <w:t>An Ordinance to provide for the establishment of the Riverwalk-Spanish Plaza Economic</w:t>
        <w:br/>
        <w:t>Development District in the City of New Orleans, State of Louisiana, comprised of the</w:t>
        <w:br/>
        <w:t>immovable property described in Exhibit B (the "Riverwalk-Spanish Plaza Site"); designating</w:t>
        <w:br/>
        <w:t>the governing authority of Riverwalk-Spanish Plaza Economic Development District;</w:t>
        <w:br/>
        <w:t>48/61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providing for the publication of this ordinance; and otherwise to provide with respect thereto.</w:t>
        <w:br/>
        <w:t>Annotation:</w:t>
        <w:br/>
        <w:t>(Council Rule 34. Postponement Deadline 10/20/23).</w:t>
        <w:br/>
        <w:t>CONTINUED TO THE MEETING OF 7/27/23</w:t>
        <w:br/>
        <w:t>34275</w:t>
        <w:br/>
        <w:t>26. CAL. NO. 34,276 - BY: COUNCILMEMBER THOMAS</w:t>
        <w:br/>
        <w:t>Brief:</w:t>
        <w:br/>
        <w:t>An Ordinance to temporarily waive certain fees, permit fees, and requirements within and</w:t>
        <w:br/>
        <w:t>around the Joe Brown Park located at 5601 Read Boulevard, New Orleans, Louisiana in</w:t>
        <w:br/>
        <w:t>conjunction with the N. O. Sho-Tyme/Evergreen Showdown event on Saturday, June 17, 2023</w:t>
        <w:br/>
        <w:t>from 9:00 a.m. to 4:00 p.m ., to specify the duration and boundaries of said waiver; and to</w:t>
        <w:br/>
        <w:t>provide otherwise with respect thereto.</w:t>
        <w:br/>
        <w:t>Annotation:</w:t>
        <w:br/>
        <w:t>(Council Rule 34. Postponement Deadline 10/20/23).</w:t>
        <w:br/>
        <w:t>34276 - 29564 M.C.S.</w:t>
        <w:br/>
        <w:t>27. RESOLUTION (LYING OVER)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PAST DEADLINE</w:t>
        <w:br/>
        <w:t>CONTINUED INDEFINITELY</w:t>
        <w:br/>
        <w:t>According to Rule 34, this matter is being Continued Indefinitely, and pursuant to Rule 34 it</w:t>
        <w:br/>
        <w:t>will not appear on any further agendas unless requested by the sponsoring Councilmember(s).</w:t>
        <w:br/>
        <w:t>LO R-23-W</w:t>
        <w:br/>
        <w:t>28.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CONTINUED TO THE MEETING OF 7/27/23.</w:t>
        <w:br/>
        <w:t>49/61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LO M-23-164</w:t>
        <w:br/>
        <w:t>29. RESOLUTION - NO. R-23-307 - BY: COUNCILMEMBERS HARRIS (BY REQUEST).</w:t>
        <w:br/>
        <w:t>AND MORRELL</w:t>
        <w:br/>
        <w:t>Brief:</w:t>
        <w:br/>
        <w:t>A resolution Approving RTA Application #20180489 for 3425-27 &amp; 3427A S. Liberty Street,</w:t>
        <w:br/>
        <w:t>owned by Liberty Street Cottage, LLC, and rescinding Resolution R-23-203</w:t>
        <w:br/>
        <w:t>Annotation:</w:t>
        <w:br/>
        <w:t>(Council Rule 34. Postponement Deadline 11/10/23).</w:t>
        <w:br/>
        <w:t>R-23-307</w:t>
        <w:br/>
        <w:t>COUNCILMEMBERS HARRIS AND</w:t>
        <w:br/>
        <w:t>30. RESOLUTION - NO. R-23-308</w:t>
        <w:br/>
        <w:t>- BY:</w:t>
        <w:br/>
        <w:t>GIARRUSSO</w:t>
        <w:br/>
        <w:t>Brief:</w:t>
        <w:br/>
        <w:t>A RESOLUTION calling an election in the Delachaise Security and Improvement District for</w:t>
        <w:br/>
        <w:t>Saturday, November 18, 2023.</w:t>
        <w:br/>
        <w:t>Annotation:</w:t>
        <w:br/>
        <w:t>ELECTRONICALLY SUBMITTED.</w:t>
        <w:br/>
        <w:t>(Council Rule 34. Postponement Deadline 11/10/23).</w:t>
        <w:br/>
        <w:t>R-23-308</w:t>
        <w:br/>
        <w:t>31. MOTION - NO. M-23-313 - BY: COUNCILMEMBER MORRELL</w:t>
        <w:br/>
        <w:t>Brief:</w:t>
        <w:br/>
        <w:t>Amending and restating Rule 15.A of the Council's Rules and Regulations to read as follows:</w:t>
        <w:br/>
        <w:t>Rule 15.A.</w:t>
        <w:br/>
        <w:t>Except as otherwise provided in this rule, any</w:t>
        <w:br/>
        <w:t>appointment to a board, commission, or public</w:t>
        <w:br/>
        <w:t>agency requiring Council approval shall be made</w:t>
        <w:br/>
        <w:t>by motion, which shall be referred automatically</w:t>
        <w:br/>
        <w:t>to the Governmental Affairs Committee for initial</w:t>
        <w:br/>
        <w:t>consideration before approval by the full Council.</w:t>
        <w:br/>
        <w:t>In accordance with City Code Section 2-87.1, no</w:t>
        <w:br/>
        <w:t>appointment motion may be considered until a</w:t>
        <w:br/>
        <w:t>nominee has submitted a completed and</w:t>
        <w:br/>
        <w:t>notarized questionnaire on forms provided by</w:t>
        <w:br/>
        <w:t>the Council Research Office.</w:t>
        <w:br/>
        <w:t>Any person whose appointment has been</w:t>
        <w:br/>
        <w:t>referred to the Governmental Affairs Committee</w:t>
        <w:br/>
        <w:t>pursuant to this subpart shall personally appear</w:t>
        <w:br/>
        <w:t>before the Committee to answer questions</w:t>
        <w:br/>
        <w:t>germane to the appointment before any vote</w:t>
        <w:br/>
        <w:t>is taken on said appointment. The Governmental</w:t>
        <w:br/>
        <w:t>50/61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Affairs Committee may, at the election of the</w:t>
        <w:br/>
        <w:t>chair or by a majority vote of the Committee</w:t>
        <w:br/>
        <w:t>members present, excuse any nominee from</w:t>
        <w:br/>
        <w:t>appearing personally when good cause exists.</w:t>
        <w:br/>
        <w:t>Directing and granting the Council Research Office the</w:t>
        <w:br/>
        <w:t>flexibility to make all appropriate formatting and numbering</w:t>
        <w:br/>
        <w:t>changes to the foregoing and existing rules to accommodate</w:t>
        <w:br/>
        <w:t>these changes.</w:t>
        <w:br/>
        <w:t>Annotation:</w:t>
        <w:br/>
        <w:t>ELECTRONICALLY SUBMITTED.</w:t>
        <w:br/>
        <w:t>(Council Rule 34. Postponement Deadline 11/10/23).</w:t>
        <w:br/>
        <w:t>M-23-313</w:t>
        <w:br/>
        <w:t>32. MOTION - NO. M-23-314 - BY: COUNCILMEMBER THOMAS</w:t>
        <w:br/>
        <w:t>Brief:</w:t>
        <w:br/>
        <w:t>Beginning with the reports due August 1, 2023, SWBNO shall submit its reports with labels</w:t>
        <w:br/>
        <w:t>that match the requirements listed in the statue, and that SWBNO shall submit and publish its</w:t>
        <w:br/>
        <w:t>annual report, which was due May 1, 2023, no later than August 1, 2023.</w:t>
        <w:br/>
        <w:t>Annotation:</w:t>
        <w:br/>
        <w:t>ELECTRONICALLY SUBMITTED.</w:t>
        <w:br/>
        <w:t>(Council Rule 34. Postponement Deadline 11/10/23).</w:t>
        <w:br/>
        <w:t>M-23-314</w:t>
        <w:br/>
        <w:t>33. MOTION - NO. M-23-317 - BY: COUNCILMEMBERS GIARRUSSO, MORENO,</w:t>
        <w:br/>
        <w:t>MORRELL, KING, GREEN AND THOMAS</w:t>
        <w:br/>
        <w:t>Brief:</w:t>
        <w:br/>
        <w:t>Approving the Amendments to the Classified Pay Plan (NORDC), Pay Range Increase:</w:t>
        <w:br/>
        <w:t>Lifeguard Series, as adopted by the Civil Service Commission at its meeting of June 23, 2023,</w:t>
        <w:br/>
        <w:t>to be effective July 13, 2023, in accordance with Article X, Section 10 of the Constitution of</w:t>
        <w:br/>
        <w:t>Louisiana.</w:t>
        <w:br/>
        <w:t>Annotation:</w:t>
        <w:br/>
        <w:t>ELECTRONICALLY SUBMITTED. (Council Rule 34. Postponement Deadline 11/10/23).</w:t>
        <w:br/>
        <w:t>M-23-317</w:t>
        <w:br/>
        <w:t>34. MOTION - NO. M-23-318 - BY: COUNCILMEMBER KING</w:t>
        <w:br/>
        <w:t>Brief:</w:t>
        <w:br/>
        <w:t>Directing the City Planning Commission to conduct a public hearing to consider a conditional</w:t>
        <w:br/>
        <w:t>use to permit a Small Child Care Center in an S-RS Suburban Single-Family Residential</w:t>
        <w:br/>
        <w:t>District with a waiver of Section 20.3.S.2.c of the Comprehensive Zoning Ordinance on</w:t>
        <w:br/>
        <w:t>Square 8, Lot 1, in the Fifth Municipal District, bounded by General Meyer Avenue, Magellan</w:t>
        <w:br/>
        <w:t>Street, Richland Road, and General Collins Avenue (Municipal Address: 3869 General Meyer</w:t>
        <w:br/>
        <w:t>Avenue).</w:t>
        <w:br/>
        <w:t>51/61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Annotation:</w:t>
        <w:br/>
        <w:t>ELECTRONICALLY SUBMITTED.</w:t>
        <w:br/>
        <w:t>(Council Rule 34. Postponement Deadline 11/10/23).</w:t>
        <w:br/>
        <w:t>M-23-318</w:t>
        <w:br/>
        <w:t>35. MOTION - NO. M-23-319 - BY: COUNCILMEMBER KING</w:t>
        <w:br/>
        <w:t>Brief:</w:t>
        <w:br/>
        <w:t>Directing the City Planning Commission to conduct a public hearing to consider a zoning map</w:t>
        <w:br/>
        <w:t>amendment from S-B2 Suburban Pedestrian-Oriented Corridor Business District to RRE</w:t>
        <w:br/>
        <w:t>Rural Residential Estate District on Square 1, Lot RB25, in the Fifth Municipal District,</w:t>
        <w:br/>
        <w:t>bounded by Stanton Road, English Turn Parkway, Delacroix Road, and Willow Drive</w:t>
        <w:br/>
        <w:t>(Municipal Address: 1600 Stanton Road). Waiving any fees required to effectuate this request,</w:t>
        <w:br/>
        <w:t>as well as the Project Neighborhood Participation Program.</w:t>
        <w:br/>
        <w:t>Annotation:</w:t>
        <w:br/>
        <w:t>ELECTRONICALLY SUBMITTED.</w:t>
        <w:br/>
        <w:t>(Council Rule 34. Postponement Deadline 11/10/23).</w:t>
        <w:br/>
        <w:t>M-23-319</w:t>
        <w:br/>
        <w:t>37. ORDINANCES ON FIRST READING</w:t>
        <w:br/>
        <w:t>CALENDAR NUMBERS 34, 277 AND 34,279 THRU 34,308.</w:t>
        <w:br/>
        <w:t>INTRODUCED AN LAID OVER AS REQUIRED BY LAW.</w:t>
        <w:br/>
        <w:t>37a. CAL. NO. 34,277 - BY: COUNCILMEMBERS THOMAS, HARRIS AND GREEN</w:t>
        <w:br/>
        <w:t>(BYREQUEST)_</w:t>
        <w:br/>
        <w:t>Brief:</w:t>
        <w:br/>
        <w:t>An Ordinanceto amend and reordain Chapter 130 of the Code of the City of New Orleans by</w:t>
        <w:br/>
        <w:t>amending Section 130-39 to provide for restrictions on payments to sellers of nonferrous</w:t>
        <w:br/>
        <w:t>materials; and otherwise with respect thereto.</w:t>
        <w:br/>
        <w:t>Annotation:</w:t>
        <w:br/>
        <w:t>(Council Rule 34. Postponement Deadline 11/10/23).</w:t>
        <w:br/>
        <w:t>34277</w:t>
        <w:br/>
        <w:t>37b. CAL. NO. 34,279 - BY: COUNCILMEMBER GREEN</w:t>
        <w:br/>
        <w:t>Brief:</w:t>
        <w:br/>
        <w:t>An Ordinanceto amend Ordinance No. 27,982 M.C.S. (Zoning Docket 131/18, which granted</w:t>
        <w:br/>
        <w:t>a conditional use to permit a live performance venue exceeding 10,000 square feet of floor</w:t>
        <w:br/>
        <w:t>area subject to the limitations of Section 18.9.C.1 of the Comprehensive Zoning Ordinance,</w:t>
        <w:br/>
        <w:t>among others) to permit a live performance venue with waivers of Section 18.9.C.1 of the</w:t>
        <w:br/>
        <w:t>Comprehensive Zoning Ordinance in an HU-MU Historic Urban Neighborhood Mixed-Use</w:t>
        <w:br/>
        <w:t>District, an AC-1 Arts and Culture Diversity Overlay District, and an EC Enhancement</w:t>
        <w:br/>
        <w:t>52/61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Corridor Design Overlay District on Square 1353, Lot 2A, in the Third Municipal District,</w:t>
        <w:br/>
        <w:t>bounded by Bayou Road, Columbus Street, North Broad Street, and North Dorgenois Street</w:t>
        <w:br/>
        <w:t>(Municipal Addresses: 2527-2541 Bayou Road); and otherwise to provide with respect</w:t>
        <w:br/>
        <w:t>thereto. (Zoning Docket NO. 28/23)</w:t>
        <w:br/>
        <w:t>Annotation:</w:t>
        <w:br/>
        <w:t>(90 Days, Cn. Deadline9/20/23). (Cn. Deadline 9/7/23).</w:t>
        <w:br/>
        <w:t>34279</w:t>
        <w:br/>
        <w:t>37c. CAL. NO. 34,280 - BY: COUNCILMEMBER HARRIS</w:t>
        <w:br/>
        <w:t>Brief:</w:t>
        <w:br/>
        <w:t>An Ordinanceto establish a conditional use to permit outdoor live entertainment (secondary</w:t>
        <w:br/>
        <w:t>use) and the extension of the restaurants' hours of operations in an MU-1 Medium Intensity</w:t>
        <w:br/>
        <w:t>Mixed-Use District and in an EC Enhancement Corridor Design Overlay District on Square</w:t>
        <w:br/>
        <w:t>663, Lot C-1, in the First Municipal District, bounded by Tulane Avenue, South Lopez Street,</w:t>
        <w:br/>
        <w:t>d'Hemecourt Street, and South Rendon Street (Municipal Address: 3219 Tulane Avenue);</w:t>
        <w:br/>
        <w:t>and otherwise to provide with respect thereto. (Zoning Docket NO. 30/23)</w:t>
        <w:br/>
        <w:t>Annotation:</w:t>
        <w:br/>
        <w:t>(90 Days, Cn. Deadline9/20/23). (Cn. Deadline 9/7/23).</w:t>
        <w:br/>
        <w:t>34280</w:t>
        <w:br/>
        <w:t>37d. CAL NO. 34,281 - BY: COUNCILMEMBER HARRIS</w:t>
        <w:br/>
        <w:t>Brief:</w:t>
        <w:br/>
        <w:t>An Ordinance to establish a conditional use to permit a hotel in an HU-BI Historic Urban</w:t>
        <w:br/>
        <w:t>Neighborhood Business District and the LAS LaSalle Street Overlay District on Square 333,</w:t>
        <w:br/>
        <w:t>Lot 38 and part of Lot J or Lot 4, the rear part of Lot 15, part of the original Lot J, rear part of</w:t>
        <w:br/>
        <w:t>Lot 17, and rear part of Lot 18, in the Fourth Municipal District, bounded by LaSalle Street,</w:t>
        <w:br/>
        <w:t>Washington Avenue, Sixth Street, and South Liberty Street (Municipal Addresses: 2832-2834</w:t>
        <w:br/>
        <w:t>LaSalle Street); and otherwise to provide with respect thereto. (Zoning Docket NO. 36/23)</w:t>
        <w:br/>
        <w:t>Annotation:</w:t>
        <w:br/>
        <w:t>(90 Days, Cn. Deadline9/20/23). (Cn. Deadline 9/7/23).</w:t>
        <w:br/>
        <w:t>34281</w:t>
        <w:br/>
        <w:t>37e. CAL. NO. 34,282 - BY: COUNCILMEMBER HARRIS</w:t>
        <w:br/>
        <w:t>Brief:</w:t>
        <w:br/>
        <w:t>An Ordinance to amend and reordain Article 18 of the Comprehensive Zoning Ordinance</w:t>
        <w:br/>
        <w:t>(Ordinance No. 4264 M.C.S ., as amended by Ordinance No. 26,413 M.C.S. and subsequent</w:t>
        <w:br/>
        <w:t>amendments) to establish the Brown's Dairy Neighborhood District overlay, to maintain and</w:t>
        <w:br/>
        <w:t>create affordable housing opportunities for long-term residency for all lots within the</w:t>
        <w:br/>
        <w:t>boundaries, and with the prohibition of Bed and Breakfasts (accessory and principal), Hostel,</w:t>
        <w:br/>
        <w:t>Hotel/Motel, and Short-Term Rental (commercial and noncommercial) on the properties</w:t>
        <w:br/>
        <w:t>located in the area generally bounded by Erato Street, Baronne Street, Martin Luther King Jr</w:t>
        <w:br/>
        <w:t>Boulevard, Carondelet Street (Municipal Addresses: 1300-1432 Baronne Street, 1710-1726</w:t>
        <w:br/>
        <w:t>Erato Street, 1301-1429 Carondelet Street, 1714-1736 Thalia Street, and 1721-1731 Martin</w:t>
        <w:br/>
        <w:t>53/61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Luther King Jr Boulevard); and otherwise to provide with respect thereto. (Zoning Docket</w:t>
        <w:br/>
        <w:t>NO. 41/23)</w:t>
        <w:br/>
        <w:t>Annotation:</w:t>
        <w:br/>
        <w:t>(90 Days, Cn. Deadline9/20/23). (Cn. Deadline 9/7/23).</w:t>
        <w:br/>
        <w:t>34282</w:t>
        <w:br/>
        <w:t>37f. CAL. NO. 34,283 - BY: COUNCILMEMBER KING</w:t>
        <w:br/>
        <w:t>Brief:</w:t>
        <w:br/>
        <w:t>An Ordinance to temporarily waive certain fees, permit fees, and requirements within and</w:t>
        <w:br/>
        <w:t>around Morris FX Jeff Sr. Stadium located at 1320 General De Gaulle Drive, New Orleans,</w:t>
        <w:br/>
        <w:t>Louisiana in conjunction with the 500 Backpacks School Supplies Giveaway Celebration</w:t>
        <w:br/>
        <w:t>event from Friday, September 1, 2023 at 5:00 p.m. to Saturday, September 2, 2023 at 8:00</w:t>
        <w:br/>
        <w:t>p.m ., to specify the duration and boundaries of said waiver; and otherwise to provide with</w:t>
        <w:br/>
        <w:t>respect thereto.</w:t>
        <w:br/>
        <w:t>Annotation:</w:t>
        <w:br/>
        <w:t>(Council Rule 34. Postponement Deadline 11/10/23).</w:t>
        <w:br/>
        <w:t>34283</w:t>
        <w:br/>
        <w:t>37g. CAL. NO. 34,284 - BY: COUNCILMEMBERS MORRELL AND GIARRUSSO</w:t>
        <w:br/>
        <w:t>Brief:</w:t>
        <w:br/>
        <w:t>An Ordinance to establish section 62-4 of the Code of the City of New Orleans relative to</w:t>
        <w:br/>
        <w:t>outside employment for the Medical Director of Emergency Medical Services; and otherwise</w:t>
        <w:br/>
        <w:t>to provide with respect thereto.</w:t>
        <w:br/>
        <w:t>Annotation:</w:t>
        <w:br/>
        <w:t>(Council Rule 34. Postponement Deadline 11/10/23).</w:t>
        <w:br/>
        <w:t>34284</w:t>
        <w:br/>
        <w:t>37h. CAL. NO. 34,285 - BY: COUNCILMEMBER GREEN (BY REQUEST)</w:t>
        <w:br/>
        <w:t>Brief:</w:t>
        <w:br/>
        <w:t>An Ordinance to approve and authorize the Mayor of the City of New Orleans ("City"),</w:t>
        <w:br/>
        <w:t>acting by and through the New Orleans Aviation Board ("NOAB"), to enter into a Lease</w:t>
        <w:br/>
        <w:t>Agreement at Louis Armstrong New Orleans International Airport withCMG PIPELINES,</w:t>
        <w:br/>
        <w:t>INC .; and otherwise to provide with respect thereto.</w:t>
        <w:br/>
        <w:t>Annotation:</w:t>
        <w:br/>
        <w:t>(Council Rule 34. Postponement Deadline 11/10/23).</w:t>
        <w:br/>
        <w:t>34285</w:t>
        <w:br/>
        <w:t>37i. CAL. NO. 34,286 - BY: COUNCILMEMBER GREEN (BY REQUEST)_</w:t>
        <w:br/>
        <w:t>54/61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Brief:</w:t>
        <w:br/>
        <w:t>An Ordinance to approve and authorize the Mayor of the City of New Orleans ("City"), acting</w:t>
        <w:br/>
        <w:t>by and through the New Orleans Aviation Board ("NOAB"), to enter into a Ground Support</w:t>
        <w:br/>
        <w:t>Equipment (GSE) Facility Lease Agreement at Louis Armstrong New Orleans International</w:t>
        <w:br/>
        <w:t>Airport withDELTA AIRLINES, INC .; and otherwise to provide with respect thereto.</w:t>
        <w:br/>
        <w:t>Annotation:</w:t>
        <w:br/>
        <w:t>(Council Rule 34. Postponement Deadline 11/10/23).</w:t>
        <w:br/>
        <w:t>34286</w:t>
        <w:br/>
        <w:t>37j. CAL. NO. 34,287 - BY: COUNCILMEMBER GREEN (BY REQUEST)</w:t>
        <w:br/>
        <w:t>Brief:</w:t>
        <w:br/>
        <w:t>An Ordinance to approve and authorize the Mayor of the City of New Orleans ("City"), acting</w:t>
        <w:br/>
        <w:t>by and through the New Orleans Aviation Board ("NOAB"), to enter into a Lease Agreement</w:t>
        <w:br/>
        <w:t>at Louis Armstrong New Orleans International Airport withG2 SECURE STAFF, L.L.C .;</w:t>
        <w:br/>
        <w:t>and otherwise to provide with respect thereto.</w:t>
        <w:br/>
        <w:t>Annotation:</w:t>
        <w:br/>
        <w:t>(Council Rule 34. Postponement Deadline 11/10/23).</w:t>
        <w:br/>
        <w:t>34287</w:t>
        <w:br/>
        <w:t>37k. CAL. NO. 34,288 - BY: COUNCILMEMBER MORRELL</w:t>
        <w:br/>
        <w:t>Brief:</w:t>
        <w:br/>
        <w:t>An Ordinance to amend and reordain section 70-10 of the Code of the City of New Orleans to</w:t>
        <w:br/>
        <w:t>establish an exemption for contracts approved by ordinance; and otherwise to provide with</w:t>
        <w:br/>
        <w:t>respect thereto.</w:t>
        <w:br/>
        <w:t>Annotation:</w:t>
        <w:br/>
        <w:t>(Council Rule 34. Postponement Deadline 11/10/23).</w:t>
        <w:br/>
        <w:t>34288</w:t>
        <w:br/>
        <w:t>371. CAL. NO. 34,289 - BY: COUNCILMEMBER MORRELL</w:t>
        <w:br/>
        <w:t>Brief:</w:t>
        <w:br/>
        <w:t>An Ordinance to amend selected provisions of Ordinance Number 24698 M.C.S. granting a</w:t>
        <w:br/>
        <w:t>Cable Franchise to Cox Communications Louisiana, L.L.C. under the conditions and terms</w:t>
        <w:br/>
        <w:t>therein recited; and otherwise to provide with respect thereto.</w:t>
        <w:br/>
        <w:t>Annotation:</w:t>
        <w:br/>
        <w:t>(Council Rule 34. Postponement Deadline 11/10/23).</w:t>
        <w:br/>
        <w:t>34289</w:t>
        <w:br/>
        <w:t>37m. CAL. NO. 34,290 - BY: COUNCILMEMBERSGIARRUSSO, MORENO, GREEN</w:t>
        <w:br/>
        <w:t>AND THOMAS (BYREQUEST)</w:t>
        <w:br/>
        <w:t>55/61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court settlement funds to the Health Department for the Opioid Abatement Task</w:t>
        <w:br/>
        <w:t>Force to address issues related to the Opioid Crisis; and otherwise to provide with respect</w:t>
        <w:br/>
        <w:t>thereto.</w:t>
        <w:br/>
        <w:t>Annotation:</w:t>
        <w:br/>
        <w:t>(Council Rule 34. Postponement Deadline 11/10/23).</w:t>
        <w:br/>
        <w:t>34290</w:t>
        <w:br/>
        <w:t>37n. CAL. NO. 34,291 -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court settlement funds to the Health Department for the Opioid</w:t>
        <w:br/>
        <w:t>Abatement Task Force to address issues related to the Opioid Crisis; and otherwise to provide</w:t>
        <w:br/>
        <w:t>with respect thereto.</w:t>
        <w:br/>
        <w:t>Annotation:</w:t>
        <w:br/>
        <w:t>(Council Rule 34. Postponement Deadline 11/10/23).</w:t>
        <w:br/>
        <w:t>34291</w:t>
        <w:br/>
        <w:t>37m. CAL. NO. 34,292 -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Ujamaa Economic</w:t>
        <w:br/>
        <w:t>Development Corporation, Inc. ("Ujamaa"), for a term greater than one year, for the public</w:t>
        <w:br/>
        <w:t>purpose of establishing the Claiborne Corridor Cultural Innovation District ("CCID") in the</w:t>
        <w:br/>
        <w:t>City of New Orleans in accordance with the 2018 CCID Master Plan, as more fully detailed in</w:t>
        <w:br/>
        <w:t>the Cooperative Endeavor Agreement form attached hereto as Exhibit "A"; and otherwise to</w:t>
        <w:br/>
        <w:t>provide with respect thereto.</w:t>
        <w:br/>
        <w:t>Annotation:</w:t>
        <w:br/>
        <w:t>(Council Rule 34. Postponement Deadline 11/10/23).</w:t>
        <w:br/>
        <w:t>34292</w:t>
        <w:br/>
        <w:t>370. CAL. NO. 34,293 - BY: COUNCILMEMBER GREEN</w:t>
        <w:br/>
        <w:t>Brief:</w:t>
        <w:br/>
        <w:t>An Ordinance to amend and reordain Section 6-37 of the Code of the City of New Orleans to</w:t>
        <w:br/>
        <w:t>clarify language for the maximum allowable penalty for code violations; and otherwise to</w:t>
        <w:br/>
        <w:t>provide with respect thereto.</w:t>
        <w:br/>
        <w:t>Annotation:</w:t>
        <w:br/>
        <w:t>(Council Rule 34. Postponement Deadline 11/10/23).</w:t>
        <w:br/>
        <w:t>56/61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34293</w:t>
        <w:br/>
        <w:t>37p. CAL. NO. 34,294 -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funds to the Law Department for various state settlement and</w:t>
        <w:br/>
        <w:t>judgment payments; and otherwise to provide with respect thereto.</w:t>
        <w:br/>
        <w:t>Annotation:</w:t>
        <w:br/>
        <w:t>(Council Rule 34. Postponement Deadline 11/10/23).</w:t>
        <w:br/>
        <w:t>34294</w:t>
        <w:br/>
        <w:t>37q. CAL. NO. 34,295 -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funds to the Law Department for various state settlement and</w:t>
        <w:br/>
        <w:t>judgment payments; and otherwise to provide with respect thereto.</w:t>
        <w:br/>
        <w:t>Annotation:</w:t>
        <w:br/>
        <w:t>(Council Rule 34. Postponement Deadline 11/10/23).</w:t>
        <w:br/>
        <w:t>34295</w:t>
        <w:br/>
        <w:t>37r. CAL. NO. 34,296 - BY: COUNCILMEMBERSGIARRUSSO, MORENO, GREEN</w:t>
        <w:br/>
        <w:t>AND THOMAS (BYREQUEST)_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Department of Public Works for Indigent Defender fees on red</w:t>
        <w:br/>
        <w:t>light camera tickets; and otherwise to provide with respect thereto.</w:t>
        <w:br/>
        <w:t>Annotation:</w:t>
        <w:br/>
        <w:t>(Council Rule 34. Postponement Deadline 11/10/23).</w:t>
        <w:br/>
        <w:t>34296</w:t>
        <w:br/>
        <w:t>37s. CAL. NO. 34,297 -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57/61</w:t>
        <w:br/>
        <w:t>https://cityofno.granicus.com/GeneratedAgendaViewer.php?view_id=42&amp;clip_id=4598</w:t>
        <w:br/>
        <w:t>cityofno.granicus.com/GeneratedAgendaViewer.php?view_id=42&amp;clip_id=4598</w:t>
        <w:br/>
        <w:t>7/23/23, 6:11 PM</w:t>
        <w:br/>
        <w:t>2023", to appropriate funds to the Department of Public Works for Indigent Defender fees on</w:t>
        <w:br/>
        <w:t>red light camera tickets; and otherwise to provide with respect thereto.</w:t>
        <w:br/>
        <w:t>Annotation:</w:t>
        <w:br/>
        <w:t>(Council Rule 34. Postponement Deadline 11/10/23).</w:t>
        <w:br/>
        <w:t>34297</w:t>
        <w:br/>
        <w:t>37t. CAL, NO. 34,298 -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Orleans Parish Public Defender's Office within Miscellaneous</w:t>
        <w:br/>
        <w:t>Programs for criminal defense representation to Indigent persons accused of committing</w:t>
        <w:br/>
        <w:t>crimes in Orleans Parish; and otherwise to provide with respect thereto.</w:t>
        <w:br/>
        <w:t>Annotation:</w:t>
        <w:br/>
        <w:t>(Council Rule 34. Postponement Deadline 11/10/23).</w:t>
        <w:br/>
        <w:t>34298</w:t>
        <w:br/>
        <w:t>37u. CAL. NO. 34,299 -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Orleans Parish Public Defender's Office within</w:t>
        <w:br/>
        <w:t>Miscellaneous Programs for criminal defense representation to Indigent persons accused of</w:t>
        <w:br/>
        <w:t>committing crimes in Orleans Parish; and otherwise to provide with respect thereto.</w:t>
        <w:br/>
        <w:t>Annotation:</w:t>
        <w:br/>
        <w:t>(Council Rule 34. Postponement Deadline 11/10/23).</w:t>
        <w:br/>
        <w:t>34299</w:t>
        <w:br/>
        <w:t>37v. CAL. NO. 34,300 -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one-time grant funds awarded to the Healthcare for the Homeless</w:t>
        <w:br/>
        <w:t>Program to expand COVID-19 health center services; and otherwise to provide with respect</w:t>
        <w:br/>
        <w:t>thereto.</w:t>
        <w:br/>
        <w:t>Annotation:</w:t>
        <w:br/>
        <w:t>(Council Rule 34. Postponement Deadline 11/10/23).</w:t>
        <w:br/>
        <w:t>34300</w:t>
        <w:br/>
        <w:t>58/61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37w. CAL. NO. 34,301 - BY: COUNCILMEMBERSGIARRUSSO, MORENO, GREEN</w:t>
        <w:br/>
        <w:t>AND THOMAS (BYREQUEST)_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one-time grant funds awarded to the Healthcare for the</w:t>
        <w:br/>
        <w:t>Homeless to expand COVID-19 health center services; and otherwise to provide with respect</w:t>
        <w:br/>
        <w:t>thereto.</w:t>
        <w:br/>
        <w:t>Annotation:</w:t>
        <w:br/>
        <w:t>(Council Rule 34. Postponement Deadline 11/10/23).</w:t>
        <w:br/>
        <w:t>34301</w:t>
        <w:br/>
        <w:t>37x. CAL. NO. 34,302 - BY: COUNCILMEMBERSGIARRUSSO, MORENO, GREEN</w:t>
        <w:br/>
        <w:t>AND THOMAS (BYREQUEST)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funds to the Department of Finance for the outstanding Parity Bond Notes in</w:t>
        <w:br/>
        <w:t>series 2012, 2016 and 2017; and otherwise to provide with respect thereto.</w:t>
        <w:br/>
        <w:t>Annotation:</w:t>
        <w:br/>
        <w:t>(Council Rule 34. Postponement Deadline 11/10/23).</w:t>
        <w:br/>
        <w:t>34302</w:t>
        <w:br/>
        <w:t>COUNCILMEMBERSGIARRUSSO, MORENO, GREEN</w:t>
        <w:br/>
        <w:t>37y. CAL NO. 34,303 - BY:</w:t>
        <w:br/>
        <w:t>AND THOMAS (BYREQUEST)_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Department of Finance for the outstanding Parity Bond</w:t>
        <w:br/>
        <w:t>Notes in series 2012, 2016 and 2017; and otherwise to provide with respect thereto.</w:t>
        <w:br/>
        <w:t>Annotation:</w:t>
        <w:br/>
        <w:t>(Council Rule 34. Postponement Deadline 11/10/23).</w:t>
        <w:br/>
        <w:t>34303</w:t>
        <w:br/>
        <w:t>37z. CAL. NO. 34,304 - BY: COUNCILMEMBER HARRIS</w:t>
        <w:br/>
        <w:t>Brief:</w:t>
        <w:br/>
        <w:t>An Ordinance to amend and reordain Chapter 82, Article XII, Sections 82-694, 82-697, 82-</w:t>
        <w:br/>
        <w:t>699, 82-700, and 82-701 of the Code of the City of New Orleans to update the definition of</w:t>
        <w:br/>
        <w:t>personal property; personal property removal and storage requirements; and city emergency</w:t>
        <w:br/>
        <w:t>powers and obligations; and otherwise to provide with respect thereto.</w:t>
        <w:br/>
        <w:t>59/61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Annotation:</w:t>
        <w:br/>
        <w:t>(Council Rule 34. Postponement Deadline 11/10/23).</w:t>
        <w:br/>
        <w:t>34304</w:t>
        <w:br/>
        <w:t>37.aa CAL NO. 34,305 - BY: COUNCILMEMBER HARRIS</w:t>
        <w:br/>
        <w:t>Brief:</w:t>
        <w:br/>
        <w:t>An Ordinance to establish a communications campaign and giving platform relative to</w:t>
        <w:br/>
        <w:t>supporting unhoused residents in New Orleans; and otherwise to provide with respect thereto.</w:t>
        <w:br/>
        <w:t>Annotation:</w:t>
        <w:br/>
        <w:t>(Council Rule 34. Postponement Deadline 11/10/23).</w:t>
        <w:br/>
        <w:t>34305</w:t>
        <w:br/>
        <w:t>37.bb CAL. NO. 34,306 - BY: COUNCILMEMBER KING</w:t>
        <w:br/>
        <w:t>Brief:</w:t>
        <w:br/>
        <w:t>An Ordinance to temporarily waive certain fees, permit fees, and requirements within and</w:t>
        <w:br/>
        <w:t>around Devour Park located at 1500 Teche Street, New Orleans, Louisiana in conjunction with</w:t>
        <w:br/>
        <w:t>the Fatherhood Roundtable event on Saturday, July 15, 2023 from 8:00 a.m. to 4:00 p.m ., to</w:t>
        <w:br/>
        <w:t>specify the duration and boundaries of said waiver; and otherwise to provide with respect</w:t>
        <w:br/>
        <w:t>thereto.</w:t>
        <w:br/>
        <w:t>Annotation:</w:t>
        <w:br/>
        <w:t>(Council Rule 34. Postponement Deadline 11/10/23).</w:t>
        <w:br/>
        <w:t>34306</w:t>
        <w:br/>
        <w:t>37.cc CAL. NO. 34,307 - BY: COUNCILMEMBERS GREEN AND THOMAS</w:t>
        <w:br/>
        <w:t>Brief:</w:t>
        <w:br/>
        <w:t>An Ordinance to amend and reordain Section 82-697 of the Code of the City of New Orleans</w:t>
        <w:br/>
        <w:t>to allow for removal of personal items outside of tents at encampment areas; and otherwise to</w:t>
        <w:br/>
        <w:t>provide with respect thereto.</w:t>
        <w:br/>
        <w:t>Annotation:</w:t>
        <w:br/>
        <w:t>(Council Rule 34. Postponement Deadline 11/10/23).</w:t>
        <w:br/>
        <w:t>34307</w:t>
        <w:br/>
        <w:t>37.dd CAL. NO. 34,308 - BY: COUNCILMEMBERS GREEN, THOMAS AND KING</w:t>
        <w:br/>
        <w:t>Brief:</w:t>
        <w:br/>
        <w:t>An Ordinance to amend and reordain Sections 82-410 and 82-412 to increase penalties and to</w:t>
        <w:br/>
        <w:t>provide relative to food waste and distribution of food under or adjacent to an overpass on</w:t>
        <w:br/>
        <w:t>elevated roadway or within or adjacent to any encampment area; and otherwise to provide</w:t>
        <w:br/>
        <w:t>with respect thereto.</w:t>
        <w:br/>
        <w:t>60/61</w:t>
        <w:br/>
        <w:t>https://cityofno.granicus.com/GeneratedAgendaViewer.php?view_id=42&amp;clip_id=4598</w:t>
        <w:br/>
        <w:t>7/23/23, 6:11 PM</w:t>
        <w:br/>
        <w:t>cityofno.granicus.com/GeneratedAgendaViewer.php?view_id=42&amp;clip_id=4598</w:t>
        <w:br/>
        <w:t>Annotation:</w:t>
        <w:br/>
        <w:t>(Council Rule 34. Postponement Deadline 11/10/23).</w:t>
        <w:br/>
        <w:t>34308</w:t>
        <w:br/>
        <w:t>38. MEETING ADJOURNED</w:t>
        <w:br/>
        <w:t>61/61</w:t>
        <w:br/>
        <w:t>https://cityofno.granicus.com/GeneratedAgendaViewer.php?view_id=42&amp;clip_id=4598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