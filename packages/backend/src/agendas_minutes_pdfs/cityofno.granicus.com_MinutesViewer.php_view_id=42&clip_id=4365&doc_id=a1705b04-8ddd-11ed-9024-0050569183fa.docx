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cityofno.granicus.com/MinutesViewer.php?view_id=42&amp;clip_id=4365&amp;doc_id=a1705b04-8ddd-11ed-9024-00505691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City Hall Council Chamber on Thursday, January 5, 2023 at 11:05 A.M. PRESIDENT VICE PRESIDENT JP MORRELL HELENA MORENO Councilmember-At-Large Councilmember-At-Large 1. ROLL CALL - LORA W. JOHNSON , CLERK OF COUNCIL On calling the roll, the following members answered to their names: PRESENT: GIARRUSSO GREEN HARRIS KING MORENO (PRESIDENT) MORRELL (VICE PRESIDENT) THOMAS SEVEN MEMBERS PRESENT, CONSTITUTING A QUORUM. https://cityofno.granicus.com/MinutesViewer.php?view_id=42&amp;clip_id=4365&amp;doc_id=a1705b04-8ddd-11ed-9024-00505691 83fa 1/38 6/23/23, 5:40 PM cityofno.granicus.com/MinutesViewer.php?view_id=42&amp;clip_id=4365&amp;doc_id=a1705b04-8ddd-11ed-9024-00505691 83fa 2. INVOCATION - PASTOR BRANDON BOUTIN, UNITED FELLOWSHIP FULL GOSPEL BAPTIST CHURCH 3. PLEDGE OF ALLEGIANCE - HELENA MORENO, COUNCILMEMBER-AT-LARGE 4, NATIONAL ANTHEM 6. PUBLIC E-COMMEN FORMS, RULES AND INFORMATION ARE AVAILABLE AT https://council.nola.gov/home/ 35. MOTION - NO. M-23-2 - BY: COUNCILMEMBERS MORENO, MORRELL, GIARRUSSO, HARRIS, KING, GREEN AND THOMAS Brief: Electing Councilmember-at-Large Division 2 JP Morrell to serve as President and Councilmember-at-Large Division 1, Helena Moreno to serve as Vice President of the Council for the term January 5, 2023 through the first City Council meeting 2024. Annotation: SUBMITTED ELECTRONICALLY. (Council Rule 34. Postponement Deadline 5/5/23), M-23-2 Speakers: Michael Burnside Mr. Larry J. Morgan MOVED BY: Green SECONDED BY: Giarrusso ACTION: Adopt YEAS: Giarrusso, Green, Harris, King, Moreno, Morrell, Thomas - 7 NAYS: 0 ABSTAIN: 0 ABSENT: 0 RECUSED: 0 AND THE MOTION PASSED. 34. RESOLUTION — NO. R-23-1 — BY: COUNCILMEMBER HARRIS Brief: A RESOLUTION calling an election in the Twinbrook Security District for Saturday, April 29, 2023. Annotation: ELECTRONICALLY SUBMITTED. (Council Rule 34. Postponement Deadline 5/5/23). R-23-1 https://cityofno.granicus.com/MinutesViewer.php?view_id=42&amp;clip_id=4365&amp;doc_id=a1705b04-8ddd-11ed-9024-00505691 83fa 2/38 6/23/23, 5:40 PM 36. cityofno.granicus.com/MinutesViewer.php?view_id=42&amp;clip_id=4365&amp;doc_id=a1705b04-8ddd-11ed-9024-00505691 83fa MOVED By: Harris SECONDED BY: Giarrusso ACTION: Adopt YEAS: Giarrusso, Green, Harris, King, Moreno, Morrell, Thomas - 7 NAYS: 0 ABSTAIN: 0 ABSENT: 0 RECUSED: 0 AND THE MOTION PASSED. MOTION - NO. M-23-4 - BY: COUNCILMEMBERS GIARRUSSO,_ MORRELL, MORENO, HARRIS, KING, GREEN AND THOMAS Brief: Requesting and authorizing the President of the Council to sign an amendment to the professional services agreement between the City of New Orleans and Barrasso Usdin Kupperman Freeman &amp; Sarver, L.L.C. authorizing up to two hundred fifty thousand dollars ($250,000) in compensation during the original term, and an identical amount in any allowable renewal term, and containing such other provisions as may be necessary or desirable to accomplish the purposes of this Motion. Annotation: SUBMITTED ELECTRONICALLY. (Council Rule 34. Postponement Deadline 5/5/23), M-23-4 MOVED By: Giarrusso SECONDED BY: Morrell ACTION: Adopt YEAS: Giarrusso, Green, Harris, King, Morrell, Thomas - 6 NAYS: 0 ABSTAIN: 0 ABSENT: Moreno - 1 RECUSED: 0 AND THE MOTION PASSED. APPROVAL OF THE MINUTES — December 1, 2022, and December 15, 2022. Annotation: APPROVED. MOVED By: Morrell SECONDED BY: _ King ACTION: Adopt YEAS: Green, Harris, King, Morrell, Thomas - 5 NAYS: 0 ABSTAIN: 0 ABSENT: Giarrusso, Moreno - 2 RECUSED: 0 AND THE MOTION PASSED. https://cityofno.granicus.com/MinutesViewer.php?view_id=42&amp;clip_id=4365&amp;doc_id=a1705b04-8ddd-11ed-9024-00505691 83fa 3/38 6/23/23, 5:40 PM cityofno.granicus.com/MinutesViewer.php?view_id=42&amp;clip_id=4365&amp;doc_id=a1705b04-8ddd-11ed-9024-00505691 83fa SPECIAL ORDERS OF BUSINESS FIRST ORDER OF BUSINESS SECOND ORDER OF BUSINESS THIRD ORDER OF BUSINESS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January 5, 2023: Communications from Entergy New Orleans, LLC (“ENO”) 1. Securitized Storm Recovery Rider II Filing, UD-22-01 2. Final Issuance Advice Letter, UD-22-01 3. Errata to Final Issuance Advice Letter, UD-22-01 4, Environmental Adjustments for the January 2023 Billing Cycle, UD-18-07 5. Fuel Adjustments for the January 2023 Billing Cycle, UD-18-07 6. Purchased Gas Adjustments for the January 2023 Billing Cycle, UD-18-07 7. Purchased Power Cost Recovery Adjustments for the January 2023 Billing Cycle, UD-18-07 8. Comments, UD-18-03 Other Communications 1. Council Designee’s Concurrence, submitted by Dentons US LLP, UD-22-01 2. Request to Submit Reply Comments Out of Time and Reply Comments, submitted by Air Products and Chemicals, Inc., UD-21-03 Annotation: ELECTRONICALLY SUBMITTED. RECEIVED. Erin Spears, Chief of Staff &amp; Counsel, CURO Entergy - Courtney R. Nicholson - 2022-12-22 ENO SSCRU Rider Filing Entergy - Alison N. Palemo https://cityofno.granicus.com/MinutesViewer.php?view_id=42&amp;clip_id=4365&amp;doc_id=a1705b04-8ddd-11ed-9024-00505691 83fa 4/38 6/23/23, 5:40 PM cityofno.granicus.com/MinutesViewer.php?view_id=42&amp;clip_id=4365&amp;doc_id=a1705b04-8ddd-11ed-9024-00505691 83fa Entergy - Alison N. Palemo Errata Page with Corrections Scott M. Celino - EAC Filing Package Scott Celino - ENOL FAC January 2023 Billing Month Prt 1 Scott Celino ENOL FAC KWH Log Sheet Prt 2 Scott M. Celino ENOL PGA January 2023 Billing Month Filing Packet Scott Celino ENOL PPCR January 2023 Billing Month Entergy - Keith D. Wood Entergy - Jay Beatmann, Counsel, Dentons US LLP Entergy - Carrie R. Tournillon Speaker: Michael Burnside 2. COMMUNICATION — FROM HOWARD L. RODGERS, III Brief: Requesting to appeal the parking requirement of the University Area Off-Street Parking Interim Zoning District, per Article 19 of the City’s Comprehensive Zoning Ordinance for the property located at 9119 Forshey Street. Annotation: ELECTRONICALLY SUBMITTED. RECEIVED. (Hearing Date Set For 1/19/23). Howard L. Rodgers, HI 3. COMMUNICATION — FROM CARL HARDY Brief: Requesting to appeal the Historic District Landmarks Commission’s decision of “denial” for a permit to install a metal roof for the property located at 2219 Dauphine Street. Annotation: ELECTRONICALLY SUBMITTED. RECEIVED. (Hearing Date Set For 1/19/23). Carl Hardy - HDLC Appeal 2219 Dauphine St 4. COMMUNICATION - FROM AMY B. TREPAGNIER, DIRECTOR OF PERSONNEL, CITY OF NEW ORLEANS, DEPARTMENT OF CIVIL SERVICE Brief: Submitting for Council approval Amendments to the Classified Pay Plan (Sewerage &amp; Water Board/Public Works) in accordance with Article X, Section 10 of the Constitution of https://cityofno.granicus.com/MinutesViewer.php?view_id=42&amp;clip_id=4365&amp;doc_id=a1705b04-8ddd-11ed-9024-00505691 83fa 5/38 6/23/23, 5:40 PM cityofno.granicus.com/MinutesViewer.php?view_id=42&amp;clip_id=4365&amp;doc_id=a1705b04-8ddd-11ed-9024-00505691 83fa Louisiana as adopted by the Civil Service Commission at its meeting of December 19, 2022, as outlined below: New Job Classifications: Class Class Title: Code C3414 — Infrastructure Project Manager, Intern C3415 Infrastructure Project Manager I C3416 —_ Infrastructure Project Manager II C3417 —_ Infrastructure Project Manager III C3418 —_ Infrastructure Project Manager Supervisor Annotation: ELECTRONICALLY SUBMITTED. RECEIVED AND REFERRED TO THE BUDGET COMMITTEE. Pay Hiring Grade Rate /Step Salary 75/27 $60,859 79/31 $70,643 87/27 $81,999 92/25 $90,567 96/25 $100,030 Amy B. Trepagneir - CouncilInfrastructureProjMegr FLSA Status Non-Exempt Exempt Exempt Exempt Exempt 5. COMMUNICATION - FROM AMY B. TREPAGNIER, DIRECTOR OF PERSONNEL, CITY OF NEW ORLEANS, DEPARTMENT OF CIVIL SERVICE Brief: Submitting for Council approval Amendments to the Classified Pay Plan (Police) in accordance with Article X, Section 10 of the Constitution of Louisiana as adopted by the Civil Service Commission at its meeting of December 19, 2022, as outlined below: Class Code C5255 C5256 C5257 C5259 Class Title DNA Analyst Retitle: DNA Analyst, Intern (Non-Exempt) DNA Analyst, Senior Retitle: DNA Analyst I (Exempt) DNA Analyst, Lead Retitle: DNA Analyst I (Exempt) New Class: DNA Technical Leader January 1, 2023* Grade Annual /Step 77/27 $63,960 79/29 $68,989 81/31 $74,242 N/A N/A PROPOSED Grade Annual /Step 77/29 $65,569 79/37 $76,109 81/41 $84,062 83/47 $95,181 https://cityofno.granicus.com/MinutesViewer.php?view_id=42&amp;clip_id=4365&amp;doc_id=a1705b04-8ddd-11ed-9024-00505691 83fa 6/38 6/23/23, 5:40 PM 7. cityofno.granicus.com/MinutesViewer.php?view_id=42&amp;clip_id=4365&amp;doc_id=a1705b04-8ddd-11ed-9024-00505691 83fa (Exempt) C5258 DNA Analyst, 85/31 $81,999 85/51 $105,126 Supervisor Retitle: DNA Supervisor (Exempt) C5270 Forensic Firearm Examiner 77/27 $63,960 77/29 $65,569 C5271 + Forensic Firearm Examiner, 79/29 $68,989 79/37 $76,109 Senior C5272 Forensic Firearm Examiner, 81/31 $74,242 81/41 $84,062 Lead C5273 Forensic Firearm Examiner, 85/31 $81,999 85/47 $100,030 Supervisor *Previously Approved by Motion 22-385 Annotation: ELECTRONICALLY SUBMITTED. RECEIVED AND REFERRED TO THE BUDGET COMMITTEE. Amy B. Trepagnier - councilPoliceDNALAB COMMUNICATION - FROM AMY B. TREPAGNIER, DIRECTOR OF PERSONNEL, CITY OF NEW ORLEANS, DEPARTMENT OF CIVIL SERVICE Brief: Submitting for Council approval an Amendment to the Classified Pay Plan (Sewerage &amp; Water Board) in accordance with Article X, Section 10 of the Constitution of Louisiana as adopted by the Civil Service Commission at its meeting of December 19, 2022, as outlined below: Hiring Rate: Class Class Title From Hiring Rate Flexible Hiring Code Grade/Step Rate Range Annual* Grade Step Annual Range C0460 Comptroller 100/13 100/21 to 100/41 $95,181 $105,126 to $134,775 Annotation: ELECTRONICALLY SUBMITTED. RECEIVED AND REFERRED TO THE BUDGET COMMITTEE. COMMUNICATION - FROM CHRISTINA CARROLL, CITY OF NEW ORLEANS CIVIL SERVICE COMMISSION https://cityofno.granicus.com/MinutesViewer.php?view_id=42&amp;clip_id=4365&amp;doc_id=a1705b04-8ddd-11ed-9024-00505691 83fa 7/38 6/23/23, 5:40 PM 10. 11. cityofno.granicus.com/MinutesViewer.php?view_id=42&amp;clip_id=4365&amp;doc_id=a1705b04-8ddd-11ed-9024-00505691 83fa Brief: Supporting the Department of Public Works’ request for an appropriation for the payment of Ms. Edmonds' attorney fees in the amount of $4,309.50. Annotation: ELECTRONICALLY SUBMITTED. RECEIVED. Christina Carroll - Civil Service Commission COMMUNICATION - FROM TRACY D. MADISON, SECRETARY, BOARD OF LIQUIDATION, CITY DEBT Brief: Informing the Council that on October 25, 2022, the Board of Liquidation, City Debt, sold to JP Morgan Securities, LLC, $106,670,000 General Obligations Refunding Bonds, Series 2022 of the City of New Orleans, Louisiana, at 4.072362%. The bonds were delivered on December 1, 2022. Annotation: ELECTRONICALLY SUBMITTED. RECEIVED. COMMUNICATION - FROM MARY GRACE VERGES Brief: Requesting to appeal the Historic District Landmarks Commission’s decision of “denial” of an application for demolition of the property located at 740 Jena Street. Annotation: ELECTRONICALLY SUBMITTED. RECEIVED. (Hearing Date Set For 1/19/23). COMMUNICATION - FROM ANGELA GILBERT SARKER, ALCOHOLIC BEVERAGE CONTROL BOARD CLERK Brief: Submitting the 2022 Alcoholic Beverage Control Board attendance record, pursuant to Ordinance Calendar Number 28,133 (24132 MCS). Annotation: RECEIVED. Angela Gilbert Sarker, Alcoholic Beverage Control Board Clerk REPORT - OF STELLA CZIMENT, INDEPENDENT POLICE MONITOR, OFFICE OF THE INDEPENDENT POLICE MONITOR https://cityofno.granicus.com/MinutesViewer.php?view_id=42&amp;clip_id=4365&amp;doc_id=a1705b04-8ddd-11ed-9024-00505691 83fa 8/38 6/23/23, 5:40 PM 12. 13. 14. cityofno.granicus.com/MinutesViewer.php?view_id=42&amp;clip_id=4365&amp;doc_id=a1705b04-8ddd-11ed-9024-00505691 83fa Brief: Submitting a report for the month of November providing the Council with the data in accordance with Ordinance No. 29130 (Calendar No. 33,818). Annotation: ELECTRONICALLY SUBMITTED. RECEIVED. Stella Cziment, Independent Police Monitor OIPM REPORT - OF MICHEL N. THOMPSON, BUSINESS MANAGER, NEW ORLEANS PUBLIC LIBRARY Brief: Submitting a quarterly report for the period of July 1, 2022 - September 30, 2022, for pool vehicles used by staff in accordance with Section 2-902(b). Annotation: ELECTRONICALLY SUBMITTED. RECEIVED. Michel N. Thompson, Business Manager - NOPL REPORT - OF THE DEPUTY DIRECTOR OF THE NEW ORLEANS HISTORIC DISTRICT LANDMARKS COMMISSION ° CENTRAL BUSINESS DISTRICT HISTORIC DISTRICT LANDMARKS COMMISSION Brief: Submitting a report regarding an appeal of the Historic District Landmarks Commission's (HDLC) decision of denial of an application to demolish the Contributing-rated structure for the property located at 740 Jena Street. Annotation: ELECTRONICALLY SUBMITTED. RECEIVED. HDLC Report - 740 Jena Street REPORT - OF THE DEPUTY DIRECTOR OF THE NEW ORLEANS HISTORIC DISTRICT LANDMARKS COMMISSION ° CENTRAL BUSINESS DISTRICT HISTORIC DISTRICT LANDMARKS COMMISSION Brief: Submitting a report regarding an appeal of the Historic District Landmarks Commission's (HDLC) decision of denial of an application to install new galvalume standing seam metal roofing at a Contributing rated, two-story, single-family residential building for the property located at 2219 Dauphine Street. Annotation: ELECTRONICALLY SUBMITTED. RECEIVED. https://cityofno.granicus.com/MinutesViewer.php?view_id=42&amp;clip_id=4365&amp;doc_id=a1705b04-8ddd-11ed-9024-00505691 83fa 9/38 6/23/23, 5:40 PM cityofno.granicus.com/MinutesViewer.php?view_id=42&amp;clip_id=4365&amp;doc_id=a1705b04-8ddd-11ed-9024-00505691 83fa HDLC Report 2219 Dauphine St. 15. REPORT - OF THE EXECUTIVE DIRECTOR OF THE CITY PLANNING COMMISSION Brief: Transmitting Zoning Docket Numbers 84/22 - Cm. HarrisarrisH, 87/22 - All Cms., 93/22 - Cm. King, 94/22 - Cm. King, 96/22 - Cm. Harris, 97/22 - Cm. Harris, 98/22 - Cm. King, 99/22 - Cm. King, Cn. Deadline 3/6/23. Annotation: RECEIVED. (Hearing Date Set For 1/19/23). CPC Transmittal Report 16. REPORT - OF THE EXECUTIVE DIRECTOR OF THE CITY PLANNING COMMISSION Brief: Recommending "approval" of the appeal relative to the Lower Algiers Rural Protection Interim Zoning District for property located at 40 English Turn Parkway. (DR NO 54/22) Annotation: ELECTRONICALLY SUBMITTED. (Cms. King, Moreno, Morrell, Cn. Deadline 3/6/23). RECEIVED. (Hearing Date Set For 1/19/23). CPC Report DR NO 54-22 17. CAL. NO. 33,976 - BY: COUNCILMEMBER HARRIS Brief: An Ordinance to amend and reordain Articles 17 and 20 of the Comprehensive Zoning Ordinance (Ordinance No. 4264 M.C.S., as amended by Ordinance No. 26,413 M.C.S. and subsequent amendments) to prohibit new hotels and motels and to allow Commercial Short Term Rentals as a permitted use in the CBD-5 Urban Core Neighborhood Lower Intensity Mixed-Use District; and otherwise to provide with respect thereto. (ZONING DOCKET NO. 63/22) Annotation: ELECTRONICALLY SUBMITTED. (90 Days, Cn. Deadline 2/15/23). (Cn. Deadline 2/2/23). ADOPTED. 33976 - 29284 M.C.S. 18. CAL. NO. 33,977 - BY: COUNCILMEMBER HARRIS https://cityofno.granicus.com/MinutesViewer.php?view_id=42&amp;clip_id=4365&amp;doc_id=a1705b04-8ddd-11ed-9024-00505691 83fa 10/38 6/23/23, 5:40 PM 19, 20. Brief: An Ordinance to amend and reordain Article 18, Sections 18.2.V, 18.13.B, and 18.24 to create the CCN (Convention Center Neighborhood) Overlay District of the Comprehensive Zoning Ordinance (Ordinance No. 4264 M.C.S., as amended by Ordinance No. 26,413 M.C.S. and subsequent amendments) applicable to the area bounded by Convention Center Boulevard, the Pontchartrain Expressway, Thalia Street, Annunciation Street, Euterpe Street, Tchoupitoulas Street, Celeste Street, the Mississippi River Floodwall, and Henderson Street (excluding Lot MF-1 on Block RP-5X); and otherwise to provide with respect thereto. (ZONING DOCKET NO. 64/22) Annotation: ELECTRONICALLY SUBMITTED. (90 Days, Cn. Deadline 3/1/23). (Cn. Deadline 2/16/23). 33977 Cm. Harris, moved to remove Cal. No. 33,977 from the Consent Agenda and placing it on the Regular Agenda with Amendments. CAL, NO. 33,978 - BY: COUNCILMEMBER THOMAS Brief: An Ordinance to establish a conditional use to permit the retail sale of packaged alcoholic beverages at an existing gas station in a C-1 General Commercial District, an HUC Historic Urban Use Restriction Overlay District and an EC Enhancement Corridor Design Overlay District, on Square 709, Lots 1, 2, 3, 4, and 5, in the Third Municipal District, bounded by North Claiborne Avenue, Lizardi Street, North Derbigny Street, and Egania Street (Municipal Address: 5201 North Claiborne Avenue); and otherwise to provide with respect thereto. (ZONING DOCKET NO. 74/22) Annotation: ELECTRONICALLY SUBMITTED. (90 Days, Cn. Deadline 2/15/23). (Cn. Deadline 2/2/23). 33978 - 29286 M.C.S. CAL, NO. 33,980 - BY: COUNCILMEMBER GIARRUSSO Brief: An Ordinance to effect a zoning change from an HU-RD1 Historic Urban Two-Family Residential District to an HU-B1 Historic Neighborhood Business District and a conditional use to permit a commercial use over 5,000 square feet in a HU-B1 Historic Urban Neighborhood Business District Small Multi-Family Affordable Short Term Rental Interim Zoning District, on Square 65, Lots 1 through 7, A through J, and X, in the Sixth Municipal District, bounded by Fontainebleau Drive, Lowerline Street, Broad Place, and Pine Street (Municipal Addresses: 65 Fontainebleau Drive, 2624 Pine Street and 2700 Lowerline Street); and otherwise to provide with respect thereto. (ZONING DOCKET NO. 76/22) Annotation: ELECTRONICALLY SUBMITTED. https://cityofno.granicus.com/MinutesViewer.php?view_id=42&amp;clip_id=4365&amp;doc_id=a1705b04-8ddd-11ed-9024-00505691 83fa cityofno.granicus.com/MinutesViewer.php?view_id=42&amp;clip_id=4365&amp;doc_id=a1705b04-8ddd-11ed-9024-00505691 83fa 11/38 6/23/23, 5:40 PM 21. 22. 23. cityofno.granicus.com/MinutesViewer.php?view_id=42&amp;clip_id=4365&amp;doc_id=a1705b04-8ddd-11ed-9024-00505691 83fa (90 Days, Cn. Deadline 2/15/23). (Cn. Deadline 2/2/23). 33980 - 29287 M.CS. CAL. NO. 33,981 - BY: COUNCILMEMBER HARRIS Brief: An Ordinance to establish a conditional use to permit a hotel in a CBD-5 Urban Core Neighborhood Lower Intensity Mixed-Use District on Square 233, Lots 18 and 19, in the First Municipal District, bounded by Lafayette Street, Carondelet Street, and Girod Street (Municipal Addresses: 610-616 Baronne Street); and otherwise to provide with respect thereto. (ZONING DOCKET NO. 80/22) Annotation: ELECTRONICALLY SUBMITTED. (90 Days, Cn. Deadline 2/15/23). (Cn. Deadline 2/2/23). 33981 - 29288 M.C.S. CAL, NO. 33,984 - BY: COUNCILMEMBER HARRIS Brief: An Ordinance to establish a conditional use to permit the expansion of an existing standard restaurant in an HU-B1A Historic Urban Neighborhood Business District and an HU-BIA Use Restriction Overlay District, on Square 160, Lot 7, in the Sixth Municipal District, bounded by Louisiana Avenue, Laurel Street, Toledano Street, and Constance Street (Municipal Addresses: 901-903 Louisiana Avenue); and otherwise to provide with respect thereto. (ZONING DOCKET NO. 75/22) Annotation: ELECTRONICALLY SUBMITTED. (90 Days, Cn. Deadline 2/15/23). (Cn. Deadline 2/2/23). 33984 - 29290 MLS.C. CAL. NO. 33,987 - BY: COUNCILMEMBER HARRIS Brief: An Ordinance to establish a conditional use to permit a standard restaurant in an HU-B1 Historic Urban Neighborhood Business District and the Magazine Street Use Restriction Overlay District, on Square 220, Lots Y and Z, in the Sixth Municipal District, bounded by Magazine Street, Aline Street, Foucher Street, and Camp Street (Municipal Address: 3511 Magazine Street); and otherwise to provide with respect thereto. (ZONING DOCKET NO. 70/22) Annotation: ELECTRONICALLY SUBMITTED. (90 Days, Cn. Deadline 3/1/23). (Cn. Deadline 2/16/23). https://cityofno.granicus.com/MinutesViewer.php?view_id=42&amp;clip_id=4365&amp;doc_id=a1705b04-8ddd-11ed-9024-00505691 83fa 12/38 6/23/23, 5:40 PM 24. 25. 26. cityofno.granicus.com/MinutesViewer.php?view_id=42&amp;clip_id=4365&amp;doc_id=a1705b04-8ddd-11ed-9024-00505691 83fa 33987 - 29291 M.C.S. CAL, NO. 33,988 - BY: COUNCILMEMBER KING Brief: An Ordinance to establish a conditional use to permit a hotel over 10,000 square feet in floor area in an HMC-2 Historic Marigny/Tremé Commercial District, an EC Enhancement Corridor Design Overlay District and the Small Multi-Family Affordable Short Term Rental Interim Zoning District, located on Square 153, Lots 7, 2, and 1 through 5, in the Third Municipal District, bounded by Chartres, Royal, and Frenchmen Streets and Elysian Fields Avenue (Municipal Addresses: 2121-2127 Chartres Street and 616 Elysian Fields Avenue); and otherwise to provide with respect thereto. (ZONING DOCKET NO. 72/22) Annotation: ELECTRONICALLY SUBMITTED. (90 Days, Cn. Deadline 3/1/23). (Cn. Deadline 2/16/23). 33988 - 29292 M.C.S. CAL, NO. 33,989 - BY: COUNCILMEMBER KING Brief: An Ordinance to effect a zoning change from an S-RS Suburban Single-Family Residential District to an S-RD Suburban Two-Family Residential District, located on Square 15, Lots 25 and 26, Park Place Addition, in the Fifth Municipal District, bounded by Elizardi Boulevard, Lawrence Street, Pace Boulevard, and the Magellan Canal (Municipal Address: 1601 Elizardi Boulevard); and otherwise to provide with respect thereto. (ZONING DOCKET NO. 78/22) Annotation: ELECTRONICALLY SUBMITTED. (90 Days, Cn. Deadline 3/1/23). (Cn. Deadline 2/16/23), 33989 - 29293 M.C.S. CAL. NO. 33,990 - BY: COUNCILMEMBER KING Brief: An Ordinance to effect a zoning change from an HMR-3 Historic Marigny/Tremé/Bywater Residential District to an HMC-1 Historic Marigny/Tremé/Bywater Commercial District. Overlay districts: RDO-1 Residential Diversity Overlay District; Small Multi-Family Affordable Short Term Rental Interim Zoning District, on Square 11, Lot A, in the Third Municipal District, bounded by Chartres Street, Spain Street, Decatur Street, and Mandeville Street (Municipal Addresses: 2438-2440 Chartres Street); and otherwise to provide with respect thereto. (ZONING DOCKER NO. 79/22) Annotation: ELECTRONICALLY SUBMITTED. (90 Days, Cn. Deadline 3/1/23). (Cn. Deadline 2/16/23). https://cityofno.granicus.com/MinutesViewer.php?view_id=42&amp;clip_id=4365&amp;doc_id=a1705b04-8ddd-11ed-9024-00505691 83fa 13/38 6/23/23, 5:40 PM cityofno.granicus.com/MinutesViewer.php?view_id=42&amp;clip_id=4365&amp;doc_id=a1705b04-8ddd-11ed-9024-00505691 83fa 33990 - 29294 M.CS. 27. MOTION TO ADOPT CONSENT AGENDA AND REFER OTHER MATTERS TO THE PROPER AGENCY, MOVED By: Morrell SECONDED BY: Harris ACTION: Adopt YEAS: Giarrusso, Green, Harris, King, Morrell, Thomas - 6 NAYS: 0 ABSTAIN: 0 ABSENT: Moreno - 1 RECUSED: 0 AND THE MOTION PASSED. 28. AND THE CONSENT AGENDA WAS ADOPTED. REGULAR AGENDA 1. VCC APEAL — OF RAPLH H. LONG Brief: Requesting to appeal the Vieux Carré Commission’s decision to “defer” adding a two-story addition at the property located at 440 Bourbon Street. Annotation: (Cm. King, District C, Cn. Deadline 1/15/23). (Report received at the meeting of 12/1/22). ON DEADLINE. CONTINUED TO THE MEETING OF 1/19/2023. Ralph H. Long - 440- Bourbon Street 2. LEGISLATIVE GROUPING 2a. EXTENSION REQUEST — OF TAYLOR SCOTT, CONCORDIA Brief: Requesting a second extension of a Conditional Use approval for Zoning Docket 74/19 — Ordinance No. 28,282 MCS, the proposed Crescent Hotel project at 500 Piety Street. Annotation: ELECTRONICALLY SUBMITTED. (Cm. King, District C). CONTINUED TO THE MEEETING OF 1/19/23. Taylor Scott https://cityofno.granicus.com/MinutesViewer.php?view_id=42&amp;clip_id=4365&amp;doc_id=a1705b04-8ddd-11ed-9024-00505691 83fa 14/38 6/23/23, 5:40 PM 2b. 4a. cityofno.granicus.com/MinutesViewer.php?view_id=42&amp;clip_id=4365&amp;doc_id=a1705b04-8ddd-11ed-9024-00505691 83fa MOTION — NO. M-23-3 — BY: COUNCILMEMBER KING Brief: Granting the request for an additional extension of the Conditional Use for ZD NO. 74/19 (Ordinance No. 28,282 MCS). Annotation: SUBMITTED ELECTRONICALLY. (Council Rule 34. Postponement Deadline 5/5/23). CONTINUED TO THE MEETING OF 1/19/23. M-23-3 ZONING DOCKET NO. 90/22 - OC DEVELOPMENT, LLC Brief: Requesting a Zoning Change from an HU-RD2 Historic Urban Two-Family District to an HU- MU Historic Urban Neighborhood Mixed-Use District, on Square 1345, Lots 9, 10, and W-2 or Lots W and Pt. 8, in the Third Municipal District, bounded by North Dorgenois Street, Columbus Street, Kerlerec Street, and North Rocheblave Street (Municipal Addresses: 2431- 2441 Kerlerec Street). The recommendation of the City Planning Commission being “NO RECOMMENDATION”. Annotation: ELECTRONICALLY SUBMITTED. (Cm. Green, District D, Cn. Deadline 1/30/23). CONTINUED TO THE MEEETING OF 1/19/23. ZD NO. 90/22 LEGISLATIVE GROUPING ZONING DOCKET NO. 91/22 - KHOOBEHI PROPERTIES, LLC Brief: Requesting a Conditional Use for a hotel over 10,000 square feet located within the HMC-2 Historic Marigny/Tremé/Bywater Commercial District, the EC Enhancement Corridor Design Overlay District, the AC-4 Arts and Culture Diversity Overlay District, the Small Multi- 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 The recommendation of the City Planning Commission being “FOR APPROVAL”, subject to five (5) provisos. Annotation: ELECTRONICALLY SUBMITTED. (Cm. King, District C, Cn. Deadline 1/30/23). HEARING HELD. https://cityofno.granicus.com/MinutesViewer.php?view_id=42&amp;clip_id=4365&amp;doc_id=a1705b04-8ddd-11ed-9024-00505691 83fa 15/38 6/23/23, 5:40 PM Ab. cityofno.granicus.com/MinutesViewer.php?view_id=42&amp;clip_id=4365&amp;doc_id=a1705b04-8ddd-11ed-9024-00505691 83fa ZD NO. 91/22 MOTION (LYING OVER) — NO. M-22-533 — BY: COUNCILMEMBER KING Brief: Approving the applicant’s request on ZD NO. 91/22, subject to the five (5) provisos set forth in the City Planning Commission’s report. Annotation: ELECTRONICALLY SUBMITTED. (Council Rule 34. Postponement Deadline 4/14/23). LO M-22-533 MOVED BY: King SECONDED BY: Harris ACTION: Adopt YEAS: Giarrusso, Green, Harris, King, Moreno, Morrell, Thomas - 7 NAYS: 0 ABSTAIN: 0 ABSENT: 0 RECUSED: 0 AND THE MOTION PASSED. STREET NAME CHANGE NO. 2/22 — CARVER RAMS WAY Brief: Requesting the consideration of renaming the entirety of Higgins Boulevard between Almonaster Avenue and Alvar Street as Carver Rams Way. The City Planning Commission recommended “MODIFIED APPROVAL” with a waiver of criteria number 1. Annotation: ELECTRONICALLY SUBMITTED. (Cm. Green, District D, Cn. Deadline N/A). CONTINUED TO THE MEEETING OF 1/19/23. SNC NO. 2/22 STREET NAME CHANGE 5/22 —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CONTINUED TO THE MEEETING OF 1/19/23. SNC NO. 5/22 https://cityofno.granicus.com/MinutesViewer.php?view_id=42&amp;clip_id=4365&amp;doc_id=a1705b04-8ddd-11ed-9024-00505691 83fa 16/38 6/23/23, 5:40 PM 7. 10. cityofno.granicus.com/MinutesViewer.php?view_id=42&amp;clip_id=4365&amp;doc_id=a1705b04-8ddd-11ed-9024-00505691 83fa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Annotation: ELECTRONICALLY SUBMITTED. CONTINUED TO THE MEEETING OF 3/9/23. 33183 CAL. NO. 33,671 - BY: COUNCILMEMBER MORRELL Brief: An Ordinance to limit the power of the Mayor to suspend Article X of Chapter 2 of the Code of the City of New Orleans; and otherwise to provide with respect thereto. Annotation: ELECTRONICALLY SUBMITTED. CONTINUED TO THE MEEETING OF 2/2/23. 33671 CAL, NO. 33,866 - BY: COUNCILMEMBER GREEN Brief: An Ordinance to ordain Section 54-507 of the Code of the City of New Orleans to prohibit operation of all-terrain vehicles (ATVs) on public streets; and otherwise to provide with respect thereto. Annotation: ELECTRONICALLY SUBMITTED. (Council Rule 34. Postponement Deadline 1/13/23). CONTINUED TO THE MEEETING OF 1/19/23. 33866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https://cityofno.granicus.com/MinutesViewer.php?view_id=42&amp;clip_id=4365&amp;doc_id=a1705b04-8ddd-11ed-9024-00505691 83fa 17/38 6/23/23, 5:40 PM 11. 12. 13. cityofno.granicus.com/MinutesViewer.php?view_id=42&amp;clip_id=4365&amp;doc_id=a1705b04-8ddd-11ed-9024-00505691 83fa Annotation: ELECTRONICALLY SUBMITTED. (Council Rule 34. Postponement Deadline 1/13/23). CONTINUED TO THE MEEETING OF 1/19/23. 33893 CAL, NO.33,949 - BY: COUNCILMEMBER MORRELL Brief: An Ordinance to amend sections 26-616 and 26-617 of the Code of the City of New Orleans relative to standards for short-term rentals, to remove the residential short-term rental permit type; and otherwise to provide with respect thereto. Annotation: ELECTRONICALLY SUBMITTED. (Council Rule 34. Postponement Deadline 2/17/23). WITHDRAWN. 33949 CAL, NO. 33,974 - BY: COUNCILMEMBER GREEN (BY REQUEST) Brief: An Ordinance to amend and reordain Sections 146-760, 146-761, 146-763, and 146-765 of the Code of the City of New Orleans relative to honorary street dedications to clarify that non- profit organizations can be recognized by honorary street names; to clarify the boundaries of the Vieux Carré for the purposes of the honorary street dedications; and otherwise to provide with respect thereto. Annotation: ELECTRONICALLY SUBMITTED. (Council Rule 34. Postponement Deadline 3/31/23). 33974 - 29283 M.CS. MOVED By: Green SECONDED BY: Morrell ACTION: Adopt YEAS: Giarrusso, Green, Harris, King, Moreno, Morrell, Thomas - 7 NAYS: 0 ABSTAIN: 0 ABSENT: 0 RECUSED: 0 AND THE MOTION PASSED. CAL. NO. 33,982 - BY: COUNCILMEMBER GREEN (BY REQUEST) Brief: An Ordinance to approve and authorize the Mayor of the City of New Orleans (“City”), acting by and through the New Orleans Aviation Board (“NOAB7”), to enter into an Amended and Restated Lease Agreement at Louis Armstrong New Orleans International Airport with NEW https://cityofno.granicus.com/MinutesViewer.php?view_id=42&amp;clip_id=4365&amp;doc_id=a1705b04-8ddd-11ed-9024-00505691 83fa 18/38 6/23/23, 5:40 PM 14. 15. 16. cityofno.granicus.com/MinutesViewer.php?view_id=42&amp;clip_id=4365&amp;doc_id=a1705b04-8ddd-11ed-9024-00505691 83fa ORLEANS FUEL FACILITIES (NOFF); and otherwise to provide with respect thereto. Annotation: ELECTRONICALLY SUBMITTED. (Council Rule 34. Postponement Deadline 3/31/23). 33982 - 29289 M.CS. MOVED By: Green SECONDED BY: Morrell ACTION: Adopt YEAS: Giarrusso, Green, Harris, King, Moreno, Morrell, Thomas - 7 NAYS: 0 ABSTAIN: 0 ABSENT: 0 RECUSED: 0 AND THE MOTION PASSED.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CONTINUED TO THE MEEETING OF 1/19/23. 33983 CAL. NO. 33,991 - BY: COUNCILMEMBERS MORENO, MORRELL, GIARRUSSO, HARRIS, KING, GREEN AND THOMAS Brief: An Ordinance to amend and reordain Section 34-4(a) of the Code of the City of New Orleans to establish the 2023 Mardi Gras parade schedule; and otherwise to provide with respect thereto. Annotation: ELECTRONICALLY SUBMITTED. (Council Rule 34. Postponement Deadline 4/14/23). CONTINUED TO THE MEEETING OF 1/19/23. 33991 CAL. NO. 33,992 - BY: COUNCILMEMBER KING (BY REQUEST) Brief: An Ordinance to authorize the Mayor of the City of New Orleans to enter into a First Amendment to the Cooperative Endeavor Agreement (“Amendment”) to amend the Cooperative Endeavor Agreement (“Agreement”) between the City of New Orleans (the https://cityofno.granicus.com/MinutesViewer.php?view_id=42&amp;clip_id=4365&amp;doc_id=a1705b04-8ddd-11ed-9024-00505691 83fa 19/38 6/23/23, 5:40 PM cityofno.granicus.com/MinutesViewer.php?view_id=42&amp;clip_id=4365&amp;doc_id=a1705b04-8ddd-11ed-9024-00505691 83fa “City”) and EdNavigator, Inc. (the “Contractor’”) relative to the Contractor providing personal education advising services available, free of charge, to City employees, including City Employees who have children, grandchildren, nieces, and nephews in NOLA Public Schools, for an additional one (1) year; and to modify or reaffirm certain terms and conditions, as more fully set forth in the Amendment as Exhibit “1” and incorporated and made a part hereof; and otherwise to provide with respect thereto. Annotation: ELECTRONICALLY SUBMITTED. (Council Rule 34. Postponement Deadline 4/14/23). 33992 - 29295 M.C.S. MOVED BY: King SECONDED BY: Giarrusso ACTION: Adopt YEAS: Giarrusso, Green, Harris, King, Moreno, Morrell - 6 NAYS: 0 ABSTAIN: 0 ABSENT: Thomas - 1 RECUSED: 0 AND THE MOTION PASSED. 17. CAL, NO. 33,993 - BY: COUNCILMEMBERS GIARRUSSO AND THOMAS (BY REQUEST) Brief: An Ordinance to authorize the Mayor of the City of New Orleans to enter into a First Amendment to the Cooperative Endeavor Agreement ("Amendment") to amend the Cooperative Endeavor Agreement ("Agreement") between the City of New Orleans (the "City"), National Parent Leadership Institute, Inc. (the "Contractor"), and the NOLA Business Alliance (the "Fiscal Agent") relative to the Contractor providing twenty (20) additional weeks of three (3) hour sessions, once a week, to parents in order to help parents become better leaders for their children and families; to increase the maximum amount of compensation payable by the City to the Contractor and the Fiscal Agent; to extend the term of the Agreement for an additional one (1) year; and to modify or reaffirm certain terms and conditions, as more fully set forth in the Amendment as Exhibit "1" and incorporated and made a part hereof; and otherwise to provide with respect thereto. Annotation: ELECTRONICALLY SUBMITTED. (Council Rule 34. Postponement Deadline 4/14/23). 33993 - 29296 M.C.S. MOVED By: Giarrusso SECONDED BY: Harris ACTION: Adopt YEAS: Giarrusso, Green, Harris, King, Moreno, Morrell, Thomas - 7 NAYS: 0 ABSTAIN: 0 ABSENT: 0 RECUSED: 0 https://cityofno.granicus.com/MinutesViewer.php?view_id=42&amp;clip_id=4365&amp;doc_id=a1705b04-8ddd-11ed-9024-00505691 83fa 20/38 6/23/23, 5:40 PM 18. 18. 18a. cityofno.granicus.com/MinutesViewer.php?view_id=42&amp;clip_id=4365&amp;doc_id=a1705b04-8ddd-11ed-9024-00505691 83fa AND THE MOTION PASSED. CAL, NO. 33,994 - BY: COUNCILMEMBER HARRIS (BY REQUEST) Brief: An Ordinance to authorize the Mayor of the City of New Orleans to enter into Amendment No. 1 to a previously executed Cooperative Endeavor Agreement (“CEA”) between the City of New Orleans (the “City’’), and Crescent City Pharmacy, relative to the City, through Health Care for the Homeless (HCH), receives federal grant funding to promote health through accessible and comprehensive primary care, dental and behavioral health services for New Orleans homeless, regardless of their ability to pay, to modify the provisions thereof and extend the term thereof for two (2) years, as more fully set forth in the Amendment No. 1 form as Exhibit “1” and made a part hereof; and otherwise to provide with respect thereto. Annotation: ELECTRONICALLY SUBMITTED. (Council Rule 34. Postponement Deadline 4/14/23). 33994 - 29297 M.C.S. MOVED By: Harris SECONDED BY: Giarrusso ACTION: Adopt YEAS: Giarrusso, Green, Harris, King, Moreno, Morrell, Thomas - 7 NAYS: 0 ABSTAIN: 0 ABSENT: 0 RECUSED: 0 AND THE MOTION PASSED. LEGISLATIVE GROUPING CAL, NO. 33,977 - BY: COUNCILMEMBER HARRIS Brief: An Ordinance to amend and reordain Article 18, Sections 18.2.V, 18.13.B, and 18.24 to create the CCN (Convention Center Neighborhood) Overlay District of the Comprehensive Zoning Ordinance (Ordinance No. 4264 M.C.S., as amended by Ordinance No. 26,413 M.C.S. and subsequent amendments) applicable to the area bounded by Convention Center Boulevard, the Pontchartrain Expressway, Thalia Street, Annunciation Street, Euterpe Street, Tchoupitoulas Street, Celeste Street, the Mississippi River Floodwall, and Henderson Street (excluding Lot MF-1 on Block RP-5X); and otherwise to provide with respect thereto. (ZONING DOCKET NO. 64/22) Annotation: ELECTRONICALLY SUBMITTED. (90 Days, Cn. Deadline 3/1/23). (Cn. Deadline 2/16/23). 33977 - 29285 M.C.S. https://cityofno.granicus.com/MinutesViewer.php?view_id=42&amp;clip_id=4365&amp;doc_id=a1705b04-8ddd-11ed-9024-00505691 83fa 21/38 6/23/23, 5:40 PM cityofno.granicus.com/MinutesViewer.php?view_id=42&amp;clip_id=4365&amp;doc_id=a1705b04-8ddd-11ed-9024-00505691 83fa Speakers: Iam Tucker Tara Hernandez Mayza Pineda Romy LaCour Michael Burnside Todd James 18b. AMENDMENT TO ORD. CAL. NO. 33,977 - BY: COUNCILMEMBER HARRIS Brief: 1. On page 6 (Article 18.24.B), on lines 91 and 92, after the word “in” and before the word “and”, remove the word “height;” and insert the following new phrase in lieu thereof: “height, unless the proposed building was approved in the Development Master Plan and has undergone only minor changes, as defined in Article 4.5.F.1, in which case no additional NPP shall be required;” 2. On page 6 (Article 18.24.B) on line 94, after the word “buildable”, remove the word “area.” and insert the following new phrase in lieu thereof: “area, unless the proposed building was approved in the Development Master Plan and has undergone only minor changes, as defined in Article 4.5.F.1, in which case no additional NPP shall be required.” 3. On page 6, lines 88 and 89, after the word “in” and before the word “below”, remove the phrase “item 3.b” and insert in lieu thereof “items 3.b and 3.c”. 4. On page 7, remove the text from lines 99 to 101 in its entirety and insert the following in lieu thereof: C. Applicants shall follow all Project NPP requirements, including all content and general procedures applicable to zoning text and map amendments, as provided in Article 4.2.D.2, except with regard to mailed notice, which shall be as follows. Mailed notice for the NPP shall be sent by regular mail at least fifteen (15) days before the public hearing to the parties identified in Section 3.3.B.2, except that such notice shall be expanded to all properties within 1,200 (one thousand two hundred) feet of property lines of the subject property. Additionally, mailed notice shall be provided to the Lower Garden District and Warehouse District neighborhood associations, as well as the Office of Community Development for distribution to interested stakeholders, including but https://cityofno.granicus.com/MinutesViewer.php?view_id=42&amp;clip_id=4365&amp;doc_id=a1705b04-8ddd-11ed-9024-00505691 83fa 22/38 6/23/23, 5:40 PM cityofno.granicus.com/MinutesViewer.php?view_id=42&amp;clip_id=4365&amp;doc_id=a1705b04-8ddd-11ed-9024-00505691 83fa not limited to residents of River Garden developments. 5. On page 7, lines 107 and 108, after the phrase “Article 4.3.” and before the word “The”, insert the following new phrase: “In addition, the City Planning Commission and the Council decisions on applications for a conditional use shall evaluate the following factors, specific to the CCN Overlay District: 1. The proposed use is compatible with the CCN Overlay District’s purpose to promote a walkable, mixed-use, and mixed-income neighborhood with public benefits. 2. The proposed use preserves and promotes public access to the CCN Overlay District, including sightlines and/or direct access to the Mississippi Riverfront. 3. The proposed use does not create a material detriment to the public health, safety, and welfare to properties and residents within the CCN Overlay District, as well as neighbors in surrounding areas, including but not limited to the Lower Garden District, Warehouse District, and River Garden developments. 6. On page 9 (Table 18-1), line 162, remove the existing row for “Hotel/Motel” and enter the following in lieu thereof: TABLE 18-1: Permitted and Conditional Uses KKK COMMERCIAL USE kak Hotel/Motel € PO KKK 7. On page 13, after line 238 and before line 239, enter the following new phrase: &gt; Hotels shall be considered permitted uses if they: (1) are located on the same square as a cultural facility of at least 10,000 square feet in size; or (2) have less than 180 individual guest rooms and are located at least 300 feet from any residential zoning district, as measured from the closest lot line. Hotels shall be prohibited if: https://cityofno.granicus.com/MinutesViewer.php?view_id=42&amp;clip_id=4365&amp;doc_id=a1705b04-8ddd-11ed-9024-00505691 83fa 23/38 6/23/23, 5:40 PM cityofno.granicus.com/MinutesViewer.php?view_id=42&amp;clip_id=4365&amp;doc_id=a1705b04-8ddd-11ed-9024-00505691 83fa * There is already one (1) hotel permitted on the square; or * They are within the square bounded by Annunciation, Melpomene, Euterpe, and Tchoupitoulas Streets (excluding Lot MF-1), or the square bounded by Thalia, Annunciation, Melpomene, and Tchoupitoulas Streets. All other hotels shall be a conditional use. 8. On page 23, delete lines 450-452, and insert the following in lieu thereof: “Additional temporary surface parking shall be Permitted subject to time restrictions up to 5 years. Permanent parking lots shall be subject to the standards of the Overlay District and Article 23 of the Comprehensive Zoning Ordinance, while certain design standards for temporary parking lots may be suspended commensurate with the time restrictions as set forth by the City Planning Commission and approved in the Development Master Plan.” Annotation: ELECTRONICALLY SUBMITTED. (Council Rule 34. Postponement Deadline 5/5/23), 33977 AMD MOVED By: Harris SECONDED BY: Moreno ACTION: Amendment YEAS: Giarrusso, Green, Harris, King, Moreno - 5 NAYS: 0 ABSTAIN: 0 ABSENT: Morrell, Thomas - 2 RECUSED: 0 AND THE MOTION PASSED. MOVED By: Harris SECONDED BY: Green ACTION: As Amended YEAS: Giarrusso, Green, Harris, King, Moreno - 5 NAYS: 0 ABSTAIN: 0 ABSENT: Morrell, Thomas - 2 RECUSED: 0 AND THE MOTION PASSED. POINT OF PERSONAL PRIVILEGE - To allow Mr. Larry J. Morgan to make comment due to his card not be recognized. Speaker: Mr. Larry J. Morgan https://cityofno.granicus.com/MinutesViewer.php?view_id=42&amp;clip_id=4365&amp;doc_id=a1705b04-8ddd-11ed-9024-00505691 83fa 24/38 6/23/23, 5:40 PM cityofno.granicus.com/MinutesViewer.php?view_id=42&amp;clip_id=4365&amp;doc_id=a1705b04-8ddd-11ed-9024-00505691 83fa 42. RESOLUTION — NO. R-23-10 — BY: COUNCILMEMBERS GIARRUSSO, MORENO, MORRELL, GREEN, HARRIS, THOMAS AND KING Brief: A resolution urging the Mayor of the City of New Orleans to conduct a national search for a Superintendent of Police to replace retired Superintendent Shaun Ferguson; to engage in a fair, inclusive, transparent, and clearly defined public process for the selection of the NOPD Superintendent, including community engagement from all Council districts and from current and former NOPD officers; to create a NOPD Superintendent Advisory Selection Committee comprising a broad spectrum of stakeholders; and to support an increase in pay for the Superintendent, along with other best-hiring practices to attract top national and local candidates. Annotation: ELECTRONICALLY SUBMITTED. (Council Rule 34. Postponement Deadline 5/5/23). Speakers: Michael Burnside Albert "Chui" Clark George Mahdi MOVED BY: Moreno SECONDED BY: Giarrusso ACTION: ACTION:Suspend the Rules to receive Resolution No. R-23-10 not on the Council's Agenda. YEAS: Giarrusso, Green, Harris, King, Moreno, Morrell, Thomas - 7 NAYS: 0 ABSTAIN: 0 ABSENT: 0 RECUSED: 0 AND THE MOTION PASSED. MOVED BY: Morrell SECONDED BY: Giarrusso ACTION: Add Item to Agenda YEAS: Giarrusso, Green, Harris, King, Moreno, Morrell, Thomas - 7 NAYS: 0 ABSTAIN: 0 ABSENT: 0 RECUSED: 0 AND THE MOTION PASSED. MOVED BY: Giarrusso SECONDED BY: Moreno ACTION: Adopt YEAS: Giarrusso, Green, Harris, King, Moreno, Morrell, Thomas - 7 NAYS: 0 ABSTAIN: 0 ABSENT: 0 RECUSED: 0 https://cityofno.granicus.com/MinutesViewer.php?view_id=42&amp;clip_id=4365&amp;doc_id=a1705b04-8ddd-11ed-9024-00505691 83fa 25/38 6/23/23, 5:40 PM 19, 20. 21. cityofno.granicus.com/MinutesViewer.php?view_id=42&amp;clip_id=4365&amp;doc_id=a1705b04-8ddd-11ed-9024-00505691 83fa AND THE MOTION PASSED. CAL. NO, 33,995 - BY: COUNCILMEMBERS GREEN, KING AND THOMAS (BY REQUEST) Brief: An Ordinance to amend and reordain Section 2-975 of Article X of Chapter 2 of the Code of the City of New Orleans to exempt juvenile detention officers and corrections staff of the Juvenile Justice Intervention Center and automotive repair staff of the Equipment Maintenance Division from the City's domicile requirement; and otherwise to provide with respect thereto. Annotation: ELECTRONICALLY SUBMITTED. (Council Rule 34. Postponement Deadline 4/14/23). (Referred to the Criminal Justice Committee). CONTINUED TO THE MEETING OF 2/2/23. 33995 CAL. NO. 33,996 - BY: COUNCILMEMBER THOMAS Brief: An Ordinance to temporarily waive certain fees, permit fees, and requirements within and around the Joe Brown Park located at 5601 Read Boulevard, New Orleans, Louisiana in conjunction with the Mothers Wanting Our Children Back event on Saturday, December 17, 2022 from 12:00 p.m. to 3:00 p.m., to specify the duration and boundaries of said waiver; and to provide otherwise with respect thereto. Annotation: ELECTRONICALLY SUBMITTED. (Council Rule 34. Postponement Deadline 4/14/23). 33996 - 29298 M.C.S. Speaker: Michael Burnside MOVED By: Moreno SECONDED BY: _ King ACTION: Adopt YEAS: Green, King, Moreno, Morrell, Thomas - 5 NAYS: 0 ABSTAIN: 0 ABSENT: Giarrusso, Harris - 2 RECUSED: 0 AND THE MOTION PASSED. CAL. NO. 33,997 - BY: COUNCILMEMBERS GIARRUSSO, MORENO, GREEN AND THOMAS (BY REQUEST) https://cityofno.granicus.com/MinutesViewer.php?view_id=42&amp;clip_id=4365&amp;doc_id=a1705b04-8ddd-11ed-9024-00505691 83fa 26/38 6/23/23, 5:40 PM 22. 23. cityofno.granicus.com/MinutesViewer.php?view_id=42&amp;clip_id=4365&amp;doc_id=a1705b04-8ddd-11ed-9024-00505691 83fa Brief: An Ordinance to amend Ordinance No. 28,862 M.C.S., as amended, entitled "An Ordinance Providing an Operating Budget of Revenues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CONTINUED TO THE MEETING OF 1/19/23. 33997 CAL. NO. 33,998 - BY: COUNCILMEMBERS GIARRUSSO, MORENO, GREEN AND THOMAS (BY REQUEST) Brief: An Ordinance to amend Ordinance No. 28,863 M.C.S., as amended, entitled "An Ordinance Providing an Operating Budget of Expenditures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CONTINUED TO THE MEETING OF 1/19/23. 33998 CAL. NO, 33,999 - BY: COUNCILMEMBERS GIARRUSSO, MORENO, GREEN AND THOMAS (BY REQUEST) Brief: An Ordinance to amend Ordinance No. 28,862 M.C.S., as amended, entitled "An Ordinance Providing an Operating Budget of Revenues for the City of New Orleans for the Year 2022"; to appropriate additional funds to the Department of Public Works within the Infrastructure Maintenance Fund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CONTINUED TO THE MEETING OF 1/19/23. 33999 https://cityofno.granicus.com/MinutesViewer.php?view_id=42&amp;clip_id=4365&amp;doc_id=a1705b04-8ddd-11ed-9024-00505691 83fa 27/38 6/23/23, 5:40 PM 24. 25. 26. cityofno.granicus.com/MinutesViewer.php?view_id=42&amp;clip_id=4365&amp;doc_id=a1705b04-8ddd-11ed-9024-00505691 83fa CAL. NO. 34,000 - BY: COUNCILMEMBERS GIARRUSSO, MORENO, GREEN AND THOMAS (BY REQUEST) Brief: An Ordinance to amend Ordinance No. 28,863 M.C.S., as amended, entitled "An Ordinance Providing an Operating Budget of Expenditures for the City of New Orleans for the Year 2022"; to appropriate additional funds to the Department of Public Works within the Infrastructure Maintenance Fund in order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CONTINUED TO THE MEETING OF 1/19/23. 34000 CAL. NO, 34,001 - BY: COUNCILMEMBERS GIARRUSSO, MORENO, GREEN AND THOMAS (BY REQUEST) Brief: An Ordinance to amend Ordinance No. 28,863 M.C.S., as amended, entitled "An Ordinance Providing an Operating Budget of Expenditures for the City of New Orleans for the Year 2022"; to transfer Department of Police wages to other operating; and otherwise to provide with respect thereto. Annotation: ELECTRONICALLY SUBMITTED. (Council Rule 34. Postponement Deadline 4/14/23). (Fiscal Note received). (Referred to the Budget Committee). CONTINUED TO THE MEETING OF 1/19/23. 34001 CAL. NO. 34,002 - BY: COUNCILMEMBER HARRIS (BY REQUEST) Brief: An Ordinance to authorize the Mayor of the City of New Orleans to enter into the Second Amendment to a previously-executed Cooperative Endeavor Agreement (“CEA”) between the City of New Orleans (the “City”), and Total Community Action (“TCA”) for six (6) months, to provide community engagement services related to the MacArthur Safety and Justice Challenge Grant in Orleans Parish; and otherwise to provide with respect thereto. Annotation: ELECTRONICALLY SUBMITTED. (Council Rule 34. Postponement Deadline 4/14/23). 34002 - 29299 M.C.S. https://cityofno.granicus.com/MinutesViewer.php?view_id=42&amp;clip_id=4365&amp;doc_id=a1705b04-8ddd-11ed-9024-00505691 83fa 28/38 6/23/23, 5:40 PM 27. 28. cityofno.granicus.com/MinutesViewer.php?view_id=42&amp;clip_id=4365&amp;doc_id=a1705b04-8ddd-11ed-9024-00505691 83fa MOVED By: Harris SECONDED BY: Moreno ACTION: Adopt YEAS: Giarrusso, Green, Harris, Moreno, Morrell - 5 NAYS: 0 ABSTAIN: 0 ABSENT: King - 1 RECUSED: Thomas - 1 AND THE MOTION PASSED. Cm. Thomas recused himself because he is a member of the board. CAL. NO. 34,003 - BY: COUNCILMEMBERS GREEN, THOMAS AND KING Brief: An Ordinance to amend and reordain Section 66-283.5 of the Code of the City of New Orleans to reestablish a penalty of vehicle impoundment for illegal dumping; and otherwise to provide with respect thereto. Annotation: ELECTRONICALLY SUBMITTED. (Council Rule 34. Postponement Deadline 4/14/23). (Referred to the Criminal Justice Committee). CONTINUED TO THE MEETING OF 2/2/23. 34003 CAL. NO. 34,004 - BY: COUNCILMEMBER MORRELL Brief: An Ordinance to amend Ordinance No. 29,265 M.C.S., as amended, entitled ““An Ordinance providing an Operating Budget of Revenues for the City of New Orleans for the Year 2023” to appropriate funds to the Orleans Parish Public Defender’s Office, within Miscellaneous Programs, to fund parity as statutorily required by Ordinance Calendar #33,093 and maintain the funding of holistic juvenile defense via Orleans Parish Public Defender’s Office’s partnership with Louisiana Center for Children’s Rights; and otherwise to provide with respect thereto. Annotation: ELECTRONICALLY SUBMITTED. (Council Rule 34. Postponement Deadline 4/14/23). Speaker: George Mahdi 34004 - 29300 M.C.S. MOVED BY: Morrell SECONDED BY: Green ACTION: Adopt YEAS: Green, Harris, King, Moreno, Morrell, Thomas - 6 NAYS: 0 https://cityofno.granicus.com/MinutesViewer.php?view_id=42&amp;clip_id=4365&amp;doc_id=a1705b04-8ddd-11ed-9024-00505691 83fa 29/38 6/23/23, 5:40 PM 29. 30. 31. cityofno.granicus.com/MinutesViewer.php?view_id=42&amp;clip_id=4365&amp;doc_id=a1705b04-8ddd-11ed-9024-00505691 83fa ABSTAIN: 0 ABSENT: Giarrusso - 1 RECUSED: 0 AND THE MOTION PASSED. CAL. NO. 34,005 - BY: COUNCILMEMBER MORRELL Brief: An Ordinance to amend Ordinance No. 29,266 M.C.S., as amended, entitled “An Ordinance providing an Operating Budget of Expenditures for the City of New Orleans for the Year 2022” to appropriate funds to the Orleans Parish Public Defender’s Office, within Miscellaneous Programs, to fund parity as statutorily required by Ordinance Calendar #33,093 and maintain the funding of holistic juvenile defense via Orleans Parish Public Defender’s Office’s partnership with Louisiana Center for Children’s Rights; and otherwise to provide with respect thereto. Annotation: ELECTRONICALLY SUBMITTED. (Council Rule 34. Postponement Deadline 4/14/23). 34005 - 29301 M.C.S. MOVED BY: Morrell SECONDED BY: Green ACTION: Adopt YEAS: Green, Harris, King, Moreno, Morrell, Thomas - 6 NAYS: 0 ABSTAIN: 0 ABSENT: Giarrusso - 1 RECUSED: 0 AND THE MOTION PASSED.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CONTINUED TO THE MEETING OF 1/19/23. (Referred to the Governmental Affairs Committee). LO M-22-516 RESOLUTION (LYING OVER) - NO, R-22-529 - BY: COUNCILMEMBERS GIARRUSSO AND THOMAS (BY REQUEST) https://cityofno.granicus.com/MinutesViewer.php?view_id=42&amp;clip_id=4365&amp;doc_id=a1705b04-8ddd-11ed-9024-00505691 83fa 30/38 6/23/23, 5:40 PM 32. 33. 37. cityofno.granicus.com/MinutesViewer.php?view_id=42&amp;clip_id=4365&amp;doc_id=a1705b04-8ddd-11ed-9024-00505691 83fa Brief: Requesting that the below organization to receive Wisner grant funds and the amount to be awarded: New Orleans Police and Justice Foundation, Inc. $1,000,000 Annotation: ELECTRONICALLY SUBMITTED. (Council Rule 34. Postponement Deadline 4/14/23). CONTINUED TO THE MEETING OF 1/19/23. (Referred to the Budget Committee). LO R-22-529 RESOLUTION (LYING OVER) - NO. R-22-530 - BY: COUNCILMEMBER MORRELL Brief: Directing the Department of Civil Service to submit its July 2022 Police Pay Plan to the Civil Service Commission for consideration and implementation and to report back to the City Council regarding the feasibility of the July 2022 Police Pay Plan proposal and a plan for implementation. Annotation: ELECTRONICALLY SUBMITTED. (Council Rule 34. Postponement Deadline 4/14/23). CONTINUED TO THE MEETING OF 1/19/23. LO R-22-530 MOTION (LYING OVER) - NO. M-22-537 - BY: COUNCILMEMBERS MORRELL AND MORENO Brief: Creating rules (Rule 57 - Contract Approval) governing the review and approval of contracts governed by Section 70-10. Annotation: ELECTRONICALLY SUBMITTED. (Council Rule 34. Postponement Deadline 4/14/23). CONTINUED TO THE MEETING OF 1/19/23. LO M-22-537 RESOLUTION — NO. R-23-5 — BY: COUNCILMEMBER THOMAS Brief: A RESOLUTION calling an election in the Eastover Neighborhood Improvement and Security District for Saturday, April 29, 2023. Annotation: ELECTRONICALLY SUBMITTED. (Council Rule 34. Postponement Deadline 5/5/23). https://cityofno.granicus.com/MinutesViewer.php?view_id=42&amp;clip_id=4365&amp;doc_id=a1705b04-8ddd-11ed-9024-00505691 83fa 31/38 6/23/23, 5:40 PM 38. 39, cityofno.granicus.com/MinutesViewer.php?view_id=42&amp;clip_id=4365&amp;doc_id=a1705b04-8ddd-11ed-9024-00505691 83fa R-23-5 MOVED By: Thomas SECONDED BY: Moreno ACTION: Adopt YEAS: Green, Harris, King, Moreno, Morrell, Thomas - 6 NAYS: 0 ABSTAIN: 0 ABSENT: Giarrusso - 1 RECUSED: 0 AND THE MOTION PASSED. RESOLUTION — NO. R-23-6 — BY: COUNCILMEMBER THOMAS Brief: A RESOLUTION calling an election in the McKendall Estates Neighborhood Improvement District for Saturday, April 29, 2023. Annotation: ELECTRONICALLY SUBMITTED. (Council Rule 34. Postponement Deadline 5/5/23). R-23-6 MOVED BY: Thomas SECONDED BY: Morrell ACTION: Adopt YEAS: Green, Harris, King, Moreno, Morrell, Thomas - 6 NAYS: 0 ABSTAIN: 0 ABSENT: Giarrusso - 1 RECUSED: 0 AND THE MOTION PASSED. RESOLUTION — NO. R-23-7 — BY: COUNCILMEMBER THOMAS Brief: A RESOLUTION calling an election in the Tamaron Subdivision Improvement District for Saturday, April 29, 2023. Annotation: ELECTRONICALLY SUBMITTED. (Council Rule 34. Postponement Deadline 5/5/23), R-23-7 MOVED By: Thomas SECONDED BY: Morrell ACTION: Adopt YEAS: Giarrusso, Green, Harris, King, Moreno, Morrell, Thomas - 7 NAYS: 0 ABSTAIN: 0 ABSENT: 0 https://cityofno.granicus.com/MinutesViewer.php?view_id=42&amp;clip_id=4365&amp;doc_id=a1705b04-8ddd-11ed-9024-00505691 83fa 32/38 6/23/23, 5:40 PM 40. 41. 43, cityofno.granicus.com/MinutesViewer.php?view_id=42&amp;clip_id=4365&amp;doc_id=a1705b04-8ddd-11ed-9024-00505691 83fa RECUSED: 0 AND THE MOTION PASSED. RESOLUTION — NO. R-23-8 — BY: COUNCILMEMBER THOMAS Brief: A RESOLUTION calling an election in the Lake Carmel Subdivision Improvement District for Saturday, April 29, 2023. Annotation: ELECTRONICALLY SUBMITTED. (Council Rule 34. Postponement Deadline 5/5/23). R-23-8 MOVED BY: Thomas SECONDED BY: Morrell ACTION: Adopt YEAS: Giarrusso, Green, Harris, King, Moreno, Morrell, Thomas - 7 NAYS: 0 ABSTAIN: 0 ABSENT: 0 RECUSED: 0 AND THE MOTION PASSED. RESOLUTION — NO. R-23-9 — BY: COUNCILMEMBER THOMAS Brief: A RESOLUTION calling an election in the Kingswood Subdivision Improvement District for Saturday, April 29, 2023. Annotation: ELECTRONICALLY SUBMITTED. (Council Rule 34. Postponement Deadline 5/5/23), R-23-9 MOVED BY: Thomas SECONDED BY: Giarrusso ACTION: Adopt YEAS: Giarrusso, Green, Harris, King, Moreno, Morrell, Thomas - 7 NAYS: 0 ABSTAIN: 0 ABSENT: 0 RECUSED: 0 AND THE MOTION PASSED. ORDINANCES ON FIRST READING MOVED BY: Thomas SECONDED BY: King ACTION: Adopt https://cityofno.granicus.com/MinutesViewer.php?view_id=42&amp;clip_id=4365&amp;doc_id=a1705b04-8ddd-11ed-9024-00505691 83fa 33/38 6/23/23, 5:40 PM 43a, 43b. A3c. cityofno.granicus.com/MinutesViewer.php?view_id=42&amp;clip_id=4365&amp;doc_id=a1705b04-8ddd-11ed-9024-00505691 83fa YEAS: Giarrusso, Green, Harris, King, Moreno, Morrell, Thomas - 7 NAYS: 0 ABSTAIN: 0 ABSENT: 0 RECUSED: 0 AND THE MOTION PASSED. CAL. NO. 34,006 - BY: COUNCILMEMBER HARRIS Brief: An Ordinance to establish a conditional use to permit a commercial short-term rental in a CBD-5 Urban Core Neighborhood Lower Intensity Mixed-Use District and the rescission of Ordinance No. 17,249 (Zoning Docket 061/95) located on Square 257, Lot 88 or 2 or 11 and Lot 87 or 81, in the First Municipal District, bounded by Julia Street, Baronne Street, Girod Street, and O’Keefe Avenue (Municipal Addresses: 933-939 Julia Street); and otherwise to provide with respect thereto. (Zoning Docket NO 81/22) Annotation: ELECTRONICALLY SUBMITTED. (90 Days, Cn. Deadline 3/15/23). (Cn, Deadline 3/9/23). 34006 CAL. NO. 34,007 - BY: COUNCILMEMBER KING Brief: An Ordinance to grant an amendment to Ordinance No. 28,987 MCS (Zoning Docket 101/21, which granted a Conditional Use to permit a vocational education facility in a C-1 General Commercial District) to grant a waiver of the requirements of Article 15, Section 15.3.B.f. to allow for a structure ceiling height of less than twelve feet (12), to grant a waiver of the landscape island requirement of Article 23, Section 23.7.C., and to grant a waiver of the landscaping plan submission requirement and execution thereof as outlined in Article 23, Section 23.3.B, located in an undesignated Square, Plot 2-B in the Fifth Municipal District, bounded by Woodland Highway, Woodland Drive, and Tullis Drive (Municipal Address: 6035 Woodland Highway); and otherwise to provide with respect thereto. (Zoning Docket No. 82/22) Annotation: ELECTRONICALLY SUBMITTED. (90 Days, Cn. Deadline 3/1/23). (Cn, Deadline 2/16/23). 34007 CAL. NO. 34,008 - BY: COUNCILMEMBERS GREEN AND THOMAS Brief: An Ordinance to effect a zoning change from an HU-RD2 Historic Urban Two-Family Residential District to HU-MU Neighborhood Mixed-Use District Overlay zoning district(s): Small Multi-Family Affordable Short Term Rental Interim Zoning District; Residential Short Term Rental Interim Zoning District, on Square 1065, Lot A, in the Third Municipal District, https://cityofno.granicus.com/MinutesViewer.php?view_id=42&amp;clip_id=4365&amp;doc_id=a1705b04-8ddd-11ed-9024-00505691 83fa 34/38 6/23/23, 5:40 PM cityofno.granicus.com/MinutesViewer.php?view_id=42&amp;clip_id=4365&amp;doc_id=a1705b04-8ddd-11ed-9024-00505691 83fa bounded by Franklin Avenue, North Miro Street, Painters Street, and North Tonti Street (Municipal Addresses: 2200-2202 Franklin Avenue); and otherwise to provide with respect thereto. (Zoning Docket NO. 85/22) Annotation: ELECTRONICALLY SUBMITTED. (90 Days, Cn. Deadline 3/15/23). (Cn, Deadline 3/9/23). 34008 43d. CAL. NO. 34,009 - BY: COUNCILMEMBER HARRIS A3e. 43g. Brief: An Ordinance to establish a conditional use to permit a neighborhood commercial establishment in an HU-RD2 Historic Urban Two-Family Residential District, on Square 101, Lot 1, in the Sixth Municipal District, bounded by Chippewa Street, Toledano Street, Annunciation Street, and Louisiana Avenue (Municipal Addresses: 3301 Chippewa Street and 700-712 Toledano Street); and otherwise to provide with respect thereto. (Zoning Docket NO. 88/22) Annotation: ELECTRONICALLY SUBMITTED. (90 Days, Cn. Deadline 3/15/23). (Cn, Deadline 3/9/23). 34009 CAL. NO. 34,010 - BY: COUNCILMEMBER HARRIS Brief: An Ordinance to grant an affordable housing planned development in a C-1 General Commercial District and a Residential Short Term Rental Interim Zoning Overlay District, on Square 420, Lots 7, A or 6, B or 5, C or 4, 3, Pt. 8, and 9, in the First Municipal District, bounded by Martin Luther King, Jr. Boulevard, Willow Street, Clara Street, and Thalia Street (Municipal Addresses: 2809-2829 Martin Luther King, Jr. Boulevard and 1412-1416 Willow Street); and otherwise to provide with respect thereto. (Zoning Docket NO. 89/22) Annotation: ELECTRONICALLY SUBMITTED. (90 Days, Cn. Deadline 3/15/23). (Cn, Deadline 3/9/23). 34010 CAL. NO. 34,011 - BY: COUNCILMEMBER GIARRUSSO Brief: An Ordinance to establish a conditional use to permit a commercial space over 5,000 square feet in floor area in an HU-B1 Historic Urban Neighborhood Business District, on Square 580, Lots 1 and 2, in the Second Municipal District, bounded by Canal Street, North Alexander Street, Iberville Street, and North Murat Street (Municipal Addresses: 4403 https://cityofno.granicus.com/MinutesViewer.php?view_id=42&amp;clip_id=4365&amp;doc_id=a1705b04-8ddd-11ed-9024-00505691 83fa 35/38 6/23/23, 5:40 PM 43h 43}. 43k. 431. https://cityofno.gra cityofno.granicus.com/MinutesViewer.php?view_id=42&amp;clip_id=4365&amp;doc_id=a1705b04-8ddd-11ed-9024-00505691 83fa Canal Street); and otherwise to provide with respect thereto. (Zoning Docket NO. 92/22) Annotation: ELECTRONICALLY SUBMITTED. (90 Days, Cn. Deadline 3/15/23). (Cn, Deadline 3/9/23). 34011 . CAL. NO. 34,012 - BY: COUNCILMEMBER KING Brief: An Ordinance to repeal paragraph 8 of Section 10-122 of the Code of the City of New Orleans to eliminate the alcoholic beverage outlet application processing fee; and otherwise to provide with respect thereto. Annotation: ELECTRONICALLY SUBMITTED. (Council Rule 34. Postponement Deadline 5/5/23). 34012 CAL. NO. 34,013 - BY: COUNCILMEMBERS GIARRUSSO, HARRIS AND KING (BY REQUEST) Brief: An Ordinance to amend Ordinance No. 28,867 M.C.S., which approved the New Orleans Tourism and Cultural Fund’s (NOTCF) proposed budget for 2022, to reflect the NOTCF’s updated budget of revenue and expenditures for 2022; and to provide otherwise with respect thereto. Annotation: ELECTRONICALLY SUBMITTED. (Council Rule 34. Postponement Deadline 5/5/23). 34013 CAL. NO. 34,014 - BY: COUNCILMEMBER KING (BY REQUEST) Brief: An Ordinance to waive certain fees relating to building permits necessary to perform non- structural repair of structures damaged by the tornadoes which occurred in the city of New Orleans on December 14, 2022; and otherwise to provide with respect thereto. Annotation: ELECTRONICALLY SUBMITTED. (Council Rule 34. Postponement Deadline 5/5/23). 34014 CAL. NO. 34,015 - BY: COUNCILMEMBER THOMAS (BY REQUEST) nicus.com/MinutesViewer.php?view_id=42&amp;clip_id=4365&amp;doc_id=a1705b04-8ddd-11ed-9024-0050569183fa 36/38 6/23/23, 5:40 PM cityofno.granicus.com/MinutesViewer.php?view_id=42&amp;clip_id=4365&amp;doc_id=a1705b04-8ddd-11ed-9024-00505691 83fa Brief: An Ordinance to authorize the Mayor of the City of New Orleans to enter into a First Amendment to the Cooperative Endeavor Agreement (“Amendment”) to amend the Cooperative Endeavor Agreement (“Agreement”) between the City of New Orleans (the “City”) and Arbor E&amp;T, LLC d/b/a Equus Workforce Services (the “Contractor’’) relative to the Contractor providing a temporary workforce solution during Mardi Gras 2023 by facilitating a job fair to identify and schedule workers to assist with the clean-up of Mardi Gras 2023; to increase the maximum aggregate amount of compensation payable by the City to the Contractor; to extend the term of the Agreement for an additional one (1) year; and to modify or reaffirm certain terms and conditions, as more fully set forth as Exhibit “1” and incorporated and made a part hereof; and otherwise to provide with respect thereto. Annotation: ELECTRONICALLY SUBMITTED. (Council Rule 34. Postponement Deadline 5/5/23). 34015 43m. CAL. NO. 34,016 - BY: COUNCILMEMBERS MORENO AND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34016 43n.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34017 44. MEETING ADJOURNED @_1:20 P.M. MOVED BY: Thomas SECONDED BY: Green ACTION: Adopt YEAS: Giarrusso, Green, Harris, King, Moreno, Morrell, Thomas - 7 NAYS: 0 https://cityofno.granicus.com/MinutesViewer.php?view_id=42&amp;clip_id=4365&amp;doc_id=a1705b04-8ddd-11ed-9024-00505691 83fa 37/38 6/23/23, 5:40 PM cityofno.granicus.com/MinutesViewer.php?view_id=42&amp;clip_id=4365&amp;doc_id=a1705b04-8ddd-11ed-9024-00505691 83fa ABSTAIN: 0 ABSENT: 0 RECUSED: 0 AND THE MOTION PASSED. https://cityofno.granicus.com/MinutesViewer.php?view_id=42&amp;clip_id=4365&amp;doc_id=a1705b04-8ddd-11ed-9024-00505691 83fa 38/38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