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cityofno.granicus.com/MinutesViewer.php?view_id=42&amp;clip_id=4500&amp;doc_id=8be15eb3-debc-11ed-95dd-0050569183fa</w:t>
        <w:br/>
        <w:t>6/23/23, 5:39 PM</w:t>
        <w:br/>
        <w:t>THE COUNCIL</w:t>
        <w:br/>
        <w:t>City of New Orleans</w:t>
        <w:br/>
        <w:t>HELENA MORENO</w:t>
        <w:br/>
        <w:t>JP MORRELL</w:t>
        <w:br/>
        <w:t>Councilmember-At-Large</w:t>
        <w:br/>
        <w:t>Councilmember-At-Large</w:t>
        <w:br/>
        <w:t>JOSEPH I.</w:t>
        <w:br/>
        <w:t>FREDDIE</w:t>
        <w:br/>
        <w:t>EUGENE J.</w:t>
        <w:br/>
        <w:t>OLIVER M.</w:t>
        <w:br/>
        <w:t>LESLI D.</w:t>
        <w:br/>
        <w:t>GREEN, JR.</w:t>
        <w:br/>
        <w:t>THOMAS, JR.</w:t>
        <w:br/>
        <w:t>HARRIS</w:t>
        <w:br/>
        <w:t>KING III</w:t>
        <w:br/>
        <w:t>GIARRUSSO</w:t>
        <w:br/>
        <w:t>Councilmember</w:t>
        <w:br/>
        <w:t>III</w:t>
        <w:br/>
        <w:t>Councilmember</w:t>
        <w:br/>
        <w:t>Councilmember</w:t>
        <w:br/>
        <w:t>Councilmember</w:t>
        <w:br/>
        <w:t>District E</w:t>
        <w:br/>
        <w:t>District D</w:t>
        <w:br/>
        <w:t>Councilmember</w:t>
        <w:br/>
        <w:t>District C</w:t>
        <w:br/>
        <w:t>District B</w:t>
        <w:br/>
        <w:t>District A</w:t>
        <w:br/>
        <w:t>MINUTES</w:t>
        <w:br/>
        <w:t>Regular City Council Meeting</w:t>
        <w:br/>
        <w:t>to be held in City Hall Council Chamber</w:t>
        <w:br/>
        <w:t>on Thursday, April 6, 2023 at 10:05 A.M.</w:t>
        <w:br/>
        <w:t>ORLEANS</w:t>
        <w:br/>
        <w:t>NEV</w:t>
        <w:br/>
        <w:t>VICE PRESIDENT</w:t>
        <w:br/>
        <w:t>PRESIDENT</w:t>
        <w:br/>
        <w:t>HELENA MORENO</w:t>
        <w:br/>
        <w:t>JP MORRELL</w:t>
        <w:br/>
        <w:t>Councilmember-At-Large</w:t>
        <w:br/>
        <w:t>Councilmember-At-Large</w:t>
        <w:br/>
        <w:t>CITY OF</w:t>
        <w:br/>
        <w:t>*</w:t>
        <w:br/>
        <w:t>LOUISIANA</w:t>
        <w:br/>
        <w:t>1. ROLL CALL - LORA W. JOHNSON, CLERK OF COUNCIL</w:t>
        <w:br/>
        <w:t>UPON CALLING THE ROLL THE FOLLOWING MEMBERS ANSWERED TO THEIR</w:t>
        <w:br/>
        <w:t>NAMES:</w:t>
        <w:br/>
        <w:t>PRESENT:</w:t>
        <w:br/>
        <w:t>GIARRUSSO</w:t>
        <w:br/>
        <w:t>GREEN</w:t>
        <w:br/>
        <w:t>HARRIS</w:t>
        <w:br/>
        <w:t>MORENO (VICE PRESIDENT)</w:t>
        <w:br/>
        <w:t>MORRELL (PRESIDENT)</w:t>
        <w:br/>
        <w:t>ABSENT:</w:t>
        <w:br/>
        <w:t>KING (ARRIVED LATER)</w:t>
        <w:br/>
        <w:t>THOMAS (ARRIVED LATER)</w:t>
        <w:br/>
        <w:t>https://cityofno.granicus.com/MinutesViewer.php?view_id=42&amp;clip_id=4500&amp;doc_id=8be15eb3-debc-11ed-95dd-0050569183fa</w:t>
        <w:br/>
        <w:t>1/47</w:t>
        <w:br/>
        <w:br/>
        <w:t>6/23/23, 5:39 PM</w:t>
        <w:br/>
        <w:t>cityofno.granicus.com/MinutesViewer.php?view_id=42&amp;clip_id=4500&amp;doc_id=8be15eb3-debc-11ed-95dd-0050569183fa</w:t>
        <w:br/>
        <w:t>FIVE MEMBERS PRESENT, CONSTITUTING A QUORUM.</w:t>
        <w:br/>
        <w:t>2. INVOCATION - PASTOR JAMAL WEATHERSBY - NEW HOPE BAPTIST CHURCH</w:t>
        <w:br/>
        <w:t>PLEDGE OF ALLEGIANCE - HELENA MORENO - COUNCILMEMBER-AT-LARGE</w:t>
        <w:br/>
        <w:t>3.</w:t>
        <w:br/>
        <w:t>4. NATIONAL ANTHEM</w:t>
        <w:br/>
        <w:t>PUBLIC E-COMMENTS FORMS, RULES AND INFORMATION ARE AVAILABLE</w:t>
        <w:br/>
        <w:t>5.</w:t>
        <w:br/>
        <w:t>AT https://council.nola.gov/home/</w:t>
        <w:br/>
        <w:t>APPROVAL OF THE MINUTES - March 2, 2023 (Special Meeting), March 8, 2023</w:t>
        <w:br/>
        <w:t>1.</w:t>
        <w:br/>
        <w:t>(Special Meeting), March 9,2023 and March 23, 2023.</w:t>
        <w:br/>
        <w:t>Annotation:</w:t>
        <w:br/>
        <w:t>APPROVED.</w:t>
        <w:br/>
        <w:t>MOVED BY:</w:t>
        <w:br/>
        <w:t>Morrell</w:t>
        <w:br/>
        <w:t>Moreno</w:t>
        <w:br/>
        <w:t>SECONDED BY:</w:t>
        <w:br/>
        <w:t>ACTION:</w:t>
        <w:br/>
        <w:t>Approve</w:t>
        <w:br/>
        <w:t>Giarrusso, Green, Harris, Moreno, Morrell - 5</w:t>
        <w:br/>
        <w:t>YEAS:</w:t>
        <w:br/>
        <w:t>NAYS:</w:t>
        <w:br/>
        <w:t>0</w:t>
        <w:br/>
        <w:t>ABSTAIN:</w:t>
        <w:br/>
        <w:t>0</w:t>
        <w:br/>
        <w:t>King, Thomas - 2</w:t>
        <w:br/>
        <w:t>ABSENT:</w:t>
        <w:br/>
        <w:t>RECUSED:</w:t>
        <w:br/>
        <w:t>0</w:t>
        <w:br/>
        <w:t>AND THE MOTION PASSED.</w:t>
        <w:br/>
        <w:t>SPECIAL ORDERS OF BUSINESS</w:t>
        <w:br/>
        <w:t>FIRST ORDER OF BUSINESS</w:t>
        <w:br/>
        <w:t>PRESENTATION - MENTAL HEALTH</w:t>
        <w:br/>
        <w:t>1.</w:t>
        <w:br/>
        <w:t>COLLABORATIVE UPDATE - SPEAKING - MARY AMBROSE, LMSW AND MELISSE</w:t>
        <w:br/>
        <w:t>MEZA, LMSW OF UNITED WAY OF SOUTHEAST LOUISIANA</w:t>
        <w:br/>
        <w:t>Brief:</w:t>
        <w:br/>
        <w:t>Discussion of progress of Mental Health Collaborative.</w:t>
        <w:br/>
        <w:t>Annotation:</w:t>
        <w:br/>
        <w:t>ELECTRONICALLY SUBMITTED.</w:t>
        <w:br/>
        <w:t>(Cm. Giarrusso).</w:t>
        <w:br/>
        <w:t>APPEARED.</w:t>
        <w:br/>
        <w:t>SECOND ORDER OF BUSINESS - PRESENTATION - MENTAL HEALTH</w:t>
        <w:br/>
        <w:t>2.</w:t>
        <w:br/>
        <w:t>COLLABORATIVE CO-CHAIR, DR. ROCHELLE HEAD-DUNHAM, MD, DFAPA,</w:t>
        <w:br/>
        <w:t>FASAM</w:t>
        <w:br/>
        <w:t>https://cityofno.granicus.com/MinutesViewer.php?view_id=42&amp;clip_id=4500&amp;doc_id=8be15eb3-debc-11ed-95dd-0050569183fa</w:t>
        <w:br/>
        <w:t>2/47</w:t>
        <w:br/>
        <w:br/>
        <w:t>cityofno.granicus.com/MinutesViewer.php?view_id=42&amp;clip_id=4500&amp;doc_id=8be15eb3-debc-11ed-95dd-0050569183fa</w:t>
        <w:br/>
        <w:t>6/23/23, 5:39 PM</w:t>
        <w:br/>
        <w:t>Brief:</w:t>
        <w:br/>
        <w:t>Continued discussion of progress of Mental Health Collaborative.</w:t>
        <w:br/>
        <w:t>Annotation:</w:t>
        <w:br/>
        <w:t>ELECTRONICALLY SUBMITTED.</w:t>
        <w:br/>
        <w:t>(Cm. Giarrusso).</w:t>
        <w:br/>
        <w:t>APPEARED.</w:t>
        <w:br/>
        <w:t>Both Orders of Business 1&amp;2 were taken together.</w:t>
        <w:br/>
        <w:t>At this time Cm. Thomas arrived.</w:t>
        <w:br/>
        <w:t>THIRD ORDER OF BUSINESS - PRESENTATION - MARY CLAIRE LANDRY,</w:t>
        <w:br/>
        <w:t>3.</w:t>
        <w:br/>
        <w:t>EXECUTIVE DIRECTOR OF THE NEW ORLEANS FAMILY JUSTICE CENTER</w:t>
        <w:br/>
        <w:t>Brief:</w:t>
        <w:br/>
        <w:t>Recognizing Mary Claire Landry, Executive Director of the New Orleans Family Justice</w:t>
        <w:br/>
        <w:t>Center, on the occasion of her retirement.</w:t>
        <w:br/>
        <w:t>Annotation:</w:t>
        <w:br/>
        <w:t>ELECTRONICALLY SUBMITTED.</w:t>
        <w:br/>
        <w:t>(Cm. Moreno).</w:t>
        <w:br/>
        <w:t>APPEARED.</w:t>
        <w:br/>
        <w:t>Speaker:</w:t>
        <w:br/>
        <w:t>Susan Hutson</w:t>
        <w:br/>
        <w:t>RESOLUTION - NO. R-23-142 - BY: COUNCILMEMBERS GREEN, THOMAS,</w:t>
        <w:br/>
        <w:t>44.</w:t>
        <w:br/>
        <w:t>GIARRUSSO AND KING (BY REQUEST).</w:t>
        <w:br/>
        <w:t>Brief:</w:t>
        <w:br/>
        <w:t>Requesting the following list of organizations to receive grant funds and the amount awarded</w:t>
        <w:br/>
        <w:t>to each:</w:t>
        <w:br/>
        <w:t>$1,500,000</w:t>
        <w:br/>
        <w:t>New Orleans African American Museum</w:t>
        <w:br/>
        <w:t>$1,500,000</w:t>
        <w:br/>
        <w:t>Preservation Hall Foundation</w:t>
        <w:br/>
        <w:t>Feed the Second Line - Get Lit, Stay Lit</w:t>
        <w:br/>
        <w:t>$300,000</w:t>
        <w:br/>
        <w:t>NORD Foundation</w:t>
        <w:br/>
        <w:t>$350,000</w:t>
        <w:br/>
        <w:t>University Medical Center</w:t>
        <w:br/>
        <w:t>$459,469</w:t>
        <w:br/>
        <w:t>Annotation:</w:t>
        <w:br/>
        <w:t>(Council Rule 34. Postponement Deadline 8/4/23).</w:t>
        <w:br/>
        <w:t>R-23-142</w:t>
        <w:br/>
        <w:t>At this time Cm. King arrived.</w:t>
        <w:br/>
        <w:t>Speaker: (*Did not speak)</w:t>
        <w:br/>
        <w:t>Michael Burnside</w:t>
        <w:br/>
        <w:t>https://cityofno.granicus.com/MinutesViewer.php?view_id=42&amp;clip_id=4500&amp;doc_id=8be15eb3-debc-11ed-95dd-0050569183fa</w:t>
        <w:br/>
        <w:t>3/47</w:t>
        <w:br/>
        <w:br/>
        <w:t>cityofno.granicus.com/MinutesViewer.php?view_id=42&amp;clip_id=4500&amp;doc_id=8be15eb3-debc-11ed-95dd-0050569183fa</w:t>
        <w:br/>
        <w:t>6/23/23, 5:39 PM</w:t>
        <w:br/>
        <w:t>*Kyle Wedberg</w:t>
        <w:br/>
        <w:t>*Edgar "Dook" Chase</w:t>
        <w:br/>
        <w:t>MOVED BY:</w:t>
        <w:br/>
        <w:t>Green</w:t>
        <w:br/>
        <w:t>SECONDED BY:</w:t>
        <w:br/>
        <w:t>Harris</w:t>
        <w:br/>
        <w:t>ACTION:</w:t>
        <w:br/>
        <w:t>Adopt</w:t>
        <w:br/>
        <w:t>Giarrusso, Green, Harris, King, Thomas - 5</w:t>
        <w:br/>
        <w:t>YEAS:</w:t>
        <w:br/>
        <w:t>NAYS:</w:t>
        <w:br/>
        <w:t>ABSTAIN:</w:t>
        <w:br/>
        <w:t>0</w:t>
        <w:br/>
        <w:t>Moreno, Morrell - 2</w:t>
        <w:br/>
        <w:t>ABSENT:</w:t>
        <w:br/>
        <w:t>RECUSED:</w:t>
        <w:br/>
        <w:t>0</w:t>
        <w:br/>
        <w:t>AND THE MOTION PASSED.</w:t>
        <w:br/>
        <w:t>CONSENT AGENDA</w:t>
        <w:br/>
        <w:t>COMMUNICATION - FROM ERIN SPEARS - CHIEF OF STAFF &amp; COUNSEL,</w:t>
        <w:br/>
        <w:t>1.</w:t>
        <w:br/>
        <w:t>COUNCIL UTILITIES REGULATORY OFFICE</w:t>
        <w:br/>
        <w:t>Brief:</w:t>
        <w:br/>
        <w:t>Submitting the transmittal document for communications related to electric and gas utility</w:t>
        <w:br/>
        <w:t>matters to be received by the Council of the City of New Orleans at its meeting on April 6,</w:t>
        <w:br/>
        <w:t>2023:</w:t>
        <w:br/>
        <w:t>Communications from Entergy New Orleans, LLC ("ENO")</w:t>
        <w:br/>
        <w:t>1. Environmental Adjustments for the April 2023 Billing</w:t>
        <w:br/>
        <w:t>Cycle, UD-18-07</w:t>
        <w:br/>
        <w:t>2. Purchased Gas Adjustments for the April 2023 Billing</w:t>
        <w:br/>
        <w:t>Cycle, UD-18-07</w:t>
        <w:br/>
        <w:t>3. Purchased Power Cost Recovery Adjustments for the April</w:t>
        <w:br/>
        <w:t>2023 Billing Cycle, UD-18-07</w:t>
        <w:br/>
        <w:t>4. Fuel Adjustments for the April 2023 Billing Cycle,</w:t>
        <w:br/>
        <w:t>UD-18- 07</w:t>
        <w:br/>
        <w:t>5. Comments, UD-22-04</w:t>
        <w:br/>
        <w:t>6. Notice of Sale of Paterson North Property, submitted</w:t>
        <w:br/>
        <w:t>pursuant to the 2005 agreement</w:t>
        <w:br/>
        <w:t>7. 4th Quarter 2022 Report on Nonregulated Assets, submitted</w:t>
        <w:br/>
        <w:t>pursuant to Resolution R-98-187</w:t>
        <w:br/>
        <w:t>8. 4th Quarter 2022 Reliability Plan Project Status Report,</w:t>
        <w:br/>
        <w:t>submitted pursuant to Resolution R-18-98</w:t>
        <w:br/>
        <w:t>9. 4th Quarter 2022 Customer Interruptions Report, submitted</w:t>
        <w:br/>
        <w:t>pursuant to Resolutions R-17-427 and R-18-98</w:t>
        <w:br/>
        <w:t>Other Communications</w:t>
        <w:br/>
        <w:t>1. Comments, submitted by the Alliance for Affordable Energy</w:t>
        <w:br/>
        <w:t>and the National Audubon Society, UD-22-04</w:t>
        <w:br/>
        <w:t>2. Comments, submitted by Sierra Club, UD-22-04</w:t>
        <w:br/>
        <w:t>Annotation:</w:t>
        <w:br/>
        <w:t>ELECTRONICALLY SUBMITTED.</w:t>
        <w:br/>
        <w:t>RECEIVED.</w:t>
        <w:br/>
        <w:t>Entergy - Memo - Erin Spears - Communications</w:t>
        <w:br/>
        <w:t>https://cityofno.granicus.com/MinutesViewer.php?view_id=42&amp;clip_id=4500&amp;doc_id=8be15eb3-debc-11ed-95dd-0050569183fa</w:t>
        <w:br/>
        <w:t>4/47</w:t>
        <w:br/>
        <w:br/>
        <w:t>cityofno.granicus.com/MinutesViewer.php?view_id=42&amp;clip_id=4500&amp;doc_id=8be15eb3-debc-11ed-95dd-0050569183fa</w:t>
        <w:br/>
        <w:t>6/23/23, 5:39 PM</w:t>
        <w:br/>
        <w:t>Entergy - Scott M. Celino - ENOL EAC</w:t>
        <w:br/>
        <w:t>Entergy - Scott M. Celino - PGA Filing</w:t>
        <w:br/>
        <w:t>Entergy - Scott Celino - ENOL PPCR</w:t>
        <w:br/>
        <w:t>Entergy- Scott Celino - FAC-5</w:t>
        <w:br/>
        <w:t>Entergy - Courtney R. Nicholson - Comments on Advisors' Report</w:t>
        <w:br/>
        <w:t>Entergy - Courtney R. Nicholson - Paterson North Letter</w:t>
        <w:br/>
        <w:t>Entergy - Courtney R. Nicholson - Settlement Agreement - R-98-187</w:t>
        <w:br/>
        <w:t>Entergy - Courtney R. Nicholson - 4th Qtr Reliability Progress Report</w:t>
        <w:br/>
        <w:t>Entergy - Courtney R, Nicholson - ENO 4th Qtr 2022 Customer Interruptions Report</w:t>
        <w:br/>
        <w:t>Entergy - Susan Stevens Miller - AAE and Audubon Joint Reply Comments FINAL</w:t>
        <w:br/>
        <w:t>Entergy - Elena Saxonhouse - Sierra Club Comments on Advisors Report (UD-22-04) 3-29-23</w:t>
        <w:br/>
        <w:t>Speaker:</w:t>
        <w:br/>
        <w:t>Michael Burnside</w:t>
        <w:br/>
        <w:t>E-Comment: (*Did not speak)</w:t>
        <w:br/>
        <w:t>Brian L. Turner, Ph.D (Mr. Turner wanted to speak on the OOB regarding Mental Health)</w:t>
        <w:br/>
        <w:t>SOUTHERN</w:t>
        <w:br/>
        <w:t>COMMUNICATION - FROM ANDREW SHEPPARD, MANAGER,</w:t>
        <w:br/>
        <w:t>2.</w:t>
        <w:br/>
        <w:t>RECYCING, L.L.C.</w:t>
        <w:br/>
        <w:t>Brief:</w:t>
        <w:br/>
        <w:t>Requesting an extension of one-year from June 6, 2023 to June 6, 2024 to the Conditional Use</w:t>
        <w:br/>
        <w:t>in Calendar No. 32404 - Ord. No. 27893 M.C.S ., ZD NO. 91/18 for property located at 4201</w:t>
        <w:br/>
        <w:t>France Road.</w:t>
        <w:br/>
        <w:t>Annotation:</w:t>
        <w:br/>
        <w:t>RECEIVED. (Hearing Date Set For May 11, 2023).</w:t>
        <w:br/>
        <w:t>Extension of Time - Andrew Sheppard, Manager - 4201 France Street</w:t>
        <w:br/>
        <w:t>COMMUNICATION - FROM ZACHARY SMITH, OWNER, ZACH SMITH,</w:t>
        <w:br/>
        <w:t>3.</w:t>
        <w:br/>
        <w:t>CONSULTING</w:t>
        <w:br/>
        <w:t>Brief:</w:t>
        <w:br/>
        <w:t>Requesting to appeal the University Area Off-Street Parking Interim Zoning District for the</w:t>
        <w:br/>
        <w:t>property located at 7465-7467 Pitt Street.</w:t>
        <w:br/>
        <w:t>Annotation:</w:t>
        <w:br/>
        <w:t>ELECTRONICALLY SUBMITTED.</w:t>
        <w:br/>
        <w:t>RECEIVED. (Hearing Date Set For 4/20/23).</w:t>
        <w:br/>
        <w:t>https://cityofno.granicus.com/MinutesViewer.php?view_id=42&amp;clip_id=4500&amp;doc_id=8be15eb3-debc-11ed-95dd-0050569183fa</w:t>
        <w:br/>
        <w:t>5/47</w:t>
        <w:br/>
        <w:br/>
        <w:t>6/23/23, 5:39 PM</w:t>
        <w:br/>
        <w:t>cityofno.granicus.com/MinutesViewer.php?view_id=42&amp;clip_id=4500&amp;doc_id=8be15eb3-debc-11ed-95dd-0050569183fa</w:t>
        <w:br/>
        <w:t>Zachary Smith - IZD - 7465-7467 Pitt Street</w:t>
        <w:br/>
        <w:t>COMMUNICATION - FROM ELIZABETH HOLMAN, DIRECTOR OF LAND USE,</w:t>
        <w:br/>
        <w:t>4.</w:t>
        <w:br/>
        <w:t>COUNCILMEMBER LESLI HARRIS, DISTRICT "B"</w:t>
        <w:br/>
        <w:t>Brief:</w:t>
        <w:br/>
        <w:t>Transmitting the Mayor's Office of Economic Development's recommendation of approval,</w:t>
        <w:br/>
        <w:t>and requesting the scheduling of a public hearing, for the following Tax Exemption</w:t>
        <w:br/>
        <w:t>applications:</w:t>
        <w:br/>
        <w:t>* RTA #2020-0213, 2740 St. Louis Street, NORF 2 St. Louis LLC</w:t>
        <w:br/>
        <w:t>* RTA #2023-0002, 2515 Canal Street, CrescentCare MidCity LLC</w:t>
        <w:br/>
        <w:t>Annotation:</w:t>
        <w:br/>
        <w:t>ELECTRONICALLY SUBMITTED.</w:t>
        <w:br/>
        <w:t>RECEIVED. (Hearing Date Set For 4/20/23).</w:t>
        <w:br/>
        <w:t>RTA - Communication - Elizabeth Holman</w:t>
        <w:br/>
        <w:t>RTA Report - 2740 St. Louis Street - Attachment to Communication from Elizabeth Holman</w:t>
        <w:br/>
        <w:t>RTA Report - 2515 Canal Street - Attachment to Communication from Elizabeth Holman</w:t>
        <w:br/>
        <w:t>COMMUNICATION - FROM DARREN P. LOMBARD, CLERK OF CRIMINAL</w:t>
        <w:br/>
        <w:t>5.</w:t>
        <w:br/>
        <w:t>DISTRICT COURT, CHIEF OF ELECTIONS OFFICER</w:t>
        <w:br/>
        <w:t>Brief:</w:t>
        <w:br/>
        <w:t>Submitting in collaboration with Councilmember King the following Temporary Emergency</w:t>
        <w:br/>
        <w:t>Polling location changes recommended to the City Council:</w:t>
        <w:br/>
        <w:t>Ward/ From:</w:t>
        <w:br/>
        <w:t>To:</w:t>
        <w:br/>
        <w:t>Precinct:</w:t>
        <w:br/>
        <w:t>Stallings St. Claude</w:t>
        <w:br/>
        <w:t>Engine House #24</w:t>
        <w:br/>
        <w:t>9/09</w:t>
        <w:br/>
        <w:t>1042 Poland Ave.</w:t>
        <w:br/>
        <w:t>Recreation Center</w:t>
        <w:br/>
        <w:t>4300 St. Claude Ave.</w:t>
        <w:br/>
        <w:t>Stallings St. Claude</w:t>
        <w:br/>
        <w:t>Engine House #24</w:t>
        <w:br/>
        <w:t>9/12</w:t>
        <w:br/>
        <w:t>1042 Poland Ave.</w:t>
        <w:br/>
        <w:t>Recreation Center</w:t>
        <w:br/>
        <w:t>4300 St. Claude Ave.</w:t>
        <w:br/>
        <w:t>Annotation:</w:t>
        <w:br/>
        <w:t>ELECTRONICALLY SUBMITTED.</w:t>
        <w:br/>
        <w:t>RECEIVED.</w:t>
        <w:br/>
        <w:t>Darren P. Lombard, Clerk of Criminal District Court</w:t>
        <w:br/>
        <w:t>https://cityofno.granicus.com/MinutesViewer.php?view_id=42&amp;clip_id=4500&amp;doc_id=8be15eb3-debc-11ed-95dd-0050569183fa</w:t>
        <w:br/>
        <w:t>6/47</w:t>
        <w:br/>
        <w:br/>
        <w:t>cityofno.granicus.com/MinutesViewer.php?view_id=42&amp;clip_id=4500&amp;doc_id=8be15eb3-debc-11ed-95dd-0050569183fa</w:t>
        <w:br/>
        <w:t>6/23/23, 5:39 PM</w:t>
        <w:br/>
        <w:t>COMMUNICATION - FROM JENNIFER AVENGO, DIRECTOR, DEPARTMENT OF</w:t>
        <w:br/>
        <w:t>6.</w:t>
        <w:br/>
        <w:t>HEALTH, CITY OF NEW ORLEANS</w:t>
        <w:br/>
        <w:t>Brief:</w:t>
        <w:br/>
        <w:t>Submitting a proposed agreement between the City of New Orleans and Resources for Human</w:t>
        <w:br/>
        <w:t>Development, Inc. (RHD), a completed contract summary form, and the related Motion,</w:t>
        <w:br/>
        <w:t>pursuant to Rule 57.</w:t>
        <w:br/>
        <w:t>Annotation:</w:t>
        <w:br/>
        <w:t>ELECTRONICALLY SUBMITTED.</w:t>
        <w:br/>
        <w:t>RECEIVED AND REFERRED THE CRIMINAL JUSTICE COMMITTEE. (See Motion No.</w:t>
        <w:br/>
        <w:t>M-23-140).</w:t>
        <w:br/>
        <w:t>Dr. Jennifer Avegno, Director - Health Department</w:t>
        <w:br/>
        <w:t>COMMUNICATION - FROM AMY TREPAGNIER, PERSONNEL DIRECTOR, CITY OF</w:t>
        <w:br/>
        <w:t>7.</w:t>
        <w:br/>
        <w:t>NEW ORLEANS, DEPARTMENT OF CIVIL SERVICE</w:t>
        <w:br/>
        <w:t>Brief:</w:t>
        <w:br/>
        <w:t>Submitting the Monthly raw data relative to current staffing, hiring, and applications to the</w:t>
        <w:br/>
        <w:t>New Orleans Police Department as required by City Council Ordinance No. 29130.</w:t>
        <w:br/>
        <w:t>Annotation:</w:t>
        <w:br/>
        <w:t>ELECTRONICALLY SUBMITTED.</w:t>
        <w:br/>
        <w:t>RECEIVED.</w:t>
        <w:br/>
        <w:t>Amy Trepagnier, Personnel Director - Civil Service</w:t>
        <w:br/>
        <w:t>REPORT - OF THE DEPUTY DIRECTOR OF THE NEW ORLEANS HISTORIC</w:t>
        <w:br/>
        <w:t>8.</w:t>
        <w:br/>
        <w:t>DISTRICT LANDMARKS COMMISSION ' CENTRAL BUSINESS DISTRICT</w:t>
        <w:br/>
        <w:t>HISTORIC DISTRICT LANDMARKS COMMISSION</w:t>
        <w:br/>
        <w:t>Brief:</w:t>
        <w:br/>
        <w:t>Submitting a report regarding an appeal of the Historic District Landmarks Commission's</w:t>
        <w:br/>
        <w:t>(HDLC) nomination of 1001 Howard Avenue, the Plaza Tower as a landmark under the</w:t>
        <w:br/>
        <w:t>jurisdiction of the Historic District Landmarks Commission (HDLC).</w:t>
        <w:br/>
        <w:t>Annotation:</w:t>
        <w:br/>
        <w:t>ELECTRONICALLY SUBMITTED.</w:t>
        <w:br/>
        <w:t>RECEIVED.</w:t>
        <w:br/>
        <w:t>HDLC Report - 1001 Howard Avenue</w:t>
        <w:br/>
        <w:t>HDLC Report - 1001 Howard Avenue - Plaza Tower National Register</w:t>
        <w:br/>
        <w:t>Speaker:</w:t>
        <w:br/>
        <w:t>Michael Burnside</w:t>
        <w:br/>
        <w:t>9</w:t>
        <w:br/>
        <w:t>REPORT - OF THE DIRECTOR OF THE VIEUX CARRE COMMISSION</w:t>
        <w:br/>
        <w:t>7/47</w:t>
        <w:br/>
        <w:t>https://cityofno.granicus.com/MinutesViewer.php?view_id=42&amp;clip_id=4500&amp;doc_id=8be15eb3-debc-11ed-95dd-0050569183fa</w:t>
        <w:br/>
        <w:br/>
        <w:t>cityofno.granicus.com/MinutesViewer.php?view_id=42&amp;clip_id=4500&amp;doc_id=8be15eb3-debc-11ed-95dd-0050569183fa</w:t>
        <w:br/>
        <w:t>6/23/23, 5:39 PM</w:t>
        <w:br/>
        <w:t>Brief:</w:t>
        <w:br/>
        <w:t>Submitting the report detailing an appeal of Vieux Carre Commission's (VCC) decision of</w:t>
        <w:br/>
        <w:t>approval to construct a shed and to install a generator at 1009 Burgundy Street.</w:t>
        <w:br/>
        <w:t>Annotation:</w:t>
        <w:br/>
        <w:t>RECEIVED.</w:t>
        <w:br/>
        <w:t>VCC Report - 1009 Burgundy Street</w:t>
        <w:br/>
        <w:t>10. REPORT - OF THE EXECUTIVE DIRECTOR OF THE CITY PLANNING</w:t>
        <w:br/>
        <w:t>COMMISSION</w:t>
        <w:br/>
        <w:t>Brief:</w:t>
        <w:br/>
        <w:t>Transmitting Zoning Docket Numbers 16/23 - Cm. Harris, 20/23 - Cm. Harris, Cn. Deadline</w:t>
        <w:br/>
        <w:t>6/5/23.</w:t>
        <w:br/>
        <w:t>Annotation:</w:t>
        <w:br/>
        <w:t>ELECTRONICALLY SUBMITTED.</w:t>
        <w:br/>
        <w:t>RECEIVED. (Hearing Date Set For 4/20/23).</w:t>
        <w:br/>
        <w:t>CPC Transmittal Report</w:t>
        <w:br/>
        <w:t>11. CAL. NO. 34,089 - BY: COUNCILMEMBER HARRIS</w:t>
        <w:br/>
        <w:t>Brief:</w:t>
        <w:br/>
        <w:t>An Ordinance to establish a conditional use to permit live entertainment (secondary use) in a</w:t>
        <w:br/>
        <w:t>brewery in an MU-1 Medium Intensity Mixed-Use District, on Square 21, Lot X, in the</w:t>
        <w:br/>
        <w:t>Fourth Municipal District, bounded by Tchoupitoulas Street, Eighth Street, Saint Thomas</w:t>
        <w:br/>
        <w:t>Street, and Seventh Street (Municipal Address: 3033 Tchoupitoulas Street); and otherwise to</w:t>
        <w:br/>
        <w:t>provide with respect thereto. (ZONING DOCKET NO. 6/23)</w:t>
        <w:br/>
        <w:t>Annotation:</w:t>
        <w:br/>
        <w:t>ELECTRONICALLY SUBMITTED.</w:t>
        <w:br/>
        <w:t>(90 Days, Cn. Deadline 5/17/23).</w:t>
        <w:br/>
        <w:t>(Cn. Deadline 5/11/23).</w:t>
        <w:br/>
        <w:t>ADOPTED.</w:t>
        <w:br/>
        <w:t>34089 - 29392 M.C.S.</w:t>
        <w:br/>
        <w:t>12. CAL. NO. 34,110 - BY: COUNCILMEMBER MORENO</w:t>
        <w:br/>
        <w:t>Brief:</w:t>
        <w:br/>
        <w:t>An Ordinance to authorize the Mayor of the City of New Orleans to enter into a Subrecipient</w:t>
        <w:br/>
        <w:t>Agreement (the "Agreement") by and between the City of New Orleans (the "City") and Total</w:t>
        <w:br/>
        <w:t>Community Action ("Subrecipient"), to utilize $3,200,000.00 in American Rescue Plan funds</w:t>
        <w:br/>
        <w:t>for the valuable public purpose of addressing economic hardship related to the COVID-19</w:t>
        <w:br/>
        <w:t>pandemic by providing assistance to constituents with utility arrearages incurred during the</w:t>
        <w:br/>
        <w:t>pandemic (the "Public Purpose"), as more fully set forth in the Agreement, attached hereto as</w:t>
        <w:br/>
        <w:t>Exhibit 1 and made a part hereof; and otherwise to provide with respect thereto.</w:t>
        <w:br/>
        <w:t>Annotation:</w:t>
        <w:br/>
        <w:t>ELECTRONICALLY SUBMITTED.</w:t>
        <w:br/>
        <w:t>https://cityofno.granicus.com/MinutesViewer.php?view_id=42&amp;clip_id=4500&amp;doc_id=8be15eb3-debc-11ed-95dd-0050569183fa</w:t>
        <w:br/>
        <w:t>8/47</w:t>
        <w:br/>
        <w:br/>
        <w:t>cityofno.granicus.com/MinutesViewer.php?view_id=42&amp;clip_id=4500&amp;doc_id=8be15eb3-debc-11ed-95dd-0050569183fa</w:t>
        <w:br/>
        <w:t>6/23/23, 5:39 PM</w:t>
        <w:br/>
        <w:t>(Council Rule 34. Postponement Deadline 7/21/23).</w:t>
        <w:br/>
        <w:t>(Climate Change, Sustainability Committee and the</w:t>
        <w:br/>
        <w:t>(Governmental Affairs Committee recommended approval).</w:t>
        <w:br/>
        <w:t>ADOPTED.</w:t>
        <w:br/>
        <w:t>34110 - 29402 M.S.C.</w:t>
        <w:br/>
        <w:t>13. MOTION - NO. M-23-127 - BY: COUNCILMEMBER KING (BY REQUEST).</w:t>
        <w:br/>
        <w:t>Brief:</w:t>
        <w:br/>
        <w:t>Adding the President of the Council as a signatory to Amendment No. 11 to the contract</w:t>
        <w:br/>
        <w:t>between the City of New Orleans and Sev1 Tech, LLC, and authorizing the President of the</w:t>
        <w:br/>
        <w:t>Council to sign the Amendment No. 11 to the contract between the City of New Orleans and</w:t>
        <w:br/>
        <w:t>Sev1 Tech, LLC.</w:t>
        <w:br/>
        <w:t>Annotation:</w:t>
        <w:br/>
        <w:t>(Council Rule 34. Postponement Deadline 8/4/23).</w:t>
        <w:br/>
        <w:t>(Joint Governmental Affairs and Budget Committee recommended approval).</w:t>
        <w:br/>
        <w:t>ADOPTED.</w:t>
        <w:br/>
        <w:t>M-23-127</w:t>
        <w:br/>
        <w:t>14. MOTION - NO. M-23-128 - BY: COUNCILMEMBER KING (BY REQUEST).</w:t>
        <w:br/>
        <w:t>Brief:</w:t>
        <w:br/>
        <w:t>Adding the President of the Council as a signatory to Amendment No. 1 to the emergency</w:t>
        <w:br/>
        <w:t>contract between the City of New Orleans and Acadian Ambulance Service, Inc ., and</w:t>
        <w:br/>
        <w:t>authorizing the President of the Council to sign Amendment No. 1 to the emergency contract</w:t>
        <w:br/>
        <w:t>between the City of New Orleans and Acadian Ambulance Services, Inc ..</w:t>
        <w:br/>
        <w:t>Annotation:</w:t>
        <w:br/>
        <w:t>(Council Rule 34. Postponement Deadline 8/4/23).</w:t>
        <w:br/>
        <w:t>(Joint Governmental Affairs and Budget Committee recommended approval).</w:t>
        <w:br/>
        <w:t>ADOPTED.</w:t>
        <w:br/>
        <w:t>M-23-128</w:t>
        <w:br/>
        <w:t>15. MOTION - NO. M-23-129 - BY: COUNCILMEMBER THOMAS (BY REQUEST).</w:t>
        <w:br/>
        <w:t>Brief:</w:t>
        <w:br/>
        <w:t>Adding the President of the Council as a signatory to the contract between the City of New</w:t>
        <w:br/>
        <w:t>Orleans and Quartech Corrections, L.L.C ., and authorizing the President of the Council to</w:t>
        <w:br/>
        <w:t>sign the professional services agreement between the City of New Orleans and Quartech</w:t>
        <w:br/>
        <w:t>Corrections, L.L.C ..</w:t>
        <w:br/>
        <w:t>Annotation:</w:t>
        <w:br/>
        <w:t>(Council Rule 34. Postponement Deadline 8/4/23).</w:t>
        <w:br/>
        <w:t>(Joint Governmental Affairs and Budget Committee recommended approval).</w:t>
        <w:br/>
        <w:t>ADOPTED.</w:t>
        <w:br/>
        <w:t>M-23-129</w:t>
        <w:br/>
        <w:t>https://cityofno.granicus.com/MinutesViewer.php?view_id=42&amp;clip_id=4500&amp;doc_id=8be15eb3-debc-11ed-95dd-0050569183fa</w:t>
        <w:br/>
        <w:t>9/47</w:t>
        <w:br/>
        <w:br/>
        <w:t>cityofno.granicus.com/MinutesViewer.php?view_id=42&amp;clip_id=4500&amp;doc_id=8be15eb3-debc-11ed-95dd-0050569183fa</w:t>
        <w:br/>
        <w:t>6/23/23, 5:39 PM</w:t>
        <w:br/>
        <w:t>16. RESOLUTION - NO. R-23-130 - BY: COUNCILMEMBER MORENO</w:t>
        <w:br/>
        <w:t>Brief:</w:t>
        <w:br/>
        <w:t>RESOLUTION AND ORDER RELATED TO MADISON ENERGY INVESTMENTS, INC.</w:t>
        <w:br/>
        <w:t>MOTION TO AMEND COMMUNITY SOLAR RULES DOCKET NO. UD-18-03</w:t>
        <w:br/>
        <w:t>Annotation:</w:t>
        <w:br/>
        <w:t>(Council Rule 34. Postponement Deadline 8/4/23).</w:t>
        <w:br/>
        <w:t>(Climate Change, Sustainability Committee and the Governmental Affairs Committee</w:t>
        <w:br/>
        <w:t>recommended approval).</w:t>
        <w:br/>
        <w:t>ADOPTED.</w:t>
        <w:br/>
        <w:t>R-23-130</w:t>
        <w:br/>
        <w:t>17. MOTION - NO. M-23-132 - BY: COUNCILMEMBER GIARRUSSO (BY REQUEST).</w:t>
        <w:br/>
        <w:t>Brief:</w:t>
        <w:br/>
        <w:t>Ratifying, confirming and approving the Mayor's reappointment of Elizabeth Boh, as a</w:t>
        <w:br/>
        <w:t>member of the Sanford "Sandy" Krasnoff New Orleans Criminal Justice Council, effective</w:t>
        <w:br/>
        <w:t>upon approval by the Council of the City of New Orleans, for a term that will expire on</w:t>
        <w:br/>
        <w:t>December 31, 2023.</w:t>
        <w:br/>
        <w:t>Annotation:</w:t>
        <w:br/>
        <w:t>(Council Rule 34. Postponement Deadline 8/4/23).</w:t>
        <w:br/>
        <w:t>(Questionnaire received. Governmental Affairs Committee recommended approval).</w:t>
        <w:br/>
        <w:t>CONTINUED TO THE MEETING OF 4/20/23.</w:t>
        <w:br/>
        <w:t>M-23-132</w:t>
        <w:br/>
        <w:t>Moved by Cm. Giarrusso, seconded by Cm. Moreno, Motion No. M-23-132 will be removed</w:t>
        <w:br/>
        <w:t>from the Consent Agenda, placed on the Regular Agenda and Continued to the Meeting of</w:t>
        <w:br/>
        <w:t>4/20/22.</w:t>
        <w:br/>
        <w:t>18. MOTION - NO. M-23-133 - BY: COUNCILMEMBER GIARRUSSO (BY REQUEST).</w:t>
        <w:br/>
        <w:t>Brief:</w:t>
        <w:br/>
        <w:t>Ratifying, confirming and approving the Mayor's appointment of Lawrence Timothy Lupin</w:t>
        <w:br/>
        <w:t>(vice Stephanie Bruno), as a member of the Historic District Landmarks Commission,</w:t>
        <w:br/>
        <w:t>representing Uptown, effective upon approval by the Council of the City of New Orleans, for</w:t>
        <w:br/>
        <w:t>a term that will expire on June 30, 2026.</w:t>
        <w:br/>
        <w:t>Annotation:</w:t>
        <w:br/>
        <w:t>(Council Rule 34. Postponement Deadline 8/4/23).</w:t>
        <w:br/>
        <w:t>(Questionnaire received. Governmental Affairs Committee recommended approval).</w:t>
        <w:br/>
        <w:t>CONTINUED TO THE MEETING OF 4/20/23.</w:t>
        <w:br/>
        <w:t>M-23-133</w:t>
        <w:br/>
        <w:t>Moved by Cm. Giarrusso, seconded by Cm. Moreno, Motion No. M-23-133 will be removed</w:t>
        <w:br/>
        <w:t>from the Consent Agenda, placed on the Regular Agenda and Continued to the Meeting of</w:t>
        <w:br/>
        <w:t>4/20/22.</w:t>
        <w:br/>
        <w:t>https://cityofno.granicus.com/MinutesViewer.php?view_id=42&amp;clip_id=4500&amp;doc_id=8be15eb3-debc-11ed-95dd-0050569183fa</w:t>
        <w:br/>
        <w:t>10/47</w:t>
        <w:br/>
        <w:br/>
        <w:t>cityofno.granicus.com/MinutesViewer.php?view_id=42&amp;clip_id=4500&amp;doc_id=8be15eb3-debc-11ed-95dd-0050569183fa</w:t>
        <w:br/>
        <w:t>6/23/23, 5:39 PM</w:t>
        <w:br/>
        <w:t>19. MOTION - NO. M-23-134 - BY: COUNCILMEMBER KING (BY REQUEST).</w:t>
        <w:br/>
        <w:t>Brief:</w:t>
        <w:br/>
        <w:t>Ratifying, confirming and approving the Mayor's appointment of Shawanda Poree (vice</w:t>
        <w:br/>
        <w:t>Heather Szapary), as a member of the Historic District Landmarks Commission, representing</w:t>
        <w:br/>
        <w:t>Algiers Point, effective upon approval by the Council of the City of New Orleans, for a term</w:t>
        <w:br/>
        <w:t>that will expire on June 30, 2025.</w:t>
        <w:br/>
        <w:t>Annotation:</w:t>
        <w:br/>
        <w:t>(Council Rule 34. Postponement Deadline 8/4/23).</w:t>
        <w:br/>
        <w:t>(Questionnaire received. Governmental Affairs Committee recommended approval).</w:t>
        <w:br/>
        <w:t>ADOPTED.</w:t>
        <w:br/>
        <w:t>M-23-134</w:t>
        <w:br/>
        <w:t>20. MOTION - NO. M-23-135 - BY: COUNCILMEMBER KING (BY REQUEST).</w:t>
        <w:br/>
        <w:t>Brief:</w:t>
        <w:br/>
        <w:t>Ratifying, confirming and approving the Mayor's reappointment of Gregory Ravy, as a</w:t>
        <w:br/>
        <w:t>member of the Sanford "Sandy" Krasnoff New Orleans Criminal Justice Council, effective</w:t>
        <w:br/>
        <w:t>upon approval by the Council of the City of New Orleans, for a term that will expire on</w:t>
        <w:br/>
        <w:t>December 31, 2023.</w:t>
        <w:br/>
        <w:t>Annotation:</w:t>
        <w:br/>
        <w:t>(Council Rule 34. Postponement Deadline 8/4/23).</w:t>
        <w:br/>
        <w:t>(Questionnaire received. Governmental Affairs Committee recommended approval).</w:t>
        <w:br/>
        <w:t>ADOPTED.</w:t>
        <w:br/>
        <w:t>M-23-135</w:t>
        <w:br/>
        <w:t>21. MOTION - NO. M-23-136 - BY: COUNCILMEMBER GREEN (BY REQUEST).</w:t>
        <w:br/>
        <w:t>Brief:</w:t>
        <w:br/>
        <w:t>Ratifying, confirming and approving the Mayor's reappointment of Melissa Sawyer, as a</w:t>
        <w:br/>
        <w:t>member of the Sanford "Sandy" Krasnoff New Orleans Criminal Justice Council, effective</w:t>
        <w:br/>
        <w:t>upon approval by the Council of the City of New Orleans, for a term that will expire on</w:t>
        <w:br/>
        <w:t>December 31, 2023.</w:t>
        <w:br/>
        <w:t>Annotation:</w:t>
        <w:br/>
        <w:t>(Council Rule 34. Postponement Deadline 8/4/23).</w:t>
        <w:br/>
        <w:t>(Questionnaire received. Governmental Affairs Committee recommended approval).</w:t>
        <w:br/>
        <w:t>ADOPTED.</w:t>
        <w:br/>
        <w:t>M-23-136</w:t>
        <w:br/>
        <w:t>22. MOTION - NO. M-23-137 - BY: COUNCILMEMBER KING (BY REQUEST).</w:t>
        <w:br/>
        <w:t>Brief:</w:t>
        <w:br/>
        <w:t>Ratifying, confirming and approving the Mayor's appointment of Jennie Cannon West (vice</w:t>
        <w:br/>
        <w:t>Donna Wakeman), as a member of the Historic District Landmarks Commission, representing</w:t>
        <w:br/>
        <w:t>Marigny, effective upon approval by the Council of the City of New Orleans, for a term that</w:t>
        <w:br/>
        <w:t>https://cityofno.granicus.com/MinutesViewer.php?view_id=42&amp;clip_id=4500&amp;doc_id=8be15eb3-debc-11ed-95dd-0050569183fa</w:t>
        <w:br/>
        <w:t>11/47</w:t>
        <w:br/>
        <w:br/>
        <w:t>cityofno.granicus.com/MinutesViewer.php?view_id=42&amp;clip_id=4500&amp;doc_id=8be15eb3-debc-11ed-95dd-0050569183fa</w:t>
        <w:br/>
        <w:t>6/23/23, 5:39 PM</w:t>
        <w:br/>
        <w:t>will expire on June 30, 2023</w:t>
        <w:br/>
        <w:t>Annotation:</w:t>
        <w:br/>
        <w:t>(Council Rule 34. Postponement Deadline 8/4/23).</w:t>
        <w:br/>
        <w:t>(Questionnaire received. Governmental Affairs Committee recommended approval).</w:t>
        <w:br/>
        <w:t>ADOPTED</w:t>
        <w:br/>
        <w:t>M-23-137</w:t>
        <w:br/>
        <w:t>23. MOTION TO ADOPT CONSENT AGENDA AND REFER OTHER MATTERS TO THE</w:t>
        <w:br/>
        <w:t>PROPER AGENCY.</w:t>
        <w:br/>
        <w:t>MOVED BY:</w:t>
        <w:br/>
        <w:t>Harris</w:t>
        <w:br/>
        <w:t>SECONDED BY:</w:t>
        <w:br/>
        <w:t>Green</w:t>
        <w:br/>
        <w:t>ACTION:</w:t>
        <w:br/>
        <w:t>Adopt</w:t>
        <w:br/>
        <w:t>Giarrusso, Green, Harris, King, Moreno, Thomas - 6</w:t>
        <w:br/>
        <w:t>YEAS:</w:t>
        <w:br/>
        <w:t>NAYS:</w:t>
        <w:br/>
        <w:t>ABSTAIN:</w:t>
        <w:br/>
        <w:t>0</w:t>
        <w:br/>
        <w:t>Morrell - 1</w:t>
        <w:br/>
        <w:t>ABSENT:</w:t>
        <w:br/>
        <w:t>RECUSED:</w:t>
        <w:br/>
        <w:t>0</w:t>
        <w:br/>
        <w:t>AND THE MOTION PASSED.</w:t>
        <w:br/>
        <w:t>24. AND THE CONSENT AGENDA WAS ADOPTED.</w:t>
        <w:br/>
        <w:t>27. CAL. NO. 34,111 - BY: COUNCILMEMBER HARRIS (BY REQUEST).</w:t>
        <w:br/>
        <w:t>Brief:</w:t>
        <w:br/>
        <w:t>An Ordinance authorizing the Mayor of the City of New Orleans to enter into a Cooperative</w:t>
        <w:br/>
        <w:t>Endeavor Agreement ("CEA") between the City of New Orleans (the "City") and the State of</w:t>
        <w:br/>
        <w:t>Louisiana, Department of Public Safety and Corrections, Public Safety Services, Office of</w:t>
        <w:br/>
        <w:t>State Police, Crime Laboratory (the "LSPCL"), represented by Colonel Lamar A. Davis,</w:t>
        <w:br/>
        <w:t>Superintendent, for a term greater than one year, for the public purpose of establishing a</w:t>
        <w:br/>
        <w:t>forensic science partnership by providing funding for the outsourcing of DNA cases submitted</w:t>
        <w:br/>
        <w:t>by the New Orleans Police Department ("NOPD") to the LSCPL for the purpose of analyzing</w:t>
        <w:br/>
        <w:t>DNA evidence from crimes that occur in the City of New Orleans, as more fully detailed in</w:t>
        <w:br/>
        <w:t>the CEA form attached hereto as Exhibit "A";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34111 - 29403 M.C.S.</w:t>
        <w:br/>
        <w:t>MOVED BY:</w:t>
        <w:br/>
        <w:t>Harris</w:t>
        <w:br/>
        <w:t>SECONDED BY:</w:t>
        <w:br/>
        <w:t>Giarrusso</w:t>
        <w:br/>
        <w:t>ACTION:</w:t>
        <w:br/>
        <w:t>Adopt</w:t>
        <w:br/>
        <w:t>Giarrusso, Green, Harris, King, Moreno, Morrell - 6</w:t>
        <w:br/>
        <w:t>YEAS:</w:t>
        <w:br/>
        <w:t>NAYS:</w:t>
        <w:br/>
        <w:t>ABSTAIN:</w:t>
        <w:br/>
        <w:t>0</w:t>
        <w:br/>
        <w:t>Thomas - 1</w:t>
        <w:br/>
        <w:t>ABSENT:</w:t>
        <w:br/>
        <w:t>RECUSED:</w:t>
        <w:br/>
        <w:t>0</w:t>
        <w:br/>
        <w:t>AND THE MOTION PASSED.</w:t>
        <w:br/>
        <w:t>12/47</w:t>
        <w:br/>
        <w:t>https://cityofno.granicus.com/MinutesViewer.php?view_id=42&amp;clip_id=4500&amp;doc_id=8be15eb3-debc-11ed-95dd-0050569183fa</w:t>
        <w:br/>
        <w:br/>
        <w:t>cityofno.granicus.com/MinutesViewer.php?view_id=42&amp;clip_id=4500&amp;doc_id=8be15eb3-debc-11ed-95dd-0050569183fa</w:t>
        <w:br/>
        <w:t>6/23/23, 5:39 PM</w:t>
        <w:br/>
        <w:t>17. CAL. NO. 34,099 - BY: COUNCILMEMBERS KING (BY REQUEST) AND GREEN</w:t>
        <w:br/>
        <w:t>Brief:</w:t>
        <w:br/>
        <w:t>An Ordinance to authorize the Mayor of the City of New Orleans to enter into a Cooperative</w:t>
        <w:br/>
        <w:t>Endeavor Agreement between the City of New Orleans (the "City") and the Regional Transit</w:t>
        <w:br/>
        <w:t>Authority ("RTA") and the Audubon Commission ("Audubon") to allow and facilitate the</w:t>
        <w:br/>
        <w:t>maintenance of various improvements made at and in the vicinity of the Canal Street Ferry</w:t>
        <w:br/>
        <w:t>Terminal, as more fully set forth in the Cooperative Endeavor Agreement form attached hereto</w:t>
        <w:br/>
        <w:t>as "Exhibit A" and 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34099 - 29393 M.C.S.</w:t>
        <w:br/>
        <w:t>MOVED BY:</w:t>
        <w:br/>
        <w:t>King</w:t>
        <w:br/>
        <w:t>SECONDED BY:</w:t>
        <w:br/>
        <w:t>Giarrusso</w:t>
        <w:br/>
        <w:t>ACTION:</w:t>
        <w:br/>
        <w:t>Adopt</w:t>
        <w:br/>
        <w:t>Giarrusso, Green, Harris, King, Morrell - 5</w:t>
        <w:br/>
        <w:t>YEAS:</w:t>
        <w:br/>
        <w:t>NAYS:</w:t>
        <w:br/>
        <w:t>0</w:t>
        <w:br/>
        <w:t>ABSTAIN:</w:t>
        <w:br/>
        <w:t>0</w:t>
        <w:br/>
        <w:t>Moreno, Thomas - 2</w:t>
        <w:br/>
        <w:t>ABSENT:</w:t>
        <w:br/>
        <w:t>RECUSED:</w:t>
        <w:br/>
        <w:t>0</w:t>
        <w:br/>
        <w:t>AND THE MOTION PASSED.</w:t>
        <w:br/>
        <w:t>CAL. NO. 34,120 - BY: COUNCILMEMBERS KING (BY REQUEST) AND</w:t>
        <w:br/>
        <w:t>36.</w:t>
        <w:br/>
        <w:t>GIARRUSSO</w:t>
        <w:br/>
        <w:t>Brief:</w:t>
        <w:br/>
        <w:t>An Ordinance to authorize the Mayor of the City of New Orleans to enter into a Cooperative</w:t>
        <w:br/>
        <w:t>Endeavor Agreement between the City of New Orleans (the "City") and the Audubon</w:t>
        <w:br/>
        <w:t>Commission (the "Audubon") for the design and construction of improvements to the</w:t>
        <w:br/>
        <w:t>Audubon Riverview, Audubon Park and Woldenberg Park. And where the specifics of those</w:t>
        <w:br/>
        <w:t>improvements are more fully set forth in the Cooperative Endeavor Agreement form attached</w:t>
        <w:br/>
        <w:t>hereto as "Exhibit A" and 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34120 - 29408 M.C.S.</w:t>
        <w:br/>
        <w:t>MOVED BY:</w:t>
        <w:br/>
        <w:t>King</w:t>
        <w:br/>
        <w:t>SECONDED BY:</w:t>
        <w:br/>
        <w:t>Giarrusso</w:t>
        <w:br/>
        <w:t>ACTION:</w:t>
        <w:br/>
        <w:t>Adopt</w:t>
        <w:br/>
        <w:t>Giarrusso, Green, Harris, King, Morrell - 5</w:t>
        <w:br/>
        <w:t>YEAS:</w:t>
        <w:br/>
        <w:t>NAYS:</w:t>
        <w:br/>
        <w:t>0</w:t>
        <w:br/>
        <w:t>ABSTAIN:</w:t>
        <w:br/>
        <w:t>ABSENT:</w:t>
        <w:br/>
        <w:t>Moreno, Thomas - 2</w:t>
        <w:br/>
        <w:t>RECUSED:</w:t>
        <w:br/>
        <w:t>0</w:t>
        <w:br/>
        <w:t>AND THE MOTION PASSED.</w:t>
        <w:br/>
        <w:t>https://cityofno.granicus.com/MinutesViewer.php?view_id=42&amp;clip_id=4500&amp;doc_id=8be15eb3-debc-11ed-95dd-0050569183fa</w:t>
        <w:br/>
        <w:t>13/47</w:t>
        <w:br/>
        <w:br/>
        <w:t>cityofno.granicus.com/MinutesViewer.php?view_id=42&amp;clip_id=4500&amp;doc_id=8be15eb3-debc-11ed-95dd-0050569183fa</w:t>
        <w:br/>
        <w:t>6/23/23, 5:39 PM</w:t>
        <w:br/>
        <w:t>37. CAL. NO. 34,121 - BY: COUNCILMEMBERS GIARRUSSO, MORENO, GREEN AND</w:t>
        <w:br/>
        <w:t>THOMAS (BY 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transfer funds from the Department of Health to the Mayor's Office, Office of</w:t>
        <w:br/>
        <w:t>Homeless Programs &amp; Strategy; and otherwise to provide with respect thereto.</w:t>
        <w:br/>
        <w:t>Annotation:</w:t>
        <w:br/>
        <w:t>ELECTRONICALLY SUBMITTED.</w:t>
        <w:br/>
        <w:t>(Council Rule 34. Postponement Deadline 7/21/23).</w:t>
        <w:br/>
        <w:t>(Referred to the Budget Committee).</w:t>
        <w:br/>
        <w:t>CONTINUED TO THE MEETING OF 4/20/23.</w:t>
        <w:br/>
        <w:t>34121</w:t>
        <w:br/>
        <w:t>REGULAR AGENDA</w:t>
        <w:br/>
        <w:t>LEGISLATIVE GROUPING</w:t>
        <w:br/>
        <w:t>1.</w:t>
        <w:br/>
        <w:t>CBDHDLC APPEAL - OF W. NICHOLAS DIETZEN IV, DWYER, CAMBRE &amp;</w:t>
        <w:br/>
        <w:t>la.</w:t>
        <w:br/>
        <w:t>SUFFERN, LAW FIRM - REPRESENTING ALEXANDRA LAND &amp; DEVELOPMENT,</w:t>
        <w:br/>
        <w:t>LLC</w:t>
        <w:br/>
        <w:t>Brief:</w:t>
        <w:br/>
        <w:t>Requesting to appeal the Central Business District Historic District Landmarks Commission's</w:t>
        <w:br/>
        <w:t>decision of the nomination for the study as a local historic landmark and its failure to consider</w:t>
        <w:br/>
        <w:t>a staff recommended six month deferral of the nomination for property located at 1001</w:t>
        <w:br/>
        <w:t>Howard Avenue.</w:t>
        <w:br/>
        <w:t>Annotation:</w:t>
        <w:br/>
        <w:t>(Cm. Harris, District B, Cn. Deadline 5/7/23).</w:t>
        <w:br/>
        <w:t>(Report received on today's Consent Agenda).</w:t>
        <w:br/>
        <w:t>HEARING HELD.</w:t>
        <w:br/>
        <w:t>W. Nicholas Dietzen IV - 1001 Howard Avenue</w:t>
        <w:br/>
        <w:t>1b. MOTION - NO. M-23-144 - BY: COUNCILMEMBER HARRIS</w:t>
        <w:br/>
        <w:t>Brief:</w:t>
        <w:br/>
        <w:t>Granting the applicant's appeal of the Central Business District Historic District Landmarks</w:t>
        <w:br/>
        <w:t>Commission's decision and removing the property from landmark nomination and jurisdiction</w:t>
        <w:br/>
        <w:t>of the Central Business District Historic District Landmarks Commission.</w:t>
        <w:br/>
        <w:t>Annotation:</w:t>
        <w:br/>
        <w:t>(Council Rule 34. Postponement Deadline 8/4/23).</w:t>
        <w:br/>
        <w:t>M-23-144</w:t>
        <w:br/>
        <w:t>https://cityofno.granicus.com/MinutesViewer.php?view_id=42&amp;clip_id=4500&amp;doc_id=8be15eb3-debc-11ed-95dd-0050569183fa</w:t>
        <w:br/>
        <w:t>14/47</w:t>
        <w:br/>
        <w:br/>
        <w:t>cityofno.granicus.com/MinutesViewer.php?view_id=42&amp;clip_id=4500&amp;doc_id=8be15eb3-debc-11ed-95dd-0050569183fa</w:t>
        <w:br/>
        <w:t>6/23/23, 5:39 PM</w:t>
        <w:br/>
        <w:t>Speakers:</w:t>
        <w:br/>
        <w:t>Michael Burnside</w:t>
        <w:br/>
        <w:t>Nick Dietzen</w:t>
        <w:br/>
        <w:t>Len Wormser</w:t>
        <w:br/>
        <w:t>Susan Johnson</w:t>
        <w:br/>
        <w:t>Nathan Lott</w:t>
        <w:br/>
        <w:t>MOVED BY:</w:t>
        <w:br/>
        <w:t>Harris</w:t>
        <w:br/>
        <w:t>SECONDED BY:</w:t>
        <w:br/>
        <w:t>Moreno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ABSTAIN:</w:t>
        <w:br/>
        <w:t>O</w:t>
        <w:br/>
        <w:t>ABSENT:</w:t>
        <w:br/>
        <w:t>U</w:t>
        <w:br/>
        <w:t>RECUSED:</w:t>
        <w:br/>
        <w:t>0</w:t>
        <w:br/>
        <w:t>AND THE MOTION PASSED.</w:t>
        <w:br/>
        <w:t>LEGISLATIVE GROUPING</w:t>
        <w:br/>
        <w:t>2 .</w:t>
        <w:br/>
        <w:t>UNIVERSITY AREA OFF-STREET PARKING INTERIM ZONING DISTRICT APPEAL</w:t>
        <w:br/>
        <w:t>2a.</w:t>
        <w:br/>
        <w:t>- OF BRUCE M. GOODWIN, ARCHITECT, ASSOCIATE PROFESSOR, SCHOOL OF</w:t>
        <w:br/>
        <w:t>ARCHITECTURE, TULANE UNIVERSITY</w:t>
        <w:br/>
        <w:t>Brief:</w:t>
        <w:br/>
        <w:t>Requesting a variance from the requirements of the University Area Off-Street Parking</w:t>
        <w:br/>
        <w:t>Interim Zoning District for permit application 23-05437-RNVS Renovation (Structural) for</w:t>
        <w:br/>
        <w:t>property located at 6301 Annunciation Street.</w:t>
        <w:br/>
        <w:t>Annotation:</w:t>
        <w:br/>
        <w:t>ELECTRONICALLY SUBMITTED.</w:t>
        <w:br/>
        <w:t>(Cm. Giarrusso, District A, Cn. Deadline N/A).</w:t>
        <w:br/>
        <w:t>WITHDRAWN. (At the applicant's request).</w:t>
        <w:br/>
        <w:t>Bruce Goodwin IZD 6301 Annunication St</w:t>
        <w:br/>
        <w:t>26. MOTION - M-23-131 - BY: COUNCILMEMBER GIARRUSSO</w:t>
        <w:br/>
        <w:t>Brief:</w:t>
        <w:br/>
        <w:t>Approving and granting the applicant's request appealing the parking requirement of the</w:t>
        <w:br/>
        <w:t>University Area Interim Off-Street Parking Zoning District for property located at 6301</w:t>
        <w:br/>
        <w:t>Annunciation Street.</w:t>
        <w:br/>
        <w:t>Annotation:</w:t>
        <w:br/>
        <w:t>(Council Rule 34. Postponement Deadline 8/4/23).</w:t>
        <w:br/>
        <w:t>WITHDRAWN.</w:t>
        <w:br/>
        <w:t>M-23-131</w:t>
        <w:br/>
        <w:t>ZONING DOCKET NO. 87/22 - CITY COUNCIL MOTION NO. M-22-455</w:t>
        <w:br/>
        <w:t>3.</w:t>
        <w:br/>
        <w:t>https://cityofno.granicus.com/MinutesViewer.php?view_id=42&amp;clip_id=4500&amp;doc_id=8be15eb3-debc-11ed-95dd-0050569183fa</w:t>
        <w:br/>
        <w:t>15/47</w:t>
        <w:br/>
        <w:br/>
        <w:t>cityofno.granicus.com/MinutesViewer.php?view_id=42&amp;clip_id=4500&amp;doc_id=8be15eb3-debc-11ed-95dd-0050569183fa</w:t>
        <w:br/>
        <w:t>6/23/23, 5:39 PM</w:t>
        <w:br/>
        <w:t>Brief:</w:t>
        <w:br/>
        <w:t>Requesting a text amendment to Article 20, Section 20.3.LLL of the Comprehensive Zoning</w:t>
        <w:br/>
        <w:t>Ordinance (CZO) to modify the Use Standards for Short Term Rentals (STR) to require posted</w:t>
        <w:br/>
        <w:t>signage for all three STR classifications. The proposed text amendment would affect</w:t>
        <w:br/>
        <w:t>properties citywide in districts where any type of STR is permitted or conditional. The</w:t>
        <w:br/>
        <w:t>recommendation of the City Planning Commission being "FOR DENIAL".</w:t>
        <w:br/>
        <w:t>Annotation:</w:t>
        <w:br/>
        <w:t>ELECTRONICALLY SUMBITTED.</w:t>
        <w:br/>
        <w:t>(All Cms ., Citywide, Cn. Deadline 3/6/23).</w:t>
        <w:br/>
        <w:t>PAST DEADLINE.</w:t>
        <w:br/>
        <w:t>PETITION DIES.</w:t>
        <w:br/>
        <w:t>ZD NO. NO 87/22</w:t>
        <w:br/>
        <w:t>LEGISLATIVE GROUPING</w:t>
        <w:br/>
        <w:t>4.</w:t>
        <w:br/>
        <w:t>ZONING DOCKET NO. 100/22 - CITY COUNCIL MOTION NO. M-22-449</w:t>
        <w:br/>
        <w:t>4a.</w:t>
        <w:br/>
        <w:t>Brief:</w:t>
        <w:br/>
        <w:t>Requesting an Amendment to the text of the Comprehensive Zoning Ordinance to amend</w:t>
        <w:br/>
        <w:t>Article 19 to re-establish the University Area Off-Street Parking Interim Zoning District, the</w:t>
        <w:br/>
        <w:t>intent of which is to require off-street vehicular parking for any increase in the number of</w:t>
        <w:br/>
        <w:t>existing bedrooms. The proposed text changes would affect properties located in the area</w:t>
        <w:br/>
        <w:t>generally bounded by Cecil Street, a straight line connecting Cecil Street to Monticello</w:t>
        <w:br/>
        <w:t>Avenue, Monticello Avenue, to Leake Avenue, to River Drive, to Riverview Drive, to East</w:t>
        <w:br/>
        <w:t>Drive, to Tchoupitoulas Street, turning north on Jefferson Avenue, turning east on South</w:t>
        <w:br/>
        <w:t>Claiborne Avenue, turning north on Toledano Street, connecting to Washington Avenue,</w:t>
        <w:br/>
        <w:t>turning east on Earhart Boulevard, turning north on South Carrollton Avenue, turning east on</w:t>
        <w:br/>
        <w:t>Tulane Avenue/Airline Highway connecting to Palmetto Street, to Northline Street, to</w:t>
        <w:br/>
        <w:t>Monticello Avenue, to Cecil Street (Municipal Addresses: Multiple). The recommendation of</w:t>
        <w:br/>
        <w:t>the City Planning Commission being "FOR MODIFIED APPROVAL".</w:t>
        <w:br/>
        <w:t>Annotation:</w:t>
        <w:br/>
        <w:t>ELECTRONICALLY SUBMITTED.</w:t>
        <w:br/>
        <w:t>(Cms. Giarrusso, District A and Harris, District B, Cn. Deadline 4/17/23).</w:t>
        <w:br/>
        <w:t>ON DEADLINE.</w:t>
        <w:br/>
        <w:t>HEARING HELD.</w:t>
        <w:br/>
        <w:t>ZD NO. 100/22</w:t>
        <w:br/>
        <w:t>4b. MOTION - NO. M-23-143 - BY: COUNCILMEMBERS GIARRUSSO AND HARRIS</w:t>
        <w:br/>
        <w:t>Brief:</w:t>
        <w:br/>
        <w:t>Approving the Text Amendment request on ZD NO. 100/22.</w:t>
        <w:br/>
        <w:t>Annotation:</w:t>
        <w:br/>
        <w:t>(Council Rule 34. Postponement Deadline 8/4/23).</w:t>
        <w:br/>
        <w:t>WITHDRAWN.</w:t>
        <w:br/>
        <w:t>M-23-143</w:t>
        <w:br/>
        <w:t>16/47</w:t>
        <w:br/>
        <w:t>https://cityofno.granicus.com/MinutesViewer.php?view_id=42&amp;clip_id=4500&amp;doc_id=8be15eb3-debc-11ed-95dd-0050569183fa</w:t>
        <w:br/>
        <w:br/>
        <w:t>cityofno.granicus.com/MinutesViewer.php?view_id=42&amp;clip_id=4500&amp;doc_id=8be15eb3-debc-11ed-95dd-0050569183fa</w:t>
        <w:br/>
        <w:t>6/23/23, 5:39 PM</w:t>
        <w:br/>
        <w:t>SUBSTITUTE MOTION - NO. M-23-143 - BY: COUNCILMEMBERS GIARRUSSO</w:t>
        <w:br/>
        <w:t>4c.</w:t>
        <w:br/>
        <w:t>AND HARRIS</w:t>
        <w:br/>
        <w:t>Brief:</w:t>
        <w:br/>
        <w:t>Approving the Text Amendment request on ZD NO. 100/22, subject to the modifications to</w:t>
        <w:br/>
        <w:t>the proposed text additions found on pages 5-7 of the City Planning Commission Executive</w:t>
        <w:br/>
        <w:t>Summary Final Staff Report.</w:t>
        <w:br/>
        <w:t>Annotation:</w:t>
        <w:br/>
        <w:t>(Council Rule 34. Postponement Deadline 8/4/23).</w:t>
        <w:br/>
        <w:t>MOVED BY:</w:t>
        <w:br/>
        <w:t>Giarrusso</w:t>
        <w:br/>
        <w:t>SECONDED BY:</w:t>
        <w:br/>
        <w:t>Moreno</w:t>
        <w:br/>
        <w:t>ACTION:</w:t>
        <w:br/>
        <w:t>Suspend the Rules</w:t>
        <w:br/>
        <w:t>Giarrusso, Green, Harris, King, Moreno, Morrell, Thomas - 7</w:t>
        <w:br/>
        <w:t>YEAS:</w:t>
        <w:br/>
        <w:t>NAYS:</w:t>
        <w:br/>
        <w:t>ABSTAIN:</w:t>
        <w:br/>
        <w:t>ABSENT:</w:t>
        <w:br/>
        <w:t>RECUSED:</w:t>
        <w:br/>
        <w:t>AND THE MOTION PASSED.</w:t>
        <w:br/>
        <w:t>MOVED BY:</w:t>
        <w:br/>
        <w:t>Giarrusso</w:t>
        <w:br/>
        <w:t>SECONDED BY:</w:t>
        <w:br/>
        <w:t>Moreno</w:t>
        <w:br/>
        <w:t>Add Item to Agenda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Speakers:</w:t>
        <w:br/>
        <w:t>Pierre G. Walker</w:t>
        <w:br/>
        <w:t>Romy LaCour</w:t>
        <w:br/>
        <w:t>Maxwell Ciardullo</w:t>
        <w:br/>
        <w:t>Susan Johnson</w:t>
        <w:br/>
        <w:t>E-Comments:</w:t>
        <w:br/>
        <w:t>Elaine Leyda</w:t>
        <w:br/>
        <w:t>Emily Ratner</w:t>
        <w:br/>
        <w:t>Elaine Leyda</w:t>
        <w:br/>
        <w:t>Claudette Price</w:t>
        <w:br/>
        <w:t>Mary Mysing-Gubala</w:t>
        <w:br/>
        <w:t>MOVED BY:</w:t>
        <w:br/>
        <w:t>Giarrusso</w:t>
        <w:br/>
        <w:t>Harris</w:t>
        <w:br/>
        <w:t>SECONDED BY: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https://cityofno.granicus.com/MinutesViewer.php?view_id=42&amp;clip_id=4500&amp;doc_id=8be15eb3-debc-11ed-95dd-0050569183fa</w:t>
        <w:br/>
        <w:t>17/47</w:t>
        <w:br/>
        <w:br/>
        <w:t>cityofno.granicus.com/MinutesViewer.php?view_id=42&amp;clip_id=4500&amp;doc_id=8be15eb3-debc-11ed-95dd-0050569183fa</w:t>
        <w:br/>
        <w:t>6/23/23, 5:39 PM</w:t>
        <w:br/>
        <w:t>LEGISLATIVE GROUPING</w:t>
        <w:br/>
        <w:t>5.</w:t>
        <w:br/>
        <w:t>5a. ZONING DOCKET NO. 3/23 - 604 JULIA STREET PROJECT, LLC</w:t>
        <w:br/>
        <w:t>Brief:</w:t>
        <w:br/>
        <w:t>Requesting a Conditional Use to permit a hotel in a CBD-5 Urban Core Neighborhood Lower</w:t>
        <w:br/>
        <w:t>Intensity Mixed-Use District, located on the rear portion of Lot 2 or 39, Square 181, in the</w:t>
        <w:br/>
        <w:t>First Municipal District, bounded by Julia Street, Camp Street, Saint Charles Avenue, and</w:t>
        <w:br/>
        <w:t>Saint Joseph Street (Municipal Address: 604 Julia Street). The recommendation of the City</w:t>
        <w:br/>
        <w:t>Planning Commission being "FOR DENIAL".</w:t>
        <w:br/>
        <w:t>Annotation:</w:t>
        <w:br/>
        <w:t>ELECTRONICALLY SUBMITTED.</w:t>
        <w:br/>
        <w:t>(Cm. Harris, District B, Cn. Deadline 5/22/23).</w:t>
        <w:br/>
        <w:t>CONTINUED TO THE MEETING OF 4/20/23.</w:t>
        <w:br/>
        <w:t>ZD NO. 3/23</w:t>
        <w:br/>
        <w:t>5b. MOTION - NO. M-23-138 - BY: COUNCILMEMBER HARRIS</w:t>
        <w:br/>
        <w:t>Brief:</w:t>
        <w:br/>
        <w:t>Denying the applicant's Conditional Use request on ZD NO. 3/23.</w:t>
        <w:br/>
        <w:t>Annotation:</w:t>
        <w:br/>
        <w:t>(Council Rule 34. Postponement Deadline 8/4/23).</w:t>
        <w:br/>
        <w:t>CONTINUED TO THE MEETING OF 4/20/23.</w:t>
        <w:br/>
        <w:t>M-23-138</w:t>
        <w:br/>
        <w:t>ZONING DOCKET NO. 5/23 - CITY COUNCIL MOTION NO. M-22-447</w:t>
        <w:br/>
        <w:t>6.</w:t>
        <w:br/>
        <w:t>Brief:</w:t>
        <w:br/>
        <w:t>Requesting a Planned Development in an HU-RD2 Historic Urban Two-Family Residential</w:t>
        <w:br/>
        <w:t>District and an HUC Historic Urban Corridor Use Restriction Overlay District to allow the</w:t>
        <w:br/>
        <w:t>adaptive re-use of an existing institutional structure as a multiple-family residence, on Square</w:t>
        <w:br/>
        <w:t>682, Lots 16-19, in the First Municipal District, bounded by South Rendon Street, Cleveland</w:t>
        <w:br/>
        <w:t>Avenue, Palmyra Street, and Jefferson Davis Parkway (Municipal Addresses: 217 South</w:t>
        <w:br/>
        <w:t>Rendon Street and 3300 Cleveland Avenue). The recommendation of the City Planning</w:t>
        <w:br/>
        <w:t>Commission being "FOR DENIAL".</w:t>
        <w:br/>
        <w:t>Annotation:</w:t>
        <w:br/>
        <w:t>ELECTRONICALLY SUBMITTED.</w:t>
        <w:br/>
        <w:t>(Cm. Harris, District B, Cn. Deadline 5/8/23).</w:t>
        <w:br/>
        <w:t>CONTINUED TO THE MEETING OF 4/20/23.</w:t>
        <w:br/>
        <w:t>ZD NO. 5/23</w:t>
        <w:br/>
        <w:t>7.</w:t>
        <w:br/>
        <w:t>LEGISLATIVE GROUPING</w:t>
        <w:br/>
        <w:t>https://cityofno.granicus.com/MinutesViewer.php?view_id=42&amp;clip_id=4500&amp;doc_id=8be15eb3-debc-11ed-95dd-0050569183fa</w:t>
        <w:br/>
        <w:t>18/47</w:t>
        <w:br/>
        <w:br/>
        <w:t>cityofno.granicus.com/MinutesViewer.php?view_id=42&amp;clip_id=4500&amp;doc_id=8be15eb3-debc-11ed-95dd-0050569183fa</w:t>
        <w:br/>
        <w:t>6/23/23, 5:39 PM</w:t>
        <w:br/>
        <w:t>7a. ZONING DOCKET NO. 9/23 - N&amp;B INVESTMENT GROUP, LLC</w:t>
        <w:br/>
        <w:t>Brief:</w:t>
        <w:br/>
        <w:t>Requesting an Amendment to Ordinance No. 23,346 MCS (Zoning Docket 069/08, which</w:t>
        <w:br/>
        <w:t>granted a conditional use to permit a large childcare center) to now authorize the use of the</w:t>
        <w:br/>
        <w:t>property as a community center in an HU-RD2 Historic Urban Two-Family Residential</w:t>
        <w:br/>
        <w:t>District, on Square 844, Lots 21-A and 22-A, in the Third Municipal District, bounded by</w:t>
        <w:br/>
        <w:t>Lizardi Street, Forstall Street, North Prieur Street, and North Roman Street (Municipal</w:t>
        <w:br/>
        <w:t>Address: 1804 Lizardi Street). The recommendation of the City Planning Commission being</w:t>
        <w:br/>
        <w:t>"FOR APPROVAL", subject to three (3) provisos.</w:t>
        <w:br/>
        <w:t>Annotation:</w:t>
        <w:br/>
        <w:t>ELECTRONICALLY SUBMITTED.</w:t>
        <w:br/>
        <w:t>(Cm. Thomas, District E, Cn. Deadline 5/8/23).</w:t>
        <w:br/>
        <w:t>HEARING HELD.</w:t>
        <w:br/>
        <w:t>ZD NO. 9/23</w:t>
        <w:br/>
        <w:t>7b. MOTION - NO. M-23-141 - BY: COUNCILMEMBER THOMAS</w:t>
        <w:br/>
        <w:t>Brief:</w:t>
        <w:br/>
        <w:t>Approving the applicant's Conditional Use request on ZD NO. 9/23, subject to three (3)</w:t>
        <w:br/>
        <w:t>provisos as stated in the City Planning Commission's report.</w:t>
        <w:br/>
        <w:t>Annotation:</w:t>
        <w:br/>
        <w:t>(Council Rule 34. Postponement Deadline 8/4/23).</w:t>
        <w:br/>
        <w:t>M-23-141</w:t>
        <w:br/>
        <w:t>MOVED BY:</w:t>
        <w:br/>
        <w:t>Thomas</w:t>
        <w:br/>
        <w:t>SECONDED BY:</w:t>
        <w:br/>
        <w:t>Moreno</w:t>
        <w:br/>
        <w:t>Adopt</w:t>
        <w:br/>
        <w:t>ACTION:</w:t>
        <w:br/>
        <w:t>Green, Harris, King, Moreno, Morrell, Thomas - 6</w:t>
        <w:br/>
        <w:t>YEAS:</w:t>
        <w:br/>
        <w:t>NAYS:</w:t>
        <w:br/>
        <w:t>ABSTAIN:</w:t>
        <w:br/>
        <w:t>0</w:t>
        <w:br/>
        <w:t>Giarrusso - 1</w:t>
        <w:br/>
        <w:t>ABSENT:</w:t>
        <w:br/>
        <w:t>RECUSED:</w:t>
        <w:br/>
        <w:t>AND THE MOTION PASSED.</w:t>
        <w:br/>
        <w:t>LEGISLATIVE GROUPING</w:t>
        <w:br/>
        <w:t>8.</w:t>
        <w:br/>
        <w:t>8a. ZONING DOCKET NO. 11/23 - 929 THIRD ST ., LLC</w:t>
        <w:br/>
        <w:t>Brief:</w:t>
        <w:br/>
        <w:t>Requesting a Conditional Use to permit a standard restaurant in an HU-B1 Historic Urban</w:t>
        <w:br/>
        <w:t>Residential Business District, on Square 141, Lot 7, in the Fourth Municipal District, bounded</w:t>
        <w:br/>
        <w:t>by St. Mary Street, Camp Street and Sophie Wright Place (Municipal Address: 1829 Sophie</w:t>
        <w:br/>
        <w:t>Wright Place). The recommendation of the City Planning Commission being "FOR</w:t>
        <w:br/>
        <w:t>APPROVAL", subject to three (3) provisos.</w:t>
        <w:br/>
        <w:t>Annotation:</w:t>
        <w:br/>
        <w:t>https://cityofno.granicus.com/MinutesViewer.php?view_id=42&amp;clip_id=4500&amp;doc_id=8be15eb3-debc-11ed-95dd-0050569183fa</w:t>
        <w:br/>
        <w:t>19/47</w:t>
        <w:br/>
        <w:br/>
        <w:t>cityofno.granicus.com/MinutesViewer.php?view_id=42&amp;clip_id=4500&amp;doc_id=8be15eb3-debc-11ed-95dd-0050569183fa</w:t>
        <w:br/>
        <w:t>6/23/23, 5:39 PM</w:t>
        <w:br/>
        <w:t>ELECTRONICALLY SUBMITTED.</w:t>
        <w:br/>
        <w:t>(Cm. Harris, District B, Cn. Deadline 5/22/23).</w:t>
        <w:br/>
        <w:t>HEARING HELD.</w:t>
        <w:br/>
        <w:t>ZD NO. 11/23</w:t>
        <w:br/>
        <w:t>8b. MOTION - NO. M-23-139 - BY: COUNCILMEMBER HARRIS</w:t>
        <w:br/>
        <w:t>Brief:</w:t>
        <w:br/>
        <w:t>Approving and granting the applicant's Conditional Use request on ZD NO. 11/23, subject to</w:t>
        <w:br/>
        <w:t>three (3) provisos set forth in the City Planning Commission's report.</w:t>
        <w:br/>
        <w:t>Annotation:</w:t>
        <w:br/>
        <w:t>(Council Rule 34. Postponement Deadline 8/4/23).</w:t>
        <w:br/>
        <w:t>M-23-139</w:t>
        <w:br/>
        <w:t>Harris</w:t>
        <w:br/>
        <w:t>MOVED BY:</w:t>
        <w:br/>
        <w:t>SECONDED BY:</w:t>
        <w:br/>
        <w:t>King</w:t>
        <w:br/>
        <w:t>ACTION:</w:t>
        <w:br/>
        <w:t>Adopt</w:t>
        <w:br/>
        <w:t>Green, Harris, King, Moreno, Morrell, Thomas - 6</w:t>
        <w:br/>
        <w:t>YEAS</w:t>
        <w:br/>
        <w:t>NAYS</w:t>
        <w:br/>
        <w:t>0</w:t>
        <w:br/>
        <w:t>ABSTAIN:</w:t>
        <w:br/>
        <w:t>0</w:t>
        <w:br/>
        <w:t>Giarrusso - 1</w:t>
        <w:br/>
        <w:t>ABSENT:</w:t>
        <w:br/>
        <w:t>RECUSED:</w:t>
        <w:br/>
        <w:t>AND THE MOTION PASSED.</w:t>
        <w:br/>
        <w:t>CAL. NO. 33,893 - BY: COUNCILMEMBER HARRIS</w:t>
        <w:br/>
        <w:t>9.</w:t>
        <w:br/>
        <w:t>Brief:</w:t>
        <w:br/>
        <w:t>An Ordinance to ordain Section 70-10 of the Code of the City of New Orleans to establish</w:t>
        <w:br/>
        <w:t>reporting requirements applicable to the Department of Finance, including both a statement to</w:t>
        <w:br/>
        <w:t>be issued alongside each payment the City of New Orleans provides to a security and</w:t>
        <w:br/>
        <w:t>improvement district, and an annual financial report to be transmitted to the City Council, and</w:t>
        <w:br/>
        <w:t>otherwise to provide with respect thereto.</w:t>
        <w:br/>
        <w:t>Annotation:</w:t>
        <w:br/>
        <w:t>ELECTRONICALLY SUBMITTED.</w:t>
        <w:br/>
        <w:t>CONTINUED TO THE MEETING OF 4/20/23.</w:t>
        <w:br/>
        <w:t>33893</w:t>
        <w:br/>
        <w:t>10. LEGISLATIVE GROUPING</w:t>
        <w:br/>
        <w:t>10a. CAL. NO. 33,983 - BY: COUNCILMEMBER MORRELL</w:t>
        <w:br/>
        <w:t>Brief:</w:t>
        <w:br/>
        <w:t>An Ordinance to amend Section 26-236 to establish additional definitions for what may be</w:t>
        <w:br/>
        <w:t>declared a blight and public nuisance; and otherwise, to provide with respect thereto.</w:t>
        <w:br/>
        <w:t>20/47</w:t>
        <w:br/>
        <w:t>https://cityofno.granicus.com/MinutesViewer.php?view_id=42&amp;clip_id=4500&amp;doc_id=8be15eb3-debc-11ed-95dd-0050569183fa</w:t>
        <w:br/>
        <w:br/>
        <w:t>cityofno.granicus.com/MinutesViewer.php?view_id=42&amp;clip_id=4500&amp;doc_id=8be15eb3-debc-11ed-95dd-0050569183fa</w:t>
        <w:br/>
        <w:t>6/23/23, 5:39 PM</w:t>
        <w:br/>
        <w:t>Annotation:</w:t>
        <w:br/>
        <w:t>ELECTRONICALLY SUBMITTED.</w:t>
        <w:br/>
        <w:t>33983 - 29391 M.C.S.</w:t>
        <w:br/>
        <w:t>10b. AMENDMENT TO CAL. NO. 33,983 - BY:COUNCILMEMBER MORRELL</w:t>
        <w:br/>
        <w:t>Brief:</w:t>
        <w:br/>
        <w:t>1. On page 1, in the preamble, after "Section 26-236" add</w:t>
        <w:br/>
        <w:t>"of the Code of the City of New Orleans".</w:t>
        <w:br/>
        <w:t>2. On page 1, following the preamble, insert the following</w:t>
        <w:br/>
        <w:t>recitals:</w:t>
        <w:br/>
        <w:t>WHEREAS, Urban blight is a quality of life issue; and</w:t>
        <w:br/>
        <w:t>WHEREAS, Research shows that neighborhoods with vacant</w:t>
        <w:br/>
        <w:t>or abandoned properties are linked to higher rates of mental</w:t>
        <w:br/>
        <w:t>distress, chronic illnesses, and unhealthy habits; and</w:t>
        <w:br/>
        <w:t>WHEREAS, Vacant or abandoned housing stock without</w:t>
        <w:br/>
        <w:t>services and in unfinished conditions invite crime,</w:t>
        <w:br/>
        <w:t>depress home values, and discourage neighborhood</w:t>
        <w:br/>
        <w:t>investment; and</w:t>
        <w:br/>
        <w:t>WHEREAS, Addressing blighted and abandoned properties</w:t>
        <w:br/>
        <w:t>promotes positive health outcomes for residents, increases</w:t>
        <w:br/>
        <w:t>home ownership, makes neighborhoods more attractive,</w:t>
        <w:br/>
        <w:t>and encourages reinvestment.</w:t>
        <w:br/>
        <w:t>3. On line 2, delete "236of" and insert "236 of" in lieu</w:t>
        <w:br/>
        <w:t>4. After line 11, insert the following:</w:t>
        <w:br/>
        <w:t>A hearing officer may declare any premise a blight and</w:t>
        <w:br/>
        <w:t>public nuisance if either subsection (a) or (b) of this</w:t>
        <w:br/>
        <w:t>section is met.</w:t>
        <w:br/>
        <w:t>5. On line 12, insert the heading "(a)" at the beginning</w:t>
        <w:br/>
        <w:t>of the paragraph and format accordingly.</w:t>
        <w:br/>
        <w:t>6. On line 12, remove the word "vacant".</w:t>
        <w:br/>
        <w:t>7. On line 13, after the word "thereon" insert the word</w:t>
        <w:br/>
        <w:t>"that".</w:t>
        <w:br/>
        <w:t>8. On line 14, delete the words "the property".</w:t>
        <w:br/>
        <w:t>9. On lines 15-19, delete the sentence "Any vacant</w:t>
        <w:br/>
        <w:t>commercial or residential premises that has not</w:t>
        <w:br/>
        <w:t>been occupied or otherwise use in furtherance of</w:t>
        <w:br/>
        <w:t>a commercial or residential purpose within the</w:t>
        <w:br/>
        <w:t>preceding two (2) or more years and for which no</w:t>
        <w:br/>
        <w:t>https://cityofno.granicus.com/MinutesViewer.php?view_id=42&amp;clip_id=4500&amp;doc_id=8be15eb3-debc-11ed-95dd-0050569183fa</w:t>
        <w:br/>
        <w:t>21/47</w:t>
        <w:br/>
        <w:br/>
        <w:t>cityofno.granicus.com/MinutesViewer.php?view_id=42&amp;clip_id=4500&amp;doc_id=8be15eb3-debc-11ed-95dd-0050569183fa</w:t>
        <w:br/>
        <w:t>6/23/23, 5:39 PM</w:t>
        <w:br/>
        <w:t>plans to alienate, lease, or imminently occupy or</w:t>
        <w:br/>
        <w:t>otherwise use in furtherance of a commercial or</w:t>
        <w:br/>
        <w:t>residential purpose may be declared a blight and</w:t>
        <w:br/>
        <w:t>public nuisance by a hearing officer."</w:t>
        <w:br/>
        <w:t>10. On line 19, remove the word "vacant".</w:t>
        <w:br/>
        <w:t>11. After line 21, insert the following:</w:t>
        <w:br/>
        <w:t>(b) Any vacant structure that is not an accessory</w:t>
        <w:br/>
        <w:t>structure located on a residential or commercial</w:t>
        <w:br/>
        <w:t>premises may be declared a blight and public</w:t>
        <w:br/>
        <w:t>nuisance by a hearing officer based on the</w:t>
        <w:br/>
        <w:t>following factors:</w:t>
        <w:br/>
        <w:t>The vacant structure is in a condition not</w:t>
        <w:br/>
        <w:t>(1)</w:t>
        <w:br/>
        <w:t>immediately fit for the use or occupancy</w:t>
        <w:br/>
        <w:t>of a structure of its type;</w:t>
        <w:br/>
        <w:t>The vacant structure has not had electrical</w:t>
        <w:br/>
        <w:t>(2)</w:t>
        <w:br/>
        <w:t>service, water service, sewer service, or</w:t>
        <w:br/>
        <w:t>other utilities customarily required to make</w:t>
        <w:br/>
        <w:t>a structure of its type fit for use or occupancy</w:t>
        <w:br/>
        <w:t>during the preceding six months; or</w:t>
        <w:br/>
        <w:t>Construction reasonably calculated to permit</w:t>
        <w:br/>
        <w:t>(3)</w:t>
        <w:br/>
        <w:t>the use or occupancy of the vacant structure</w:t>
        <w:br/>
        <w:t>has not occurred during the preceding six</w:t>
        <w:br/>
        <w:t>months, as evidenced by the absence of an</w:t>
        <w:br/>
        <w:t>open construction permit or such other</w:t>
        <w:br/>
        <w:t>evidence as the city may reasonably provide.</w:t>
        <w:br/>
        <w:t>) An owner or occupant cited pursuant to subsection</w:t>
        <w:br/>
        <w:t>(b) may avoid a declaration of blight and public</w:t>
        <w:br/>
        <w:t>nuisance for a vacant structure by promptly</w:t>
        <w:br/>
        <w:t>undertaking and diligently completing the work</w:t>
        <w:br/>
        <w:t>necessary to permit occupancy or use of the vacant</w:t>
        <w:br/>
        <w:t>structure. Such efforts shall be evidenced by a</w:t>
        <w:br/>
        <w:t>written contract with a licensed contractor dated</w:t>
        <w:br/>
        <w:t>not less than 45 days before the hearing and</w:t>
        <w:br/>
        <w:t>containing a scope of work reasonably calculated</w:t>
        <w:br/>
        <w:t>to further the use or occupancy of the vacant</w:t>
        <w:br/>
        <w:t>structure. In such an event, continuance hearings</w:t>
        <w:br/>
        <w:t>before the hearing officer shall be held every 90</w:t>
        <w:br/>
        <w:t>days until the renovation of the vacant structure</w:t>
        <w:br/>
        <w:t>is complete and is again fit for use or occupancy.</w:t>
        <w:br/>
        <w:t>The owner or occupant shall be limited to not more</w:t>
        <w:br/>
        <w:t>than four (4) continuances. In the event the owner</w:t>
        <w:br/>
        <w:t>or occupant fails to bring the vacant structure</w:t>
        <w:br/>
        <w:t>into compliance by the end of the expiration of</w:t>
        <w:br/>
        <w:t>the fourth continuance, the hearing officer may</w:t>
        <w:br/>
        <w:t>order the vacant structure declared a blight and</w:t>
        <w:br/>
        <w:t>public nuisance. If the owner or occupant fails</w:t>
        <w:br/>
        <w:t>during any continuance hearing to demonstrate</w:t>
        <w:br/>
        <w:t>https://cityofno.granicus.com/MinutesViewer.php?view_id=42&amp;clip_id=4500&amp;doc_id=8be15eb3-debc-11ed-95dd-0050569183fa</w:t>
        <w:br/>
        <w:t>22/47</w:t>
        <w:br/>
        <w:br/>
        <w:t>cityofno.granicus.com/MinutesViewer.php?view_id=42&amp;clip_id=4500&amp;doc_id=8be15eb3-debc-11ed-95dd-0050569183fa</w:t>
        <w:br/>
        <w:t>6/23/23, 5:39 PM</w:t>
        <w:br/>
        <w:t>ongoing good-faith efforts to bring the vacant</w:t>
        <w:br/>
        <w:t>structure into compliance, the hearing officer</w:t>
        <w:br/>
        <w:t>may order the vacant structure declared a</w:t>
        <w:br/>
        <w:t>blight and public nuisance.</w:t>
        <w:br/>
        <w:t>Annotation:</w:t>
        <w:br/>
        <w:t>ELECTRONICALLY SUBMITTED.</w:t>
        <w:br/>
        <w:t>(Council Rule 34. Postponement Deadline 8/4/23).</w:t>
        <w:br/>
        <w:t>33983 AMD</w:t>
        <w:br/>
        <w:t>Morrell</w:t>
        <w:br/>
        <w:t>MOVED BY:</w:t>
        <w:br/>
        <w:t>SECONDED BY:</w:t>
        <w:br/>
        <w:t>King</w:t>
        <w:br/>
        <w:t>ACTION:</w:t>
        <w:br/>
        <w:t>Amendment</w:t>
        <w:br/>
        <w:t>Green, Harris, King, Moreno, Morrell, Thomas - 6</w:t>
        <w:br/>
        <w:t>YEAS:</w:t>
        <w:br/>
        <w:t>NAYS:</w:t>
        <w:br/>
        <w:t>0</w:t>
        <w:br/>
        <w:t>ABSTAIN:</w:t>
        <w:br/>
        <w:t>0</w:t>
        <w:br/>
        <w:t>Giarrusso - 1</w:t>
        <w:br/>
        <w:t>ABSENT:</w:t>
        <w:br/>
        <w:t>RECUSED:</w:t>
        <w:br/>
        <w:t>0</w:t>
        <w:br/>
        <w:t>AND THE MOTION PASSED.</w:t>
        <w:br/>
        <w:t>Speaker:</w:t>
        <w:br/>
        <w:t>Michael Burnside</w:t>
        <w:br/>
        <w:t>MOVED BY:</w:t>
        <w:br/>
        <w:t>Morrell</w:t>
        <w:br/>
        <w:t>SECONDED BY:</w:t>
        <w:br/>
        <w:t>Thomas</w:t>
        <w:br/>
        <w:t>ACTION:</w:t>
        <w:br/>
        <w:t>As Amended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33983 - 29391 M.C.S. AS AMENDED</w:t>
        <w:br/>
        <w:t>11. CAL. NO. 34,091 - BY: COUNCILMEMBERS GIARRUSSO, MORENO, GREEN AND</w:t>
        <w:br/>
        <w:t>THOMAS (BY REQUEST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Capital Outlay funds awarded by the State of Louisiana Facility Planning and</w:t>
        <w:br/>
        <w:t>Control ("FP&amp;C") to the City of New Orleans for the Sewerage and Water Board Power Plant,</w:t>
        <w:br/>
        <w:t>Planning and Construction Project (No. 50-ML3-18-02); and otherwise to provide with</w:t>
        <w:br/>
        <w:t>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CONTINUED TO THE MEETING OF 4/20/23.</w:t>
        <w:br/>
        <w:t>https://cityofno.granicus.com/MinutesViewer.php?view_id=42&amp;clip_id=4500&amp;doc_id=8be15eb3-debc-11ed-95dd-0050569183fa</w:t>
        <w:br/>
        <w:t>23/47</w:t>
        <w:br/>
        <w:br/>
        <w:t>cityofno.granicus.com/MinutesViewer.php?view_id=42&amp;clip_id=4500&amp;doc_id=8be15eb3-debc-11ed-95dd-0050569183fa</w:t>
        <w:br/>
        <w:t>6/23/23, 5:39 PM</w:t>
        <w:br/>
        <w:t>34091</w:t>
        <w:br/>
        <w:t>12. CAL. NO. 34,092 - BY: COUNCILMEMBERS GIARRUSSO, MORENO, GREEN AND</w:t>
        <w:br/>
        <w:t>THOMAS (BY REQUEST)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Capital Outlay funds awarded by the State of Louisiana Facility</w:t>
        <w:br/>
        <w:t>Planning and Control ("FP&amp;C") to the City of New Orleans for the Sewerage and Water</w:t>
        <w:br/>
        <w:t>Board Power Plant, Planning and Construction Project (No. 50-ML3-18-02); and otherwise to</w:t>
        <w:br/>
        <w:t>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CONTINUED TO THE MEETING OF 4/20/23.</w:t>
        <w:br/>
        <w:t>34092</w:t>
        <w:br/>
        <w:t>13. CAL. NO. 34,093 - BY: COUNCILMEMBERS GIARRUSSO, MORENO, GREEN,</w:t>
        <w:br/>
        <w:t>THOMAS AND KING (BY REQUEST)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grants funds awarded to the City of New Orleans for the West Bank Ferry</w:t>
        <w:br/>
        <w:t>Terminal Renovations, Planning and Construction Project (No. 50-ML3-15-05); and otherwise</w:t>
        <w:br/>
        <w:t>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CONTINUED TO THE MEETING OF 4/20/23.</w:t>
        <w:br/>
        <w:t>34093</w:t>
        <w:br/>
        <w:t>CAL. NO. 34,094 - BY: COUNCILMEMBERS GIARRUSSO, MORENO, GREEN,</w:t>
        <w:br/>
        <w:t>14.</w:t>
        <w:br/>
        <w:t>THOMAS AND KING (BY REQUEST).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grant funds awarded to the City of New Orleans for the West Bank Ferry</w:t>
        <w:br/>
        <w:t>Terminal Renovations, Planning and Construction Project (No. 50-ML3-15-05); and otherwise</w:t>
        <w:br/>
        <w:t>to provide with respect thereto.</w:t>
        <w:br/>
        <w:t>24/47</w:t>
        <w:br/>
        <w:t>https://cityofno.granicus.com/MinutesViewer.php?view_id=42&amp;clip_id=4500&amp;doc_id=8be15eb3-debc-11ed-95dd-0050569183fa</w:t>
        <w:br/>
        <w:br/>
        <w:t>cityofno.granicus.com/MinutesViewer.php?view_id=42&amp;clip_id=4500&amp;doc_id=8be15eb3-debc-11ed-95dd-0050569183fa</w:t>
        <w:br/>
        <w:t>6/23/23, 5:39 PM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CONTINUED TO THE MEETING OF 4/20/23.</w:t>
        <w:br/>
        <w:t>34094</w:t>
        <w:br/>
        <w:t>15. CAL. NO. 34,095 - BY: COUNCILMEMBERS GIARRUSSO, MORENO, GREEN AND</w:t>
        <w:br/>
        <w:t>THOMAS (BY REQUEST)</w:t>
        <w:br/>
        <w:t>Brief:</w:t>
        <w:br/>
        <w:t>An Ordinance to amend Ordinance No. 29,265 M.C.S ., as amended, entitled "An Ordinance</w:t>
        <w:br/>
        <w:t>Providing an Operating Budget of Revenues for the City of New Orleans for the Year 2023",</w:t>
        <w:br/>
        <w:t>to appropriate donated funds received from CLB investments to The Department of Police to</w:t>
        <w:br/>
        <w:t>purchase equipment and supplies; and otherwise 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CONTINUED TO THE MEETING OF 4/20/23.</w:t>
        <w:br/>
        <w:t>34095</w:t>
        <w:br/>
        <w:t>CAL. NO. 34,096 - BY: COUNCILMEMBERS GIARRUSSO, MORENO, GREEN AND</w:t>
        <w:br/>
        <w:t>16.</w:t>
        <w:br/>
        <w:t>THOMAS (BY REQUEST).</w:t>
        <w:br/>
        <w:t>Brief:</w:t>
        <w:br/>
        <w:t>An Ordinance to amend Ordinance No. 29,266 M.C.S ., as amended, entitled "An Ordinance</w:t>
        <w:br/>
        <w:t>Providing an Operating Budget of Expenditures for the City of New Orleans for the Year</w:t>
        <w:br/>
        <w:t>2023", to appropriate donated funds received from CLB Investments to The Department of</w:t>
        <w:br/>
        <w:t>Police to purchase equipment and supplies; and otherwise to provide with respect thereto.</w:t>
        <w:br/>
        <w:t>Annotation:</w:t>
        <w:br/>
        <w:t>ELECTRONICALLY SUBMITTED.</w:t>
        <w:br/>
        <w:t>(Council Rule 34. Postponement Deadline 7/7/23).</w:t>
        <w:br/>
        <w:t>(Fiscal Note Received).</w:t>
        <w:br/>
        <w:t>(Referred to the Budget Committee).</w:t>
        <w:br/>
        <w:t>CONTINUED TO THE MEETING OF 4/20/23.</w:t>
        <w:br/>
        <w:t>34096</w:t>
        <w:br/>
        <w:t>18. CAL. NO. 34,100 - BY: COUNCILMEMBER KING (BY REQUEST).</w:t>
        <w:br/>
        <w:t>Brief:</w:t>
        <w:br/>
        <w:t>An Ordinance to authorize the Mayor of the City of New Orleans to enter into the First</w:t>
        <w:br/>
        <w:t>Amendment ("Amendment") to a previously executed Cooperative Endeavor Agreement</w:t>
        <w:br/>
        <w:t>("CEA") between the City of New Orleans (the "City"), and the New Orleans Redevelopment</w:t>
        <w:br/>
        <w:t>Authority, represented herein by Brenda M. Breaux, Executive Director ("NORA" or the</w:t>
        <w:br/>
        <w:t>https://cityofno.granicus.com/MinutesViewer.php?view_id=42&amp;clip_id=4500&amp;doc_id=8be15eb3-debc-11ed-95dd-0050569183fa</w:t>
        <w:br/>
        <w:t>25/47</w:t>
        <w:br/>
        <w:br/>
        <w:t>cityofno.granicus.com/MinutesViewer.php?view_id=42&amp;clip_id=4500&amp;doc_id=8be15eb3-debc-11ed-95dd-0050569183fa</w:t>
        <w:br/>
        <w:t>6/23/23, 5:39 PM</w:t>
        <w:br/>
        <w:t>"Contractor"), relative to a property acquisition and market analysis fund, to modify the</w:t>
        <w:br/>
        <w:t>provisions thereof and extend the term thereof for an additional year, effective as of the date</w:t>
        <w:br/>
        <w:t>this amendment is adopted, as more fully set forth in the Amendment form attached hereto as</w:t>
        <w:br/>
        <w:t>Exhibit "1" and 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34100 - 29394 M.C.S.</w:t>
        <w:br/>
        <w:t>MOVED BY:</w:t>
        <w:br/>
        <w:t>King</w:t>
        <w:br/>
        <w:t>SECONDED BY:</w:t>
        <w:br/>
        <w:t>Morrell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19. CAL. NO. 34,101 - BY: COUNCILMEMBER KING (BY REQUEST).</w:t>
        <w:br/>
        <w:t>Brief:</w:t>
        <w:br/>
        <w:t>An Ordinance authorizing the Mayor of the City of New Orleans to enter into a Cooperative</w:t>
        <w:br/>
        <w:t>Endeavor Agreement between the City of New Orleans (the "City") and Agenda for Children</w:t>
        <w:br/>
        <w:t>for a term of one year, for the public purpose of providing wage enhancements to childcare</w:t>
        <w:br/>
        <w:t>workers in the City of New Orleans, as more fully detailed in the Cooperative Endeavor</w:t>
        <w:br/>
        <w:t>Agreement form attached hereto as Exhibit "A"; and otherwise to provide with respect</w:t>
        <w:br/>
        <w:t>thereto.</w:t>
        <w:br/>
        <w:t>Annotation:</w:t>
        <w:br/>
        <w:t>ELECTRONICALLY SUBMITTED.</w:t>
        <w:br/>
        <w:t>(Council Rule 34. Postponement Deadline 7/21/23).</w:t>
        <w:br/>
        <w:t>34101 - 29395 M.C.S.</w:t>
        <w:br/>
        <w:t>Speaker:</w:t>
        <w:br/>
        <w:t>Michael Burnside</w:t>
        <w:br/>
        <w:t>MOVED BY</w:t>
        <w:br/>
        <w:t>King</w:t>
        <w:br/>
        <w:t>SECONDED BY:</w:t>
        <w:br/>
        <w:t>Moreno</w:t>
        <w:br/>
        <w:t>ACTION:</w:t>
        <w:br/>
        <w:t>Adopt</w:t>
        <w:br/>
        <w:t>Giarrusso, Green, Harris, King, Moreno, Thomas - 6</w:t>
        <w:br/>
        <w:t>YEAS:</w:t>
        <w:br/>
        <w:t>NAYS:</w:t>
        <w:br/>
        <w:t>ABSTAIN:</w:t>
        <w:br/>
        <w:t>0</w:t>
        <w:br/>
        <w:t>Morrell - 1</w:t>
        <w:br/>
        <w:t>ABSENT:</w:t>
        <w:br/>
        <w:t>RECUSED:</w:t>
        <w:br/>
        <w:t>0</w:t>
        <w:br/>
        <w:t>AND THE MOTION PASSED.</w:t>
        <w:br/>
        <w:t>20. CAL. NO. 34,102 - BY: COUNCILMEMBER THOMAS (BY REQUEST).</w:t>
        <w:br/>
        <w:t>https://cityofno.granicus.com/MinutesViewer.php?view_id=42&amp;clip_id=4500&amp;doc_id=8be15eb3-debc-11ed-95dd-0050569183fa</w:t>
        <w:br/>
        <w:t>26/47</w:t>
        <w:br/>
        <w:br/>
        <w:t>cityofno.granicus.com/MinutesViewer.php?view_id=42&amp;clip_id=4500&amp;doc_id=8be15eb3-debc-11ed-95dd-0050569183fa</w:t>
        <w:br/>
        <w:t>6/23/23, 5:39 PM</w:t>
        <w:br/>
        <w:t>Brief:</w:t>
        <w:br/>
        <w:t>An Ordinance to authorize the Mayor of the City of New Orleans to enter into a First</w:t>
        <w:br/>
        <w:t>Amendment to the Cooperative Endeavor Agreement ("Amendment") to amend the</w:t>
        <w:br/>
        <w:t>Cooperative Endeavor Agreement ("Agreement") between the City of New Orleans (the</w:t>
        <w:br/>
        <w:t>"City") and Ubuntu Village Nola (the "Contractor") relative to the Contractor providing</w:t>
        <w:br/>
        <w:t>services to parents involved in the juvenile justice system, in order to extend the Agreement</w:t>
        <w:br/>
        <w:t>for an additional one (1) year; to increase the maximum aggregate amount of compensation; to</w:t>
        <w:br/>
        <w:t>amend the rate of compensation; and to add, modify, or reaffirm certain terms and conditions,</w:t>
        <w:br/>
        <w:t>as more fully set forth in the Amendment attached hereto as Exhibit "1" and incorporated and</w:t>
        <w:br/>
        <w:t>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34102 - 29396 M.C.S.</w:t>
        <w:br/>
        <w:t>MOVED BY:</w:t>
        <w:br/>
        <w:t>Thomas</w:t>
        <w:br/>
        <w:t>SECONDED BY:</w:t>
        <w:br/>
        <w:t>Harris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AND THE MOTION PASSED.</w:t>
        <w:br/>
        <w:t>21. CAL. NO. 34,103 - BY: COUNCILMEMBER MORENO</w:t>
        <w:br/>
        <w:t>Brief:</w:t>
        <w:br/>
        <w:t>An Ordinance to amend and reordain Sections 6-32 and 6-39 of the Code of the City of New</w:t>
        <w:br/>
        <w:t>Orleans to provide relative to administrative adjudication of Code violations involving</w:t>
        <w:br/>
        <w:t>permitted and unpermitted short-term rentals and by short-term rental owners and operators.</w:t>
        <w:br/>
        <w:t>Annotation:</w:t>
        <w:br/>
        <w:t>ELECTRONICALLY SUBMITTED.</w:t>
        <w:br/>
        <w:t>(Council Rule 34. Postponement Deadline 7/21/23).</w:t>
        <w:br/>
        <w:t>34103 - 29397 M.C.S.</w:t>
        <w:br/>
        <w:t>MOVED BY:</w:t>
        <w:br/>
        <w:t>Moreno</w:t>
        <w:br/>
        <w:t>SECONDED BY:</w:t>
        <w:br/>
        <w:t>Giarrusso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22. CAL. NO. 34,104 - BY: COUNCILMEMBER MORRELL</w:t>
        <w:br/>
        <w:t>https://cityofno.granicus.com/MinutesViewer.php?view_id=42&amp;clip_id=4500&amp;doc_id=8be15eb3-debc-11ed-95dd-0050569183fa</w:t>
        <w:br/>
        <w:t>27/47</w:t>
        <w:br/>
        <w:br/>
        <w:t>cityofno.granicus.com/MinutesViewer.php?view_id=42&amp;clip_id=4500&amp;doc_id=8be15eb3-debc-11ed-95dd-0050569183fa</w:t>
        <w:br/>
        <w:t>6/23/23, 5:39 PM</w:t>
        <w:br/>
        <w:t>Brief:</w:t>
        <w:br/>
        <w:t>An Ordinance to provide for the prorating of interim and residential short-term rental permit</w:t>
        <w:br/>
        <w:t>fees, and to provide a termination date for all residential short-term rental permits.</w:t>
        <w:br/>
        <w:t>Annotation:</w:t>
        <w:br/>
        <w:t>ELECTRONICALLY SUBMITTED.</w:t>
        <w:br/>
        <w:t>(Council Rule 34. Postponement Deadline 7/21/23).</w:t>
        <w:br/>
        <w:t>34104 - 29398 M.C.S.</w:t>
        <w:br/>
        <w:t>MOVED BY:</w:t>
        <w:br/>
        <w:t>Morrell</w:t>
        <w:br/>
        <w:t>SECONDED BY:</w:t>
        <w:br/>
        <w:t>King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23. CAL. NO. 34,105 - BY: COUNCILMEMBER HARRIS (BY REQUEST).</w:t>
        <w:br/>
        <w:t>Brief:</w:t>
        <w:br/>
        <w:t>An Ordinance authorizing the Mayor of the City of New Orleans to enter into a Cooperative</w:t>
        <w:br/>
        <w:t>Endeavor Agreement ("CEA") between the City of New Orleans (the "City") and Ozanam Inn</w:t>
        <w:br/>
        <w:t>("Contractor"), for a term greater than one year, for the public purpose of entering into referral</w:t>
        <w:br/>
        <w:t>relationships to help provide shelter and medical services to homeless persons in the City of</w:t>
        <w:br/>
        <w:t>New Orleans, as more fully detailed in the CEA form attached hereto as Exhibit "A"; and</w:t>
        <w:br/>
        <w:t>otherwise to provide with respect thereto.</w:t>
        <w:br/>
        <w:t>Annotation:</w:t>
        <w:br/>
        <w:t>ELECTRONICALLY SUBMITTED.</w:t>
        <w:br/>
        <w:t>(Council Rule 34. Postponement Deadline 7/21/23).</w:t>
        <w:br/>
        <w:t>34105 - 29399 M.C.S.</w:t>
        <w:br/>
        <w:t>MOVED BY:</w:t>
        <w:br/>
        <w:t>Harris</w:t>
        <w:br/>
        <w:t>SECONDED BY:</w:t>
        <w:br/>
        <w:t>Giarrusso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24. CAL. NO. 34,106 - BY: COUNCILMEMBER HARRIS</w:t>
        <w:br/>
        <w:t>Brief:</w:t>
        <w:br/>
        <w:t>An Ordinance to temporarily waive certain fees, permit fees, and requirements within and</w:t>
        <w:br/>
        <w:t>around A.L. Davis Playground located at 2600 LaSalle Street, New Orleans, Louisiana, in</w:t>
        <w:br/>
        <w:t>conjunction with the Love Covers a Multitude of Sins Easter Fest on Saturday, April 8, 2023</w:t>
        <w:br/>
        <w:t>from 11:00 a.m. to 2:00 p.m .; and otherwise to provide with respect thereto.</w:t>
        <w:br/>
        <w:t>https://cityofno.granicus.com/MinutesViewer.php?view_id=42&amp;clip_id=4500&amp;doc_id=8be15eb3-debc-11ed-95dd-0050569183fa</w:t>
        <w:br/>
        <w:t>28/47</w:t>
        <w:br/>
        <w:br/>
        <w:t>cityofno.granicus.com/MinutesViewer.php?view_id=42&amp;clip_id=4500&amp;doc_id=8be15eb3-debc-11ed-95dd-0050569183fa</w:t>
        <w:br/>
        <w:t>6/23/23, 5:39 PM</w:t>
        <w:br/>
        <w:t>Annotation:</w:t>
        <w:br/>
        <w:t>ELECTRONICALLY SUBMITTED.</w:t>
        <w:br/>
        <w:t>(Council Rule 34. Postponement Deadline 7/21/23).</w:t>
        <w:br/>
        <w:t>WITHDRAWN.</w:t>
        <w:br/>
        <w:t>34106</w:t>
        <w:br/>
        <w:t>25. CAL. NO. 34,107 - BY: COUNCILMEMBER KING (BY REQUEST).</w:t>
        <w:br/>
        <w:t>Brief:</w:t>
        <w:br/>
        <w:t>An Ordinance authorizing the Mayor of the City of New Orleans to enter into a Cooperative</w:t>
        <w:br/>
        <w:t>Endeavor Agreement ("CEA") between the City of New Orleans (the "City") and Louisiana</w:t>
        <w:br/>
        <w:t>Department of Veterans Affairs ("Contractor"), for a term greater than one year, for the public</w:t>
        <w:br/>
        <w:t>purpose of locating and contacting veterans or dependents to process and develop claims to</w:t>
        <w:br/>
        <w:t>determine their eligibility for Veteran's benefits, as more fully detailed in the CEA form</w:t>
        <w:br/>
        <w:t>attached hereto and 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34107 - 29400 M.C.S.</w:t>
        <w:br/>
        <w:t>MOVED BY:</w:t>
        <w:br/>
        <w:t>King</w:t>
        <w:br/>
        <w:t>SECONDED BY:</w:t>
        <w:br/>
        <w:t>Moreno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RECUSED:</w:t>
        <w:br/>
        <w:t>0</w:t>
        <w:br/>
        <w:t>AND THE MOTION PASSED.</w:t>
        <w:br/>
        <w:t>26. CAL. NO. 34,108 - BY: COUNCILMEMBER KING (BY REQUEST)</w:t>
        <w:br/>
        <w:t>Brief:</w:t>
        <w:br/>
        <w:t>An Ordinance authorizing the Mayor of the City of New Orleans to enter into a Cooperative</w:t>
        <w:br/>
        <w:t>Endeavor Agreement ("CEA") between the City of New Orleans (the "City) and the LSU</w:t>
        <w:br/>
        <w:t>AgCenter, for a term greater than one year, for the public purpose of improving the lives and</w:t>
        <w:br/>
        <w:t>economic well-being of New Orleans residents by providing innovative research-based</w:t>
        <w:br/>
        <w:t>educational programs in the City of New Orleans, as more fully detailed in the CEA form</w:t>
        <w:br/>
        <w:t>attached hereto as Exhibit "A";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34108 - 29401 M.C.S.</w:t>
        <w:br/>
        <w:t>King</w:t>
        <w:br/>
        <w:t>MOVED BY:</w:t>
        <w:br/>
        <w:t>https://cityofno.granicus.com/MinutesViewer.php?view_id=42&amp;clip_id=4500&amp;doc_id=8be15eb3-debc-11ed-95dd-0050569183fa</w:t>
        <w:br/>
        <w:t>29/47</w:t>
        <w:br/>
        <w:br/>
        <w:t>cityofno.granicus.com/MinutesViewer.php?view_id=42&amp;clip_id=4500&amp;doc_id=8be15eb3-debc-11ed-95dd-0050569183fa</w:t>
        <w:br/>
        <w:t>6/23/23, 5:39 PM</w:t>
        <w:br/>
        <w:t>SECONDED BY:</w:t>
        <w:br/>
        <w:t>Moreno</w:t>
        <w:br/>
        <w:t>Adopt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CAL. NO. 34,112 - BY: COUNCILMEMBERS GIARRUSSO, MORENO, MORRELL,</w:t>
        <w:br/>
        <w:t>28.</w:t>
        <w:br/>
        <w:t>HARRIS, KING, GREEN AND THOMAS</w:t>
        <w:br/>
        <w:t>Brief:</w:t>
        <w:br/>
        <w:t>An Ordinance to amend and reordain the Unclassified Pay Plan for officers and employees in</w:t>
        <w:br/>
        <w:t>the unclassified service of the City of New Orleans in accordance with Section 3-118 and 4-</w:t>
        <w:br/>
        <w:t>206(g) of the Home Rule Charter of the City of New Orleans to establish the salary range for</w:t>
        <w:br/>
        <w:t>the position of Superintendent of Police (U-0138); and otherwise to provide with respect</w:t>
        <w:br/>
        <w:t>thereto.</w:t>
        <w:br/>
        <w:t>Annotation:</w:t>
        <w:br/>
        <w:t>ELECTRONICALLY SUBMITTED.</w:t>
        <w:br/>
        <w:t>(Council Rule 34. Postponement Deadline 7/21/23).</w:t>
        <w:br/>
        <w:t>34112 - 29404 M.C.S.</w:t>
        <w:br/>
        <w:t>MOVED BY:</w:t>
        <w:br/>
        <w:t>Giarrusso</w:t>
        <w:br/>
        <w:t>SECONDED BY:</w:t>
        <w:br/>
        <w:t>Morrell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29. CAL. NO. 34,113 - BY: COUNCILMEMBER MORRELL</w:t>
        <w:br/>
        <w:t>Brief:</w:t>
        <w:br/>
        <w:t>An Ordinance to amend and reordain Sections 159-3 and 159-5, and to ordain Section 159-6</w:t>
        <w:br/>
        <w:t>of the Code of the City of New Orleans, to adjust the number of billing cycles before the</w:t>
        <w:br/>
        <w:t>Sewerage and Water Board of New Orleans forfeits the bill, require notice of meter reading,</w:t>
        <w:br/>
        <w:t>require deferred payment arrangement; to provide that the Council Utilities Regulatory Office</w:t>
        <w:br/>
        <w:t>review appeals for completeness; and to establish enforcement procedures of the judgments</w:t>
        <w:br/>
        <w:t>for the Sewerage and Water Board of New Orleans billing appeals, respectively.</w:t>
        <w:br/>
        <w:t>Annotation:</w:t>
        <w:br/>
        <w:t>ELECTRONICALLY SUBMITTED.</w:t>
        <w:br/>
        <w:t>(Council Rule 34. Postponement Deadline 7/21/23).</w:t>
        <w:br/>
        <w:t>(Referred to the Joint Public Works and Utility Committee).</w:t>
        <w:br/>
        <w:t>CONTINUED TO THE MEETING OF 4/20/23.</w:t>
        <w:br/>
        <w:t>34113</w:t>
        <w:br/>
        <w:t>30/47</w:t>
        <w:br/>
        <w:t>https://cityofno.granicus.com/MinutesViewer.php?view_id=42&amp;clip_id=4500&amp;doc_id=8be15eb3-debc-11ed-95dd-0050569183fa</w:t>
        <w:br/>
        <w:br/>
        <w:t>cityofno.granicus.com/MinutesViewer.php?view_id=42&amp;clip_id=4500&amp;doc_id=8be15eb3-debc-11ed-95dd-0050569183fa</w:t>
        <w:br/>
        <w:t>6/23/23, 5:39 PM</w:t>
        <w:br/>
        <w:t>30. CAL. NO. 34,114 - BY: COUNCILMEMBERS GIARRUSSO, MORENO, MORRELL,</w:t>
        <w:br/>
        <w:t>GREEN AND THOMAS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2023,"'</w:t>
        <w:br/>
        <w:t>to appropriate money to the Infrastructure Maintenance Fund to make a payment to the New</w:t>
        <w:br/>
        <w:t>Orleans Sewerage and Water Board related to the Fair Share Agreement; and otherwise to</w:t>
        <w:br/>
        <w:t>provide with respect thereto.</w:t>
        <w:br/>
        <w:t>Annotation:</w:t>
        <w:br/>
        <w:t>ELECTRONICALLY SUBMITTED.</w:t>
        <w:br/>
        <w:t>(Council Rule 34. Postponement Deadline 7/21/23).</w:t>
        <w:br/>
        <w:t>34114 - 29405 M.C.S.</w:t>
        <w:br/>
        <w:t>MOVED BY:</w:t>
        <w:br/>
        <w:t>Giarrusso</w:t>
        <w:br/>
        <w:t>SECONDED BY:</w:t>
        <w:br/>
        <w:t>Morrell</w:t>
        <w:br/>
        <w:t>Adopt</w:t>
        <w:br/>
        <w:t>ACTION:</w:t>
        <w:br/>
        <w:t>Giarrusso, Green, King, Morrell, Thomas - 5</w:t>
        <w:br/>
        <w:t>YEAS:</w:t>
        <w:br/>
        <w:t>NAYS</w:t>
        <w:br/>
        <w:t>0</w:t>
        <w:br/>
        <w:t>ABSTAIN:</w:t>
        <w:br/>
        <w:t>0</w:t>
        <w:br/>
        <w:t>Harris, Moreno - 2</w:t>
        <w:br/>
        <w:t>ABSENT:</w:t>
        <w:br/>
        <w:t>RECUSED:</w:t>
        <w:br/>
        <w:t>0</w:t>
        <w:br/>
        <w:t>AND THE MOTION PASSED.</w:t>
        <w:br/>
        <w:t>CAL. NO. 34,115 - BY: COUNCILMEMBERS GIARRUSSO, MORENO, MORRELL,</w:t>
        <w:br/>
        <w:t>31.</w:t>
        <w:br/>
        <w:t>GREEN AND THOMAS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2023," to appropriate money to the Department of Public Works to fund a payment to the New</w:t>
        <w:br/>
        <w:t>Orleans Sewerage and Water Board related to the Fair Share Agreement; and otherwise to</w:t>
        <w:br/>
        <w:t>provide with respect thereto.</w:t>
        <w:br/>
        <w:t>Annotation:</w:t>
        <w:br/>
        <w:t>ELECTRONICALLY SUBMITTED.</w:t>
        <w:br/>
        <w:t>(Council Rule 34. Postponement Deadline 7/21/23).</w:t>
        <w:br/>
        <w:t>34115 - 29406 M.C.S.</w:t>
        <w:br/>
        <w:t>MOVED BY:</w:t>
        <w:br/>
        <w:t>Giarrusso</w:t>
        <w:br/>
        <w:t>SECONDED BY:</w:t>
        <w:br/>
        <w:t>Morrell</w:t>
        <w:br/>
        <w:t>ACTION:</w:t>
        <w:br/>
        <w:t>Adopt</w:t>
        <w:br/>
        <w:t>Giarrusso, Green, Harris, King, Moreno, Morrell, Thomas - 7</w:t>
        <w:br/>
        <w:t>YEAS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31/47</w:t>
        <w:br/>
        <w:t>https://cityofno.granicus.com/MinutesViewer.php?view_id=42&amp;clip_id=4500&amp;doc_id=8be15eb3-debc-11ed-95dd-0050569183fa</w:t>
        <w:br/>
        <w:br/>
        <w:t>cityofno.granicus.com/MinutesViewer.php?view_id=42&amp;clip_id=4500&amp;doc_id=8be15eb3-debc-11ed-95dd-0050569183fa</w:t>
        <w:br/>
        <w:t>6/23/23, 5:39 PM</w:t>
        <w:br/>
        <w:t>32. LEGISLATIVE GROUPING</w:t>
        <w:br/>
        <w:t>32a. CAL. NO. 34,116 - BY: COUNCILMEMBERS GIARRUSSO, THOMAS, GREEN AND</w:t>
        <w:br/>
        <w:t>MORENO (BY REQUEST)</w:t>
        <w:br/>
        <w:t>Brief:</w:t>
        <w:br/>
        <w:t>An Ordinance to amend and re-ordain Ordinance No. 29,272 M.C.S ., entitled "An Ordinance</w:t>
        <w:br/>
        <w:t>Providing a Capital Budget for the Year 2023", to effect the following change to the 2023</w:t>
        <w:br/>
        <w:t>Capital Budget: to de-appropriate funds from the Chief Administrative Office, the Department</w:t>
        <w:br/>
        <w:t>of Human Services, the Department of Property Management, the Department of Public</w:t>
        <w:br/>
        <w:t>Works, the New Orleans Fire Department, the New Orleans Health Department, the New</w:t>
        <w:br/>
        <w:t>Orleans Police Department, the New Orleans Public Library, and the New Orleans Recreation</w:t>
        <w:br/>
        <w:t>Development Commission; to appropriate funds to the Chief Administrative Office, the</w:t>
        <w:br/>
        <w:t>Department of Parks and Parkways, the Department of Property Management, the Department</w:t>
        <w:br/>
        <w:t>of Public Works, and the New Orleans Recreation Development Commission; and otherwise</w:t>
        <w:br/>
        <w:t>to provide with respect thereto.</w:t>
        <w:br/>
        <w:t>Annotation:</w:t>
        <w:br/>
        <w:t>ELECTRONICALLY SUBMITTED.</w:t>
        <w:br/>
        <w:t>(Council Rule 34. Postponement Deadline 7/21/23).</w:t>
        <w:br/>
        <w:t>34116 - 29407 M.C.S.</w:t>
        <w:br/>
        <w:t>32b. AMENDMENT TO ORD. CAL. NO. 34,116 - BY: COUNCILMEMBERS GIARRUSSO,</w:t>
        <w:br/>
        <w:t>GREEN, MORENO AND THOMAS</w:t>
        <w:br/>
        <w:t>Brief:</w:t>
        <w:br/>
        <w:t>(1) On page 3, line 43, insert the words: "2021 BONDS," move "NEW ORLEANS FIRE</w:t>
        <w:br/>
        <w:t>DEPARTMENT Total $12,789" to the next line, and renumber all subsequent lines</w:t>
        <w:br/>
        <w:t>accordingly.</w:t>
        <w:br/>
        <w:t>(2) On line 44, insert the words: "60039 - PUBLIC SAFETY $6,000,000,"' move "NEW</w:t>
        <w:br/>
        <w:t>ORLEANS HEALTH DEPARTMENT" to the next line, and renumber all subsequent</w:t>
        <w:br/>
        <w:t>lines accordingly.</w:t>
        <w:br/>
        <w:t>(3) On page 3, line 45, delete the figure: "$ 12,789," and replace with "$6,012,789".</w:t>
        <w:br/>
        <w:t>(4) On page 4, line 67, delete the figure: "$10,096,655," and replace with "16,096,655".</w:t>
        <w:br/>
        <w:t>(5) On page 6, line 103, delete the words: "NEW ORLEANS RECREATION DEV</w:t>
        <w:br/>
        <w:t>COMMISION Total $727,868," and replace with "2021 BONDS".</w:t>
        <w:br/>
        <w:t>(6) On line 104, delete the words: "APPROPRIATION Total $30,062,647," and</w:t>
        <w:br/>
        <w:t>replace with the words: "60068 - PARKS AND RECREATION $6,000,000".</w:t>
        <w:br/>
        <w:t>(7) On line 105, delete the words: "Grand Totals $19,965,992," and replace with "NEW</w:t>
        <w:br/>
        <w:t>ORLEANS RECREATION DEV COMMISSION Total $6,727,868".</w:t>
        <w:br/>
        <w:t>(8) On line 106, insert the words: "APPROPRIATION Total $36,062,647".</w:t>
        <w:br/>
        <w:t>(9) On line 107, insert the words: "Grant Total $19,965.992".</w:t>
        <w:br/>
        <w:t>https://cityofno.granicus.com/MinutesViewer.php?view_id=42&amp;clip_id=4500&amp;doc_id=8be15eb3-debc-11ed-95dd-0050569183fa</w:t>
        <w:br/>
        <w:t>32/47</w:t>
        <w:br/>
        <w:br/>
        <w:t>cityofno.granicus.com/MinutesViewer.php?view_id=42&amp;clip_id=4500&amp;doc_id=8be15eb3-debc-11ed-95dd-0050569183fa</w:t>
        <w:br/>
        <w:t>6/23/23, 5:39 PM</w:t>
        <w:br/>
        <w:t>Annotation:</w:t>
        <w:br/>
        <w:t>ELECTRONICALLY SUBMITTED.</w:t>
        <w:br/>
        <w:t>(Council Rule 34. Postponement Deadline 8/4/23).</w:t>
        <w:br/>
        <w:t>34116 AMD</w:t>
        <w:br/>
        <w:t>MOVED BY:</w:t>
        <w:br/>
        <w:t>Giarrusso</w:t>
        <w:br/>
        <w:t>SECONDED BY:</w:t>
        <w:br/>
        <w:t>Moreno</w:t>
        <w:br/>
        <w:t>ACTION:</w:t>
        <w:br/>
        <w:t>Amendment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ABSENT:</w:t>
        <w:br/>
        <w:t>RECUSED:</w:t>
        <w:br/>
        <w:t>0</w:t>
        <w:br/>
        <w:t>AND THE MOTION PASSED.</w:t>
        <w:br/>
        <w:t>Speakers:</w:t>
        <w:br/>
        <w:t>Michael Burnside</w:t>
        <w:br/>
        <w:t>MOVED BY:</w:t>
        <w:br/>
        <w:t>Giarrusso</w:t>
        <w:br/>
        <w:t>SECONDED BY:</w:t>
        <w:br/>
        <w:t>King</w:t>
        <w:br/>
        <w:t>ACTION:</w:t>
        <w:br/>
        <w:t>As Amended</w:t>
        <w:br/>
        <w:t>Giarrusso, Green, Harris, King, Moreno, Morrell, Thomas - 7</w:t>
        <w:br/>
        <w:t>YEAS:</w:t>
        <w:br/>
        <w:t>NAYS:</w:t>
        <w:br/>
        <w:t>ABSTAIN:</w:t>
        <w:br/>
        <w:t>ABSENT:</w:t>
        <w:br/>
        <w:t>0</w:t>
        <w:br/>
        <w:t>RECUSED:</w:t>
        <w:br/>
        <w:t>0</w:t>
        <w:br/>
        <w:t>AND THE MOTION PASSED.</w:t>
        <w:br/>
        <w:t>34116 - 29407 AS AMENDED</w:t>
        <w:br/>
        <w:t>CAL. NO. 34,117 - BY: COUNCILMEMBERS GIARRUSSO, MORENO, GREEN AND</w:t>
        <w:br/>
        <w:t>33.</w:t>
        <w:br/>
        <w:t>THOMAS (BY REQUEST)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from the U.S. Department of Labor to the Office of Workforce</w:t>
        <w:br/>
        <w:t>Development to assist job seekers and employers by providing career and training services;</w:t>
        <w:br/>
        <w:t>and otherwise to provide with respect thereto.</w:t>
        <w:br/>
        <w:t>Annotation:</w:t>
        <w:br/>
        <w:t>ELECTRONICALLY SUBMITTED.</w:t>
        <w:br/>
        <w:t>(Council Rule 34. Postponement Deadline 7/21/23).</w:t>
        <w:br/>
        <w:t>(Referred to the Budget Committee).</w:t>
        <w:br/>
        <w:t>CONTINUED TO THE MEETING OF 4/20/23.</w:t>
        <w:br/>
        <w:t>34117</w:t>
        <w:br/>
        <w:t>CAL. NO. 34,118 - BY: COUNCILMEMBERS GIARRUSSO, MORENO, GREEN AND</w:t>
        <w:br/>
        <w:t>34.</w:t>
        <w:br/>
        <w:t>THOMAS (BY REQUEST).</w:t>
        <w:br/>
        <w:t>https://cityofno.granicus.com/MinutesViewer.php?view_id=42&amp;clip_id=4500&amp;doc_id=8be15eb3-debc-11ed-95dd-0050569183fa</w:t>
        <w:br/>
        <w:t>33/47</w:t>
        <w:br/>
        <w:br/>
        <w:t>cityofno.granicus.com/MinutesViewer.php?view_id=42&amp;clip_id=4500&amp;doc_id=8be15eb3-debc-11ed-95dd-0050569183fa</w:t>
        <w:br/>
        <w:t>6/23/23, 5:39 PM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from US Department of Labor to the Office of Workforce</w:t>
        <w:br/>
        <w:t>Development to assist job seekers and employers by providing career and training services;</w:t>
        <w:br/>
        <w:t>and otherwise to provide with respect thereto.</w:t>
        <w:br/>
        <w:t>Annotation:</w:t>
        <w:br/>
        <w:t>ELECTRONICALLY SUBMITTED.</w:t>
        <w:br/>
        <w:t>(Council Rule 34. Postponement Deadline 7/21/23).</w:t>
        <w:br/>
        <w:t>(Referred to the Budget Committee).</w:t>
        <w:br/>
        <w:t>CONTINUED TO THE MEETING OF 4/20/23.</w:t>
        <w:br/>
        <w:t>34118</w:t>
        <w:br/>
        <w:t>35. CAL. NO. 34,119 - BY: COUNCILMEMBERS GIARRUSSO, GREEN, MORENO AND</w:t>
        <w:br/>
        <w:t>THOMAS (BY REQUEST).</w:t>
        <w:br/>
        <w:t>Brief:</w:t>
        <w:br/>
        <w:t>An Ordinance to amend and re-ordain Ordinance No. 28,869 M.C.S ., entitled "An Ordinance</w:t>
        <w:br/>
        <w:t>Providing a Capital Budget for the Year 2022" in accordance with the provisions of Sections</w:t>
        <w:br/>
        <w:t>3-117 and 4-206(1)(f) of the Home Rule Charter of the City of New Orleans; and otherwise to</w:t>
        <w:br/>
        <w:t>provide with respect thereto.</w:t>
        <w:br/>
        <w:t>Annotation:</w:t>
        <w:br/>
        <w:t>ELECTRONICALLY SUBMITTED.</w:t>
        <w:br/>
        <w:t>(Council Rule 34. Postponement Deadline 7/21/23).</w:t>
        <w:br/>
        <w:t>(Referred to the Budget Committee).</w:t>
        <w:br/>
        <w:t>CONTINUED TO THE MEETING OF 4/20/23.</w:t>
        <w:br/>
        <w:t>34119</w:t>
        <w:br/>
        <w:t>38. CAL. NO. 34,122 - BY: COUNCILMEMBER HARRIS (BY REQUEST).</w:t>
        <w:br/>
        <w:t>Brief:</w:t>
        <w:br/>
        <w:t>An Ordinance to authorize the Mayor of the City of New Orleans to enter into Amendment</w:t>
        <w:br/>
        <w:t>No. 1 to a previously executed Cooperative Endeavor Agreement ("CEA") between the City</w:t>
        <w:br/>
        <w:t>of New Orleans (the "City") and Family Center of Hope, Inc ., relative to the operation of the</w:t>
        <w:br/>
        <w:t>Evening Reporting Center program to provide individualized supervision alternative to secure</w:t>
        <w:br/>
        <w:t>detention for youth pending adjudication, to modify the provisions thereof and extend the</w:t>
        <w:br/>
        <w:t>term thereof for an additional twelve (12) months as more fully set forth in the Amendment</w:t>
        <w:br/>
        <w:t>No. 1 form attached hereto as Exhibit "1" and made a part hereof; and otherwise to provide</w:t>
        <w:br/>
        <w:t>with respect thereto.</w:t>
        <w:br/>
        <w:t>Annotation:</w:t>
        <w:br/>
        <w:t>ELECTRONICALLY SUBMITTED.</w:t>
        <w:br/>
        <w:t>(Council Rule 34. Postponement Deadline 7/21/23).</w:t>
        <w:br/>
        <w:t>34122 - 29409 M.C.S.</w:t>
        <w:br/>
        <w:t>MOVED BY:</w:t>
        <w:br/>
        <w:t>Harris</w:t>
        <w:br/>
        <w:t>SECONDED BY:</w:t>
        <w:br/>
        <w:t>Thomas</w:t>
        <w:br/>
        <w:t>Adopt</w:t>
        <w:br/>
        <w:t>ACTION:</w:t>
        <w:br/>
        <w:t>https://cityofno.granicus.com/MinutesViewer.php?view_id=42&amp;clip_id=4500&amp;doc_id=8be15eb3-debc-11ed-95dd-0050569183fa</w:t>
        <w:br/>
        <w:t>34/47</w:t>
        <w:br/>
        <w:br/>
        <w:t>cityofno.granicus.com/MinutesViewer.php?view_id=42&amp;clip_id=4500&amp;doc_id=8be15eb3-debc-11ed-95dd-0050569183fa</w:t>
        <w:br/>
        <w:t>6/23/23, 5:39 PM</w:t>
        <w:br/>
        <w:t>YEAS:</w:t>
        <w:br/>
        <w:t>Giarrusso, Green, Harris, King, Moreno, Morrell, Thomas - 7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39. CAL. NO. 34,123 - BY: COUNCILMEMBER THOMAS (BY REQUEST).</w:t>
        <w:br/>
        <w:t>Brief:</w:t>
        <w:br/>
        <w:t>An Ordinance to authorize the Mayor of the City of New Orleans to enter into Amendment</w:t>
        <w:br/>
        <w:t>No. 1 to a previously executed Cooperative Endeavor Agreement ("CEA") between the City</w:t>
        <w:br/>
        <w:t>of New Orleans (the "City") and the Orleans Parish Criminal District Court, relative to the</w:t>
        <w:br/>
        <w:t>operation of the Pretrial Services Program to modify the provisions thereof for an additional 1</w:t>
        <w:br/>
        <w:t>year, as more fully set forth in the Amendment No. 1 form attached hereto as Exhibit "1" and</w:t>
        <w:br/>
        <w:t>made a part hereof; and otherwise to provide with respect thereto.</w:t>
        <w:br/>
        <w:t>Annotation:</w:t>
        <w:br/>
        <w:t>ELECTRONICALLY SUBMITTED.</w:t>
        <w:br/>
        <w:t>(Council Rule 34. Postponement Deadline 7/21/23).</w:t>
        <w:br/>
        <w:t>34123 - 29410 M.C.S.</w:t>
        <w:br/>
        <w:t>MOVED BY:</w:t>
        <w:br/>
        <w:t>Thomas</w:t>
        <w:br/>
        <w:t>SECONDED BY:</w:t>
        <w:br/>
        <w:t>King</w:t>
        <w:br/>
        <w:t>ACTION:</w:t>
        <w:br/>
        <w:t>Adopt</w:t>
        <w:br/>
        <w:t>Giarrusso, Green, King, Moreno, Morrell, Thomas - 6</w:t>
        <w:br/>
        <w:t>YEAS:</w:t>
        <w:br/>
        <w:t>NAYS:</w:t>
        <w:br/>
        <w:t>0</w:t>
        <w:br/>
        <w:t>ABSTAIN:</w:t>
        <w:br/>
        <w:t>0</w:t>
        <w:br/>
        <w:t>ABSENT:</w:t>
        <w:br/>
        <w:t>Harris - 1</w:t>
        <w:br/>
        <w:t>RECUSED:</w:t>
        <w:br/>
        <w:t>0</w:t>
        <w:br/>
        <w:t>AND THE MOTION PASSED.</w:t>
        <w:br/>
        <w:t>40. CAL. NO. 34,124 - BY: COUNCILMEMBER MORENO</w:t>
        <w:br/>
        <w:t>Brief:</w:t>
        <w:br/>
        <w:t>An Ordinance to ordain Sections 114-400, 114-401, 114-402, 114-403, 114-404, 114-405,</w:t>
        <w:br/>
        <w:t>114-406, 114-407, 114-408, 114-409, 114-410, 114-411, 114-412, 114-413, 114-414, 114-415,</w:t>
        <w:br/>
        <w:t>and 114-416 of the Code of the City of New Orleans to establish definitions, procedures, and</w:t>
        <w:br/>
        <w:t>rights relevant to the collective bargaining for employees of the City of New Orleans; and</w:t>
        <w:br/>
        <w:t>otherwise to provide with respect thereto.</w:t>
        <w:br/>
        <w:t>Annotation:</w:t>
        <w:br/>
        <w:t>ELECTRONICALLY SUBMITTED.</w:t>
        <w:br/>
        <w:t>(Council Rule 34. Postponement Deadline 7/21/23).</w:t>
        <w:br/>
        <w:t>CONTINUED TO THE MEETING OF 5/25/23.</w:t>
        <w:br/>
        <w:t>34124</w:t>
        <w:br/>
        <w:t>41. MOTION (LYING OVER) - NO. M-23-Z - BY: COUNCILMEMBERS MORRELL AND</w:t>
        <w:br/>
        <w:t>KING</w:t>
        <w:br/>
        <w:t>https://cityofno.granicus.com/MinutesViewer.php?view_id=42&amp;clip_id=4500&amp;doc_id=8be15eb3-debc-11ed-95dd-0050569183fa</w:t>
        <w:br/>
        <w:t>35/47</w:t>
        <w:br/>
        <w:br/>
        <w:t>cityofno.granicus.com/MinutesViewer.php?view_id=42&amp;clip_id=4500&amp;doc_id=8be15eb3-debc-11ed-95dd-0050569183fa</w:t>
        <w:br/>
        <w:t>6/23/23, 5:39 PM</w:t>
        <w:br/>
        <w:t>Brief:</w:t>
        <w:br/>
        <w:t>Directing City Planning Commission is directed to conduct a public hearing to consider</w:t>
        <w:br/>
        <w:t>amendments to Ordinance No. 4,264 M.C.S ., amended by Ordinance No. 26,413 M.C.S ., as</w:t>
        <w:br/>
        <w:t>amended, the Comprehensive Zoning Ordinance of the City of New Orleans, to amend Article</w:t>
        <w:br/>
        <w:t>9 Historic Core Neighborhoods Residential Districts to create a new zoning classification,</w:t>
        <w:br/>
        <w:t>VCR-3, and to make associated zoning map changes to effectuate the new zoning district. The</w:t>
        <w:br/>
        <w:t>purpose of VCR-3 is to allow a mix of primarily residential uses, limited to singles, doubles,</w:t>
        <w:br/>
        <w:t>educational, and cultural uses. When compared to VCR-1 and VCR-2, VCR-3 is intended to</w:t>
        <w:br/>
        <w:t>promote educational and cultural uses that are compatible with residential use.</w:t>
        <w:br/>
        <w:t>Annotation:</w:t>
        <w:br/>
        <w:t>ELECTRONICALLY SUBMITTED.</w:t>
        <w:br/>
        <w:t>(Council Rule 34. Postponement Deadline 7/7/23).</w:t>
        <w:br/>
        <w:t>CONTINUED TO THE MEETING OF 6/8/23.</w:t>
        <w:br/>
        <w:t>LO M-23-Z</w:t>
        <w:br/>
        <w:t>42. MOTION (LYING OVER) - NO. M-23-AA - BY: COUNCILMEMBERS MORRELL</w:t>
        <w:br/>
        <w:t>AND KING</w:t>
        <w:br/>
        <w:t>Brief:</w:t>
        <w:br/>
        <w:t>Directing City Planning Commission to conduct a public hearing to consider a zoning change</w:t>
        <w:br/>
        <w:t>from VCR-1 Vieux Carre Residential District to VCR-3 Vieux Carre Residential District, on</w:t>
        <w:br/>
        <w:t>the entirety of Square 56, Lots 16, 18, 19, 20, 21, Lot A Pt Lot 1, Lot B, Pt Lot 1, and Lot C</w:t>
        <w:br/>
        <w:t>Pt 1, in the Second Municipal District, bounded by Saint Philip Street, Bourbon Street,</w:t>
        <w:br/>
        <w:t>Ursulines Street, and Royal Street (municipal addresses are 721 Saint Philip Street and 1014</w:t>
        <w:br/>
        <w:t>Bourbon Street).</w:t>
        <w:br/>
        <w:t>Annotation:</w:t>
        <w:br/>
        <w:t>ELECTRONICALLY SUBMITTED.</w:t>
        <w:br/>
        <w:t>(Council Rule 34. Postponement Deadline 7/7/23).</w:t>
        <w:br/>
        <w:t>CONTINUED TO THE MEETING OF 6/8/23.</w:t>
        <w:br/>
        <w:t>LO M-23-AA</w:t>
        <w:br/>
        <w:t>43. MOTION - NO. M-23-140 - BY: COUNCILMEMBER THOMAS (BY REQUEST)</w:t>
        <w:br/>
        <w:t>Brief:</w:t>
        <w:br/>
        <w:t>Adding the President of the Council as a signatory to the Professional Services Agreement</w:t>
        <w:br/>
        <w:t>between the Health Department and Resources for Human Development (RHD) and</w:t>
        <w:br/>
        <w:t>authorizing the President of the Council to sign the Professional Services Agreement between</w:t>
        <w:br/>
        <w:t>the Health Department and Resources for Human Development (RHD).</w:t>
        <w:br/>
        <w:t>Annotation:</w:t>
        <w:br/>
        <w:t>(Council Rule 34. Postponement Deadline 8/4/23).</w:t>
        <w:br/>
        <w:t>(Criminal Justice Committee recommended approval).</w:t>
        <w:br/>
        <w:t>M-23-140</w:t>
        <w:br/>
        <w:t>MOVED BY:</w:t>
        <w:br/>
        <w:t>Thomas</w:t>
        <w:br/>
        <w:t>SECONDED BY:</w:t>
        <w:br/>
        <w:t>Giarrusso</w:t>
        <w:br/>
        <w:t>https://cityofno.granicus.com/MinutesViewer.php?view_id=42&amp;clip_id=4500&amp;doc_id=8be15eb3-debc-11ed-95dd-0050569183fa</w:t>
        <w:br/>
        <w:t>36/47</w:t>
        <w:br/>
        <w:br/>
        <w:t>cityofno.granicus.com/MinutesViewer.php?view_id=42&amp;clip_id=4500&amp;doc_id=8be15eb3-debc-11ed-95dd-0050569183fa</w:t>
        <w:br/>
        <w:t>6/23/23, 5:39 PM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RESOLUTION - NO. R-23-145 - BY: COUNCILMEMBERS MORENO, MORRELL,</w:t>
        <w:br/>
        <w:t>45.</w:t>
        <w:br/>
        <w:t>GIARRUSSO, HARRIS, KING, GREEN AND THOMAS</w:t>
        <w:br/>
        <w:t>Brief:</w:t>
        <w:br/>
        <w:t>Congratulating Head Coach Kim Mulkey, the LSU Women's Basketball staff, and the entire</w:t>
        <w:br/>
        <w:t>LSU Women's Basketball team on their historic season and for proudly representing the State</w:t>
        <w:br/>
        <w:t>of Louisiana in front of the entire nation and the world. GEAUX TIGERS!</w:t>
        <w:br/>
        <w:t>Annotation:</w:t>
        <w:br/>
        <w:t>(Council Rule 34. Postponement Deadline 8/4/23).</w:t>
        <w:br/>
        <w:t>R-23-145</w:t>
        <w:br/>
        <w:t>Thomas</w:t>
        <w:br/>
        <w:t>MOVED BY:</w:t>
        <w:br/>
        <w:t>SECONDED BY:</w:t>
        <w:br/>
        <w:t>Moreno</w:t>
        <w:br/>
        <w:t>ACTION:</w:t>
        <w:br/>
        <w:t>Adopt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46. MOTION - NO. M-23-146 - BY: COUNCILMEMBER KING</w:t>
        <w:br/>
        <w:t>Brief:</w:t>
        <w:br/>
        <w:t>Directing the City Planning Commission to conduct a public hearing to consider amendments</w:t>
        <w:br/>
        <w:t>to the Comprehensive Zoning Ordinance (Ordinance No. 4,264 M.C.S ., amended by</w:t>
        <w:br/>
        <w:t>Ordinance No. 26,413 M.C.S. and subsequent amendments) to amend Section 24.15.C to read</w:t>
        <w:br/>
        <w:t>as follows:</w:t>
        <w:br/>
        <w:t>"24.15.C MAINTENANCE AND RELOCATION</w:t>
        <w:br/>
        <w:t>A designated classic sign may be moved to a new location when and where the associated</w:t>
        <w:br/>
        <w:t>business moves, or an exact replica of a designated classic sign may be installed at a new</w:t>
        <w:br/>
        <w:t>location when a business with a classic sign moves. Only the business name, other descriptive</w:t>
        <w:br/>
        <w:t>language, and color of an original designated classic sign may be changed to reflect a new</w:t>
        <w:br/>
        <w:t>business at the original classic sign location."</w:t>
        <w:br/>
        <w:t>Annotation:</w:t>
        <w:br/>
        <w:t>(Council Rule 34. Postponement Deadline 8/4/23).</w:t>
        <w:br/>
        <w:t>M-23-146</w:t>
        <w:br/>
        <w:t>MOVED BY:</w:t>
        <w:br/>
        <w:t>King</w:t>
        <w:br/>
        <w:t>SECONDED BY:</w:t>
        <w:br/>
        <w:t>Morrell</w:t>
        <w:br/>
        <w:t>https://cityofno.granicus.com/MinutesViewer.php?view_id=42&amp;clip_id=4500&amp;doc_id=8be15eb3-debc-11ed-95dd-0050569183fa</w:t>
        <w:br/>
        <w:t>37/47</w:t>
        <w:br/>
        <w:br/>
        <w:t>cityofno.granicus.com/MinutesViewer.php?view_id=42&amp;clip_id=4500&amp;doc_id=8be15eb3-debc-11ed-95dd-0050569183fa</w:t>
        <w:br/>
        <w:t>6/23/23, 5:39 PM</w:t>
        <w:br/>
        <w:t>ACTION:</w:t>
        <w:br/>
        <w:t>Adopt</w:t>
        <w:br/>
        <w:t>YEAS:</w:t>
        <w:br/>
        <w:t>Giarrusso, Green, Harris, King, Moreno, Morrell, Thomas - 7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47. MOTION - NO. M-23-147 - BY:COUNCILMEMBER KING</w:t>
        <w:br/>
        <w:t>Brief:</w:t>
        <w:br/>
        <w:t>Establishing the following polling location, shown under the "New Site" as the temporary</w:t>
        <w:br/>
        <w:t>polling location for the identified precincts within the Parish of Orleans for the upcoming</w:t>
        <w:br/>
        <w:t>April 29, 2023 Municipal General Election:</w:t>
        <w:br/>
        <w:t>Ward/ From:</w:t>
        <w:br/>
        <w:t>To:</w:t>
        <w:br/>
        <w:t>Precinct:</w:t>
        <w:br/>
        <w:t>Stallings St. Claude</w:t>
        <w:br/>
        <w:t>Engine House #24</w:t>
        <w:br/>
        <w:t>9/09</w:t>
        <w:br/>
        <w:t>Recreation Cente</w:t>
        <w:br/>
        <w:t>1042 Poland Ave.</w:t>
        <w:br/>
        <w:t>4300 St. Claude Ave. r</w:t>
        <w:br/>
        <w:t>Stallings St. Claude</w:t>
        <w:br/>
        <w:t>9/12</w:t>
        <w:br/>
        <w:t>Engine House #24</w:t>
        <w:br/>
        <w:t>1042 Poland Ave.</w:t>
        <w:br/>
        <w:t>Recreation Cente</w:t>
        <w:br/>
        <w:t>4300 St. Claude Ave.</w:t>
        <w:br/>
        <w:t>Annotation:</w:t>
        <w:br/>
        <w:t>(Council Rule 34. Postponement Deadline 8/4/23).</w:t>
        <w:br/>
        <w:t>M-23-147</w:t>
        <w:br/>
        <w:t>MOVED BY:</w:t>
        <w:br/>
        <w:t>Morrell</w:t>
        <w:br/>
        <w:t>Giarrusso</w:t>
        <w:br/>
        <w:t>SECONDED BY:</w:t>
        <w:br/>
        <w:t>ACTION:</w:t>
        <w:br/>
        <w:t>Suspend the Rules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MOVED BY:</w:t>
        <w:br/>
        <w:t>Thomas</w:t>
        <w:br/>
        <w:t>SECONDED BY:</w:t>
        <w:br/>
        <w:t>Harris</w:t>
        <w:br/>
        <w:t>Add Item to Agenda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https://cityofno.granicus.com/MinutesViewer.php?view_id=42&amp;clip_id=4500&amp;doc_id=8be15eb3-debc-11ed-95dd-0050569183fa</w:t>
        <w:br/>
        <w:t>38/47</w:t>
        <w:br/>
        <w:br/>
        <w:t>cityofno.granicus.com/MinutesViewer.php?view_id=42&amp;clip_id=4500&amp;doc_id=8be15eb3-debc-11ed-95dd-0050569183fa</w:t>
        <w:br/>
        <w:t>6/23/23, 5:39 PM</w:t>
        <w:br/>
        <w:t>AND THE MOTION PASSED.</w:t>
        <w:br/>
        <w:t>MOVED BY:</w:t>
        <w:br/>
        <w:t>King</w:t>
        <w:br/>
        <w:t>SECONDED BY:</w:t>
        <w:br/>
        <w:t>Morrell</w:t>
        <w:br/>
        <w:t>Adopt</w:t>
        <w:br/>
        <w:t>ACTION:</w:t>
        <w:br/>
        <w:t>Giarrusso, Green, Harris, King, Moreno, Morrell, Thomas - 7</w:t>
        <w:br/>
        <w:t>YEAS:</w:t>
        <w:br/>
        <w:t>0</w:t>
        <w:br/>
        <w:t>NAYS: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POINT OF PERSONAL PRIVILEGE - HAPPY BIRTHDAY TO THE CLERK, LORA W.</w:t>
        <w:br/>
        <w:t>JOHNSON - HAPPY EASTER</w:t>
        <w:br/>
        <w:t>48. ORDINANCES ON FIRST READING</w:t>
        <w:br/>
        <w:t>ORDINANCES NUMBERS 34,125 THRU 34,149.</w:t>
        <w:br/>
        <w:t>INTRODUCED AND LAID OVER AS REQUIRED BY LAW</w:t>
        <w:br/>
        <w:t>MOVED BY:</w:t>
        <w:br/>
        <w:t>Morrell</w:t>
        <w:br/>
        <w:t>SECONDED BY:</w:t>
        <w:br/>
        <w:t>Moreno</w:t>
        <w:br/>
        <w:t>Suspend the Rules</w:t>
        <w:br/>
        <w:t>ACTION:</w:t>
        <w:br/>
        <w:t>Giarrusso, Green, Harris, King, Moreno, Morrell, Thomas - 7</w:t>
        <w:br/>
        <w:t>YEAS: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48a. CAL. NO. 34,125 - BY: COUNCILMEMBER MORRELL</w:t>
        <w:br/>
        <w:t>Brief:</w:t>
        <w:br/>
        <w:t>An Ordinance to amend and reordain Section 2-930 of the Code of the City of New Orleans;</w:t>
        <w:br/>
        <w:t>to provide relative to residential occupancy of City-owned property by City employees and</w:t>
        <w:br/>
        <w:t>elected officials; and otherwise to provide with respect thereto.</w:t>
        <w:br/>
        <w:t>Annotation:</w:t>
        <w:br/>
        <w:t>ELECTRONICALLY SUBMITTED.</w:t>
        <w:br/>
        <w:t>(Council Rule 34. Postponement Deadline 8/4/23).</w:t>
        <w:br/>
        <w:t>34125</w:t>
        <w:br/>
        <w:t>48b. CAL. NO. 34,126 - BY: COUNCILMEMBER KING</w:t>
        <w:br/>
        <w:t>Brief:</w:t>
        <w:br/>
        <w:t>An Ordinanceto effect a zoning change from an HU-RD1 Historic Urban Two-Family</w:t>
        <w:br/>
        <w:t>Residential District to an HU-B1 Historic Urban Neighborhood Business District and a</w:t>
        <w:br/>
        <w:t>conditional use to permit a reception facility, on Square 15, Lots 14, 70, 71, and 72, in the</w:t>
        <w:br/>
        <w:t>Fifth Municipal District, bounded by Pace Boulevard, Wall Boulevard, Elizardi Boulevard,</w:t>
        <w:br/>
        <w:t>https://cityofno.granicus.com/MinutesViewer.php?view_id=42&amp;clip_id=4500&amp;doc_id=8be15eb3-debc-11ed-95dd-0050569183fa</w:t>
        <w:br/>
        <w:t>39/47</w:t>
        <w:br/>
        <w:br/>
        <w:t>cityofno.granicus.com/MinutesViewer.php?view_id=42&amp;clip_id=4500&amp;doc_id=8be15eb3-debc-11ed-95dd-0050569183fa</w:t>
        <w:br/>
        <w:t>6/23/23, 5:39 PM</w:t>
        <w:br/>
        <w:t>and the Magellan Canal (Municipal Addresses: 1784 Pace Boulevard and 1778 Elizardi</w:t>
        <w:br/>
        <w:t>Boulevard); and otherwise to provide with respect thereto. (ZONING DOCKET NO. 8/23)</w:t>
        <w:br/>
        <w:t>Annotation:</w:t>
        <w:br/>
        <w:t>ELECTRONICALLY SUBMITTED.</w:t>
        <w:br/>
        <w:t>(90 Days, Cn. Deadline 6/21/23).</w:t>
        <w:br/>
        <w:t>(Cn. Deadline 6/8/23).</w:t>
        <w:br/>
        <w:t>34126</w:t>
        <w:br/>
        <w:t>48c. CAL. NO. 34,127 - BY: COUNCILMEMBER KING</w:t>
        <w:br/>
        <w:t>Brief:</w:t>
        <w:br/>
        <w:t>An Ordinance to establish a conditional use to permit a principal bed and breakfast in an</w:t>
        <w:br/>
        <w:t>HMR-2 Historic Marigny/Treme/Bywater Residential District, on Square 5, Lot 5, in the</w:t>
        <w:br/>
        <w:t>Third Municipal District, bounded by Esplanade Avenue, Chartres Street, Decatur Street, and</w:t>
        <w:br/>
        <w:t>Frenchmen Street (Municipal Address: 547 Esplanade Avenue); and otherwise to provide</w:t>
        <w:br/>
        <w:t>with respect thereto. (ZONINIG DOCKET NO. 10/23)</w:t>
        <w:br/>
        <w:t>Annotation:</w:t>
        <w:br/>
        <w:t>ELECTRONICALLY SUBMITTED.</w:t>
        <w:br/>
        <w:t>(90 Days, Cn. Deadline 6/21/23). (Cn. Deadline 6/8/23).</w:t>
        <w:br/>
        <w:t>34127</w:t>
        <w:br/>
        <w:t>48d. CAL. NO. 34,128 - BY: COUNCILMEMBER KING</w:t>
        <w:br/>
        <w:t>Brief:</w:t>
        <w:br/>
        <w:t>An Ordinance to temporarily waive certain fees, permit fees, and requirements within and</w:t>
        <w:br/>
        <w:t>around the McDonough Playground located at 1550 Teche Street, New Orleans, Louisiana in</w:t>
        <w:br/>
        <w:t>conjunction with the West Fest Annual Parade event on Sunday, April 23, 2023 from 11:00</w:t>
        <w:br/>
        <w:t>a.m. to 7:00 p.m ., to specify the duration and boundaries of said waiver; and otherwise to</w:t>
        <w:br/>
        <w:t>provide with respect thereto.</w:t>
        <w:br/>
        <w:t>Annotation:</w:t>
        <w:br/>
        <w:t>ELECTRONICALLY SUBMITTED.</w:t>
        <w:br/>
        <w:t>(Council Rule 34. Postponement Deadline 8/4/23).</w:t>
        <w:br/>
        <w:t>34128</w:t>
        <w:br/>
        <w:t>48e. CAL. NO. 34,129 - BY: COUNCILMEMBER KING</w:t>
        <w:br/>
        <w:t>Brief:</w:t>
        <w:br/>
        <w:t>An Ordinance to temporarily waive certain fees, permit fees, and requirements within and</w:t>
        <w:br/>
        <w:t>around Treme Recreation Community Center located at 1400 St. Philip Street, New Orleans,</w:t>
        <w:br/>
        <w:t>Louisiana in conjunction with the Ole &amp; Nu Style Fellas Annual Parade event on Sunday,</w:t>
        <w:br/>
        <w:t>April 23, 2023 from 10:00 a.m. to 2:00 p.m ., to specify the duration and boundaries of said</w:t>
        <w:br/>
        <w:t>waiver; and otherwise to provide with respect thereto.</w:t>
        <w:br/>
        <w:t>Annotation:</w:t>
        <w:br/>
        <w:t>ELECTRONICALLY SUBMITTED.</w:t>
        <w:br/>
        <w:t>(Council Rule 34. Postponement Deadline 8/4/23).</w:t>
        <w:br/>
        <w:t>https://cityofno.granicus.com/MinutesViewer.php?view_id=42&amp;clip_id=4500&amp;doc_id=8be15eb3-debc-11ed-95dd-0050569183fa</w:t>
        <w:br/>
        <w:t>40/47</w:t>
        <w:br/>
        <w:br/>
        <w:t>cityofno.granicus.com/MinutesViewer.php?view_id=42&amp;clip_id=4500&amp;doc_id=8be15eb3-debc-11ed-95dd-0050569183fa</w:t>
        <w:br/>
        <w:t>6/23/23, 5:39 PM</w:t>
        <w:br/>
        <w:t>34129</w:t>
        <w:br/>
        <w:t>48f. CAL. NO. 34,130 - BY: COUNCILMEMBERS THOMAS AND GIARRUSSO (BY</w:t>
        <w:br/>
        <w:t>REQUEST).</w:t>
        <w:br/>
        <w:t>Brief:</w:t>
        <w:br/>
        <w:t>An Ordinance authorizing the Mayor of the City of New Orleans to enter into a Cooperative</w:t>
        <w:br/>
        <w:t>Endeavor Agreement between the City of New Orleans (the "City"), and The Opioid</w:t>
        <w:br/>
        <w:t>Abatement Administration Corporation, a nonprofit corporation of the State of Louisiana, for</w:t>
        <w:br/>
        <w:t>a term greater than one year, for the public purpose of funding local efforts to address and</w:t>
        <w:br/>
        <w:t>mitigate the impacts of the opioid crisis in the City, as more fully detailed in the Cooperative</w:t>
        <w:br/>
        <w:t>Endeavor Agreement ("CEA") form attached hereto as Exhibit "A"; and otherwise to provide</w:t>
        <w:br/>
        <w:t>with respect thereto.</w:t>
        <w:br/>
        <w:t>Annotation:</w:t>
        <w:br/>
        <w:t>ELECTRONICALLY SUBMITTED.</w:t>
        <w:br/>
        <w:t>(Council Rule 34. Postponement Deadline 8/4/23).</w:t>
        <w:br/>
        <w:t>34130</w:t>
        <w:br/>
        <w:t>48g. CAL. NO. 34,131 - BY: COUNCILMEMBER GIARUSSO (BY REQUEST).</w:t>
        <w:br/>
        <w:t>Brief:</w:t>
        <w:br/>
        <w:t>An Ordinancerevoking the dedication to public use and authorizing the sale at public auction</w:t>
        <w:br/>
        <w:t>for a minimum price to be set by appraisal of a certain portion of ground together with all</w:t>
        <w:br/>
        <w:t>the rights, ways, privileges, servitudes and appurtenances thereunto belonging or in</w:t>
        <w:br/>
        <w:t>anywise appertaining, situated in the state of Louisiana, Parish of Orleans, being a</w:t>
        <w:br/>
        <w:t>portion of Leake Avenue, in Burtheville, of the Sixth Municipal District of the City of</w:t>
        <w:br/>
        <w:t>New Orleans, which portion of Leake Avenue is bounded by Henry Clay Avenue,</w:t>
        <w:br/>
        <w:t>Tchoupitoulas Street, Exposition Boulevard, and the Mississippi River, as shown on a</w:t>
        <w:br/>
        <w:t>survey by Dufrene Surveying &amp; Engineering Inc ., dated July 7, 2022, revised August 17,</w:t>
        <w:br/>
        <w:t>2022 ("the Property"), which is no longer needed for public purposes; and otherwise to</w:t>
        <w:br/>
        <w:t>provide with respect thereto.</w:t>
        <w:br/>
        <w:t>Annotation:</w:t>
        <w:br/>
        <w:t>ELECTRONICALLY SUBMITTED.</w:t>
        <w:br/>
        <w:t>(Council Rule 34. Postponement Deadline 8/4/23).</w:t>
        <w:br/>
        <w:t>34131</w:t>
        <w:br/>
        <w:t>48h. CAL. NO. 34,132 - BY: COUNCILMEMBER MORRELL</w:t>
        <w:br/>
        <w:t>Brief:</w:t>
        <w:br/>
        <w:t>An Ordinance to amend Section 70-415.316 of the Code of the City of New Orleans; to</w:t>
        <w:br/>
        <w:t>provide relative to administration of the New Orleans Recreation and Culture Fund through an</w:t>
        <w:br/>
        <w:t>external entity; and otherwise to provide with respect thereto.</w:t>
        <w:br/>
        <w:t>Annotation:</w:t>
        <w:br/>
        <w:t>ELECTRONICALLY SUBMITTED.</w:t>
        <w:br/>
        <w:t>(Council Rule 34. Postponement Deadline 8/4/23).</w:t>
        <w:br/>
        <w:t>41/47</w:t>
        <w:br/>
        <w:t>https://cityofno.granicus.com/MinutesViewer.php?view_id=42&amp;clip_id=4500&amp;doc_id=8be15eb3-debc-11ed-95dd-0050569183fa</w:t>
        <w:br/>
        <w:br/>
        <w:t>cityofno.granicus.com/MinutesViewer.php?view_id=42&amp;clip_id=4500&amp;doc_id=8be15eb3-debc-11ed-95dd-0050569183fa</w:t>
        <w:br/>
        <w:t>6/23/23, 5:39 PM</w:t>
        <w:br/>
        <w:t>34132</w:t>
        <w:br/>
        <w:t>48i. CAL. NO. 34,133 - BY: COUNCILMEMBER GREEN (BY REQUEST).</w:t>
        <w:br/>
        <w:t>Brief:</w:t>
        <w:br/>
        <w:t>An Ordinance to amend and reordain Section 154-232 of the Code of the City of New Orleans</w:t>
        <w:br/>
        <w:t>relative to the city traffic engineer's authority to designate crosswalks, establish safety zones,</w:t>
        <w:br/>
        <w:t>designate school zones; and otherwise to provide with respect thereto.</w:t>
        <w:br/>
        <w:t>Annotation:</w:t>
        <w:br/>
        <w:t>ELECTRONICALLY SUBMITTED.</w:t>
        <w:br/>
        <w:t>(Council Rule 34. Postponement Deadline 8/4/23).</w:t>
        <w:br/>
        <w:t>34133</w:t>
        <w:br/>
        <w:t>48j. CAL. NO. 34,134 - BY: COUNCILMEMBER GIARRUSSO</w:t>
        <w:br/>
        <w:t>Brief:</w:t>
        <w:br/>
        <w:t>An Ordinance to change the name of the Alcée Fortier Park to Walter Wolfman Washington</w:t>
        <w:br/>
        <w:t>Memorial Park; and otherwise to provide with respect thereto.</w:t>
        <w:br/>
        <w:t>Annotation:</w:t>
        <w:br/>
        <w:t>ELECTRONICALLY SUBMITTED.</w:t>
        <w:br/>
        <w:t>(Council Rule 34. Postponement Deadline 8/4/23).</w:t>
        <w:br/>
        <w:t>34134</w:t>
        <w:br/>
        <w:t>48k. CAL. NO. 34,135 - BY: COUNCILMEMBERSGIARRUSSO, MORENO, GREEN</w:t>
        <w:br/>
        <w:t>AND THOMAS (BYREQUEST).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grant funds awarded to the Health Department for the Alternative Dispatch</w:t>
        <w:br/>
        <w:t>Behavioral Crisis Response Program to implement a Crisis Call Center Management Software</w:t>
        <w:br/>
        <w:t>System; and otherwise to provide with respect thereto.</w:t>
        <w:br/>
        <w:t>Annotation:</w:t>
        <w:br/>
        <w:t>ELECTRONICALLY SUBMITTED.</w:t>
        <w:br/>
        <w:t>(Council Rule 34. Postponement Deadline 8/4/23).</w:t>
        <w:br/>
        <w:t>34135</w:t>
        <w:br/>
        <w:t>481. CAL. NO. 34,136 - BY: COUNCILMEMBERSGIARRUSSO, MORENO, GREEN</w:t>
        <w:br/>
        <w:t>AND THOMAS (BYREQUEST)</w:t>
        <w:br/>
        <w:t>Brief:</w:t>
        <w:br/>
        <w:t>An Ordinance to amend Ordinance No. 29266 M.C.S ., as amended, entitled "An Ordinance</w:t>
        <w:br/>
        <w:t>Providing an Operating Budget of Expenditures for the City of New Orleans for the Year</w:t>
        <w:br/>
        <w:t>2023", to appropriate grant funds awarded to the Health Department for the Alternative</w:t>
        <w:br/>
        <w:t>Dispatch Behavioral Crisis Response Program to implement a Crisis Call Center Management</w:t>
        <w:br/>
        <w:t>https://cityofno.granicus.com/MinutesViewer.php?view_id=42&amp;clip_id=4500&amp;doc_id=8be15eb3-debc-11ed-95dd-0050569183fa</w:t>
        <w:br/>
        <w:t>42/47</w:t>
        <w:br/>
        <w:br/>
        <w:t>cityofno.granicus.com/MinutesViewer.php?view_id=42&amp;clip_id=4500&amp;doc_id=8be15eb3-debc-11ed-95dd-0050569183fa</w:t>
        <w:br/>
        <w:t>6/23/23, 5:39 PM</w:t>
        <w:br/>
        <w:t>Software System; and otherwise to provide with respect thereto.</w:t>
        <w:br/>
        <w:t>Annotation:</w:t>
        <w:br/>
        <w:t>ELECTRONICALLY SUBMITTED.</w:t>
        <w:br/>
        <w:t>(Council Rule 34. Postponement Deadline 8/4/23).</w:t>
        <w:br/>
        <w:t>34136</w:t>
        <w:br/>
        <w:t>48m. CAL. NO. 34,137 - BY: COUNCILMEMBERSGIARRUSSO, MORENO, GREEN</w:t>
        <w:br/>
        <w:t>AND THOMAS (BYREQUEST).</w:t>
        <w:br/>
        <w:t>Brief:</w:t>
        <w:br/>
        <w:t>An Ordinanceto amend Ordinance No. 29265 M.C.S ., as amended, entitled "An Ordinance</w:t>
        <w:br/>
        <w:t>Providing an Operating Budget of Revenues for the City of New Orleans for the Year 2023",</w:t>
        <w:br/>
        <w:t>to appropriate one-time grant funds awarded to the Healthcare for the Homeless Program to</w:t>
        <w:br/>
        <w:t>expand COVID-19 health center services; and otherwise to provide with respect thereto.</w:t>
        <w:br/>
        <w:t>Annotation:</w:t>
        <w:br/>
        <w:t>ELECTRONICALLY SUBMITTED.</w:t>
        <w:br/>
        <w:t>(Council Rule 34. Postponement Deadline 8/4/23).</w:t>
        <w:br/>
        <w:t>34137</w:t>
        <w:br/>
        <w:t>48n. CAL. NO. 34,138 - BY: COUNCILMEMBERSGIARRUSSO, MORENO, GREEN</w:t>
        <w:br/>
        <w:t>AND THOMAS (BYREQUEST)</w:t>
        <w:br/>
        <w:t>An Ordnance to amend Ordinance No. 29266 M.C.S ., as amended, entitled "An Ordinance</w:t>
        <w:br/>
        <w:t>Providing an Operating Budget of Expenditures for the City of New Orleans for the Year</w:t>
        <w:br/>
        <w:t>2023", to appropriate one-time grant funds awarded to the Healthcare for the Homeless</w:t>
        <w:br/>
        <w:t>Program to expand COVID-19 health center services; and otherwise to provide with respect</w:t>
        <w:br/>
        <w:t>thereto. Annotation:</w:t>
        <w:br/>
        <w:t>ELECTRONICALLY SUBMITTED.</w:t>
        <w:br/>
        <w:t>(Council Rule 34. Postponement Deadline 8/4/23).</w:t>
        <w:br/>
        <w:t>34138</w:t>
        <w:br/>
        <w:t>48m. CAL. NO. 34,139 - BY: COUNCILMEMBERSGIARRUSSO, MORENO, GREEN</w:t>
        <w:br/>
        <w:t>AND THOMAS (BYREQUEST).</w:t>
        <w:br/>
        <w:t>Brief:</w:t>
        <w:br/>
        <w:t>An Ordinance to amend Ordinance No. 29265 M.C.S ., as amended, entitled "An Ordinance</w:t>
        <w:br/>
        <w:t>Providing an Operating Budget of Revenues for the City of New Orleans for the Year 2023",</w:t>
        <w:br/>
        <w:t>to appropriate grant funds approved by FEMA on November 11, 2022, for the City of New</w:t>
        <w:br/>
        <w:t>Orleans' Lower Ninth Ward Energy Resilience Building Resilient Infrastructure and</w:t>
        <w:br/>
        <w:t>Communities Scoping Project; and otherwise to provide with respect thereto.</w:t>
        <w:br/>
        <w:t>Annotation:</w:t>
        <w:br/>
        <w:t>ELECTRONICALLY SUBMITTED.</w:t>
        <w:br/>
        <w:t>(Council Rule 34. Postponement Deadline 8/4/23).</w:t>
        <w:br/>
        <w:t>34139</w:t>
        <w:br/>
        <w:t>https://cityofno.granicus.com/MinutesViewer.php?view_id=42&amp;clip_id=4500&amp;doc_id=8be15eb3-debc-11ed-95dd-0050569183fa</w:t>
        <w:br/>
        <w:t>43/47</w:t>
        <w:br/>
        <w:br/>
        <w:t>cityofno.granicus.com/MinutesViewer.php?view_id=42&amp;clip_id=4500&amp;doc_id=8be15eb3-debc-11ed-95dd-0050569183fa</w:t>
        <w:br/>
        <w:t>6/23/23, 5:39 PM</w:t>
        <w:br/>
        <w:t>480. CAL. NO. 34,140 - BY: COUNCILMEMBERSGIARRUSSO, MORENO, GREEN</w:t>
        <w:br/>
        <w:t>AND THOMAS (BYREQUEST).</w:t>
        <w:br/>
        <w:t>Brief:</w:t>
        <w:br/>
        <w:t>An Ordinanceto amend Ordinance No. 29266 M.C.S ., as amended, entitled "An Ordinance</w:t>
        <w:br/>
        <w:t>Providing an Operating Budget of Expenditures for the City of New Orleans for the Year</w:t>
        <w:br/>
        <w:t>2023", to appropriate grant funds approved by FEMA on November 11, 2022, for the City of</w:t>
        <w:br/>
        <w:t>New Orleans' Lower Ninth Ward Energy Resilience Building Resilient Infrastructure and</w:t>
        <w:br/>
        <w:t>Communities Scoping Project;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34140</w:t>
        <w:br/>
        <w:t>48p. CAL. NO. 34,141 - BY: COUNCILMEMBERS HARRIS AND GIARRUSSO (BY</w:t>
        <w:br/>
        <w:t>REQUEST)_</w:t>
        <w:br/>
        <w:t>Brief:</w:t>
        <w:br/>
        <w:t>An Ordinance authorizing the Mayor of the City of New Orleans to enter into a Cooperative</w:t>
        <w:br/>
        <w:t>Endeavor Agreement between the City of New Orleans (the "City"), and The Louisiana Music</w:t>
        <w:br/>
        <w:t>and Heritage Experience, Inc. ("LMHE"), for a term greater than one year, for the public</w:t>
        <w:br/>
        <w:t>purpose of the preservation and education of the history of music in the City of New Orleans,</w:t>
        <w:br/>
        <w:t>as more fully detailed in the Cooperative Endeavor Agreement form attached hereto as Exhibit</w:t>
        <w:br/>
        <w:t>"A";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34141</w:t>
        <w:br/>
        <w:t>48q. CAL. NO. 34,142 - BY: COUNCILMEMBER GIARRUSSO (BY REQUEST)_</w:t>
        <w:br/>
        <w:t>Brief:</w:t>
        <w:br/>
        <w:t>An Ordinance to authorize the Mayor of the City of New Orleans to enter into a Cooperative</w:t>
        <w:br/>
        <w:t>Endeavor Agreement between the City of New Orleans (the "City") and the New Orleans City</w:t>
        <w:br/>
        <w:t>Park Improvement Association (the "NOCPIA") to allow for the construction and future</w:t>
        <w:br/>
        <w:t>maintenance of a play structure on ground adjacent to the Gernon Brown Recreation Center</w:t>
        <w:br/>
        <w:t>located at 1001 Harrison Avenue of New Orleans, within New Orleans City Park, and as more</w:t>
        <w:br/>
        <w:t>fully set forth in the Cooperative Endeavor Agreement form attached hereto as "Exhibit A"</w:t>
        <w:br/>
        <w:t>and made a part hereof;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34142</w:t>
        <w:br/>
        <w:t>48r. CAL. NO. 34,143 - BY: COUNCILMEMBER GIARRUSSO</w:t>
        <w:br/>
        <w:t>https://cityofno.granicus.com/MinutesViewer.php?view_id=42&amp;clip_id=4500&amp;doc_id=8be15eb3-debc-11ed-95dd-0050569183fa</w:t>
        <w:br/>
        <w:t>44/47</w:t>
        <w:br/>
        <w:br/>
        <w:t>cityofno.granicus.com/MinutesViewer.php?view_id=42&amp;clip_id=4500&amp;doc_id=8be15eb3-debc-11ed-95dd-0050569183fa</w:t>
        <w:br/>
        <w:t>6/23/23, 5:39 PM</w:t>
        <w:br/>
        <w:t>Brief:</w:t>
        <w:br/>
        <w:t>to require augmentation of the contact information included on</w:t>
        <w:br/>
        <w:t>An Ordinance</w:t>
        <w:br/>
        <w:t>Roadwork.nola.gov ("the Roadwork website") which was designed to provide the public with</w:t>
        <w:br/>
        <w:t>information about the Federal Emergency Management Agency (FEMA) funded Joint</w:t>
        <w:br/>
        <w:t>Infrastructure Recovery Roads (JIRR) projects currently under construction and planned city</w:t>
        <w:br/>
        <w:t>wide;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34143</w:t>
        <w:br/>
        <w:t>48s. CAL. NO. 34,144 - BY: COUNCILMEMBER GIARRUSSO</w:t>
        <w:br/>
        <w:t>Brief:</w:t>
        <w:br/>
        <w:t>An Ordinance to require the Department of Public Works to report regarding implementation</w:t>
        <w:br/>
        <w:t>of the Joint Infrastructure Recovery Request 30 Day Assessment Report; and otherwise to</w:t>
        <w:br/>
        <w:t>provide with respect thereto.</w:t>
        <w:br/>
        <w:t>Annotation:</w:t>
        <w:br/>
        <w:t>ELECTRONICALLY SUBMITTED.</w:t>
        <w:br/>
        <w:t>(Council Rule 34. Postponement Deadline 8/4/23).</w:t>
        <w:br/>
        <w:t>34144</w:t>
        <w:br/>
        <w:t>48t. CAL. NO. 34,145 - BY: COUNCILMEMBER THOMAS</w:t>
        <w:br/>
        <w:t>Brief:</w:t>
        <w:br/>
        <w:t>An Ordinance to rename the entirety of North Rocheblave Street between Jourdan Avenue and</w:t>
        <w:br/>
        <w:t>Dubreuil Street to Shirley Taylor Street;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34145</w:t>
        <w:br/>
        <w:t>48u. CAL. NO. 34,146 - BY: COUNCILMEMBER GIARRUSSO (BY REQUEST)</w:t>
        <w:br/>
        <w:t>Brief:</w:t>
        <w:br/>
        <w:t>An Ordinance to authorize the Mayor of the City of New Orleans to enter into Amendment</w:t>
        <w:br/>
        <w:t>No. 1 to the Cooperative Endeavor Agreement ("CEA") executed on March 29, 2021, between</w:t>
        <w:br/>
        <w:t>the City of New Orleans (the "City"), the Sewerage and Water Board of New Orleans (the</w:t>
        <w:br/>
        <w:t>"Board"), and the NFT Group, LLC ("NFT") to improve pedestrian access to new residential</w:t>
        <w:br/>
        <w:t>construction between the Lafitte Greenway and the Mid-City neighborhood by permitting</w:t>
        <w:br/>
        <w:t>NFT to construct a pedestrian bridge on N. Gayoso Street, New Orleans, Louisiana, as more</w:t>
        <w:br/>
        <w:t>fully set forth in the Amendment No. 1 form attached hereto as "Exhibit A" and made a part</w:t>
        <w:br/>
        <w:t>hereof; and otherwise to provide with respect thereto.</w:t>
        <w:br/>
        <w:t>Annotation:</w:t>
        <w:br/>
        <w:t>45/47</w:t>
        <w:br/>
        <w:t>https://cityofno.granicus.com/MinutesViewer.php?view_id=42&amp;clip_id=4500&amp;doc_id=8be15eb3-debc-11ed-95dd-0050569183fa</w:t>
        <w:br/>
        <w:br/>
        <w:t>cityofno.granicus.com/MinutesViewer.php?view_id=42&amp;clip_id=4500&amp;doc_id=8be15eb3-debc-11ed-95dd-0050569183fa</w:t>
        <w:br/>
        <w:t>6/23/23, 5:39 PM</w:t>
        <w:br/>
        <w:t>ELECTRONICALLY SUBMITTED.</w:t>
        <w:br/>
        <w:t>(Council Rule 34. Postponement Deadline 8/4/23).</w:t>
        <w:br/>
        <w:t>34146</w:t>
        <w:br/>
        <w:t>48v. CAL. NO. 34,147 - BY: COUNCILMEMBER GREEN</w:t>
        <w:br/>
        <w:t>Brief:</w:t>
        <w:br/>
        <w:t>An Ordinance to establish a conditional use to permit a small childcare center in an S-RD</w:t>
        <w:br/>
        <w:t>Suburban Two-Family Residential District, on Square 2873, Lots 7 and 8, in the Third</w:t>
        <w:br/>
        <w:t>Municipal District, bounded by Senate Street, Alfred Street, Harrison Avenue, and Jumonville</w:t>
        <w:br/>
        <w:t>Street (Municipal Addresses: 1373-1377 Senate Street); and otherwise to provide with respect</w:t>
        <w:br/>
        <w:t>thereto. (Zoning Docket NO. 7/23)</w:t>
        <w:br/>
        <w:t>Annotation:</w:t>
        <w:br/>
        <w:t>ELECTRONICALLY SUBMITTED.</w:t>
        <w:br/>
        <w:t>(90 Days, Cn. Deadline 6/21/23). (Cn. Deadline 6/8/23).</w:t>
        <w:br/>
        <w:t>34147</w:t>
        <w:br/>
        <w:t>48w. CAL. NO. 34,148 - BY: COUNCILMEMBER GREEN</w:t>
        <w:br/>
        <w:t>Brief:</w:t>
        <w:br/>
        <w:t>An Ordinance to rename Press Drive from Emmett W Bashful Boulevard through the</w:t>
        <w:br/>
        <w:t>intersection with Leon C Simon Drive to the end of the public and/or private drive as SUNO</w:t>
        <w:br/>
        <w:t>Knights Drive;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34148</w:t>
        <w:br/>
        <w:t>48x. CAL. NO. 34,149 - BY: COUNCILMEMBER GREEN</w:t>
        <w:br/>
        <w:t>Brief:</w:t>
        <w:br/>
        <w:t>An Ordinance to rename Cadillac Street, running from I-610 to Park Island Drive, to</w:t>
        <w:br/>
        <w:t>Roneagle Way; and otherwise to provide with respect thereto.</w:t>
        <w:br/>
        <w:t>Annotation:</w:t>
        <w:br/>
        <w:t>ELECTRONICALLY SUBMITTED.</w:t>
        <w:br/>
        <w:t>(Council Rule 34. Postponement Deadline 8/4/23).</w:t>
        <w:br/>
        <w:t>34149</w:t>
        <w:br/>
        <w:t>49. MEETING ADJOURNED @ 1:50 P.M.</w:t>
        <w:br/>
        <w:t>MOVED BY:</w:t>
        <w:br/>
        <w:t>Green</w:t>
        <w:br/>
        <w:t>SECONDED BY:</w:t>
        <w:br/>
        <w:t>Giarrusso</w:t>
        <w:br/>
        <w:t>Adjourn</w:t>
        <w:br/>
        <w:t>ACTION:</w:t>
        <w:br/>
        <w:t>Giarrusso, Green, Harris, King, Moreno, Morrell, Thomas - 7</w:t>
        <w:br/>
        <w:t>YEAS:</w:t>
        <w:br/>
        <w:t>46/47</w:t>
        <w:br/>
        <w:t>https://cityofno.granicus.com/MinutesViewer.php?view_id=42&amp;clip_id=4500&amp;doc_id=8be15eb3-debc-11ed-95dd-0050569183fa</w:t>
        <w:br/>
        <w:br/>
        <w:t>6/23/23, 5:39 PM</w:t>
        <w:br/>
        <w:t>cityofno.granicus.com/MinutesViewer.php?view_id=42&amp;clip_id=4500&amp;doc_id=8be15eb3-debc-11ed-95dd-0050569183fa</w:t>
        <w:br/>
        <w:t>NAYS:</w:t>
        <w:br/>
        <w:t>0</w:t>
        <w:br/>
        <w:t>ABSTAIN:</w:t>
        <w:br/>
        <w:t>0</w:t>
        <w:br/>
        <w:t>ABSENT:</w:t>
        <w:br/>
        <w:t>0</w:t>
        <w:br/>
        <w:t>RECUSED:</w:t>
        <w:br/>
        <w:t>0</w:t>
        <w:br/>
        <w:t>AND THE MOTION PASSED.</w:t>
        <w:br/>
        <w:t>47/47</w:t>
        <w:br/>
        <w:t>https://cityofno.granicus.com/MinutesViewer.php?view_id=42&amp;clip_id=4500&amp;doc_id=8be15eb3-debc-11ed-95dd-0050569183fa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