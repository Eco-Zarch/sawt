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cityofno.granicus.com/GeneratedAgendaViewer.php?view_id=42&amp;clip_id=4369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to be held in City Hall Council Chamber on Monday, January 9, 2023 at 11:01 A.M. PRESIDENT VICE PRESIDENT JP MORRELL HELENA MORENO Councilmember-At-Large Councilmember-At-Large 1. ROLL CALL - LORA W. JOHNSON, CLERK OF COUNCIL 2. INVOCATION - LIEUTENANT COMMANDER JOSHUA OKWORI, CHAPLAIN UNITED STATES NAVY 3. PRESENTATION OF COLORS - JOINT COLOR GUARD 4, PLEDGE OF ALLEGIANCE — LIEUTENANT PHILLIP VANDERWEIT, UNITED STATES COAST GUARD 5. NATIONAL ANTHEM- MARINE CORPS BAND, STAFF SERGENT DANIEL PAXTON, BAND LEADER https://cityofno.granicus.com/GeneratedAgendaViewer.php?view_id=42&amp;clip_id=4369 1/22 6/23/23, 5:40 PM cityofno.granicus.com/GeneratedAgendaViewer.php?view_id=42&amp;clip_id=4369 6. PUBLIC E-COMMENT FORMS, RULES AND INFORMATION ARE AVAILABLE AT https://council.nola.gov/home/ 1. APPROVAL OF THE MINUTES — November 3, 2022, November 17, 2022 and November 29, 2022 (Special Meeting). Annotation: TO BE APPROVED. SPECIAL ORDERS OF BUSINESS 1. FIRST ORDER OF BUSINESS - PRESENTATION - MAJOR GENERAL DAVID MIZE, USMC RET., CHAIRMAN OF THE MAYOR’S MILITARY ADVISORY COMMITTEE Brief: Presenting Military Appreciation Day in the City of New Orleans. Celebrating the Military and acknowledging its service to our Country. Annotation: (Cm. Moreno). TO APPEAR. 2. SECOND ORDER OF BUSINESS 3. THIRD ORDER OF BUSINESS CONSENT AGENDA 1. COMMUNICATION - FROM ERIN SPEARS - CHIEF OF STAFF &amp; COUNSEL, COUNCIL UTILITIES REGULATORY OFFICE Brief: Submitting the transmittal document for communications related to electric and gas utility matters to be received by the Council of the City of New Orleans at its meeting on December 15, 2022: Communications from Entergy New Orleans, LLC ("ENO") Erin Spears 1. | Environmental Adjustments for the December 2022 Billing Cycle, UD-18-07 Scott M. Celion 2. Purchased Gas Adjustments for the December 2022 Billing Cycle, UD-18-07 Scott M. Celino https://cityofno.granicus.com/GeneratedAgendaViewer.php?view_id=42&amp;clip_id=4369 2/22 6/23/23, 5:40 PM 3. 5. cityofno.granicus.com/GeneratedAgendaViewer.php?view_id=42&amp;clip_id=4369 Purchased Power Cost Recovery Adjustments for the December 2022 Billing Cycle, UD-18- 07 Scott Celino Fuel Adjustments for the December 2022 Billing Cycle, UD-18-07 Scott Celino Scott Celino Comments, UD-22-02 Keith Wood Reply Comments, UD-21-03 Edward R. Wicker, Jr. Customer Interruptions Report for Q3 2022, submitted pursuant to Resolutions R-17-427, R- 18-98, and R-21-153 Barbara Casey Reliability Plan Project Status Report for Q3 2022, submitted pursuant to Resolution R-18- 98 Other Communications Barbara Casey Motion for Late Intervention, submitted by Air Products, UD-22-05 Carrie R. Tournillon Comments, submitted by the Alliance for Affordable Energy, UD-22-02 Jesse S. George Reply Comments, submitted by the Alliance for Affordable Energy, UD-21-03 Jesse S. George Petition for Late Intervention, submitted by the Coalition for Community Solar Access, UD- 18-03 Laurel Passera Comments, submitted by Coalition for Community Solar Access, UD-18-03 https://cityofno.granicus.com/GeneratedAgendaViewer.php?view_id=42&amp;clip_id=4369 3/22 6/23/23, 5:40 PM cityofno.granicus.com/GeneratedAgendaViewer.php?view_id=42&amp;clip_id=4369 Annotation: ELECTRONICALLY SUBMITTED. MAY BE RECEIVED. Laurel Passera 2. COMMUNICATION - FROM JENNIFER AVEGNO, MD, DIRECTOR OF HEALTH, CITY OF NEW ORLEANS Brief: Submitting the November 2022 documentation of all encampment clean-up efforts as required by Section 82-703. Annotation: ELECTRONICALLY SUBMITTED. MAY BE RECEIVED. Jennifer Avegno 3. COMMUNICATION — FROM TABITHA DORNER, EXECUTIVE ASSISTANT TO THE PRESIDENT &amp; CEO, AUDUBON NATURE INSTITUTE Brief: Submitting in accordance with Section 2-87 of the Municipal Code, the Audubon Commission 2022 Attendance Record. Annotation: ELECTRONICALLY SUBMITTED. MAY BE RECEIVED. Tabitha Dorner 4. COMMUNICATION — FROM L. RONALD FORMAN, PRESIDENT &amp; CEO, AUDUBON NATURE INSTITUTE Brief: Submitting in accordance with the Home Rule Charter a copy of the 2023 Budgets for facilities managed by Audubon Nature Institute on behalf of the Audubon Commission. Annotation: ELECTRONICALLY SUBMITTED. MAY BE RECEIVED. L. Ronald Forman 5. COMMUNICATION - FROM TRACY DAVID MADISON, SECRETARY, BOARD OF LIQUIDATION, CITY DEBT Brief: Informing the Council that on November 2, 2022, the Board of Liquidation, City Debt, received the following bids for the purchase of $45,000,000 Drainage System Limited Tax Bonds, Series 2022: Bank of America Interest Rate 4.10% Capital One Public Funding Interest Rate 4.94% First Horizon Bank Interest Rate 4.43% JP Morgan Chase Bank Interest Rate 4.02% Key Government Finance, Inc. Interest Rate 4.29% On November 16, 2022, the https://cityofno.granicus.com/GeneratedAgendaViewer.php?view_id=42&amp;clip_id=4369 4/22 6/23/23, 5:40 PM cityofno.granicus.com/GeneratedAgendaViewer.php?view_id=42&amp;clip_id=4369 Board of Liquidation, City Debt, awarded JP Morgan Chase Bank, N.A., $45,000,000 Drainage System Limited Tax Bonds, Series 2022 of the Sewerage and Water Board of New Orleans and of the City of New Orleans, Louisiana, at 4.02% interest rate. The bonds will be delivered on December 7, 2022. Annotation: ELECTRONICALLY SUBMITTED. MAY BE RECEIVED. Tracy D. Madison COMMUNICATION - FROM AMY B. TREPAGNIER, DIRECTOR OF PERSONNEL, CITY OF NEW ORLEANS, DEPARTMENT OF CIVIL SERVICE Brief: Submitting the Monthly raw data relative to current staffing, hiring, and applications to the New Orleans Police Department as required by City Council Ordinance No. 29130. Annotation: ELECTRONICALLY SUBMITTED. MAY BE RECEIVED. Amy Trepagnier COMMUNICATION - FROM SHARON JASPER, SECTION 8 RESIDENT COUNCIL PRESIDENT Brief: Requesting a hearing to appeal her dismissal under Revised Statute 40:537(2). Annotation: MAY BE RECEIVED. (Hearing Date to be Determined). Sharon Jasper COMMUNICATION — FROM GILBERT MONTANO, CHIEF ADMINISTRATIVE OFFICER, CITY OF NEW ORLEANS Brief: Submitting documents that identify the fuel economy for each vehicle owned or leased by the City, pursuant to Chapter 2, Article IX, Section 2-904 of the City Code. Annotation: MAY BE RECEIVED Gilbert Montano COMMUNICATION — FROM TAYLOR SCOTT, CONCORDIA Brief: Requesting a second extension of a Conditional Use approval for Zoning Docket 74/19 — Ordinance No. 28,282 MCS, the proposed Crescent Hotel project at 500 Piety Street. https://cityofno.granicus.com/GeneratedAgendaViewer.php?view_id=42&amp;clip_id=4369 5/22 6/23/23, 5:40 PM 10. ll. 12. 13. cityofno.granicus.com/GeneratedAgendaViewer.php?view_id=42&amp;clip_id=4369 Annotation: ELECTRONICALLY SUBMITTED. MAY BE RECEIVED. (Suggested Hearing Date Set For 1/5/23). Taylor Scott REPORT — OF THE DIRECTOR OF THE VIEUX CARRE COMMISSION Brief: Submitting the report regarding an appeal of Vieux Carré Commission’s (VCC) decision of denial to install a new wood framing and stucco at the rear enclosure at the property located at 532-534 N. Rampart Street. Annotation: ELECTRONICALLY SUBMITTED. MAY BE RECEIVED. VCC Report - 532-534 N. Rampart Street CAL. NO. 33,969 - BY: COUNCILMEMBER GREEN Brief: An Ordinance to effect a zoning change from a HU-RD2 Historic Urban Two-Family Residential District to a HU-B1A Historic Urban Neighborhood Business District in a RDO-2 Residential Diversity Overlay District and a Small Multi-Family Affordable Short Term Rental Interim Zoning District, on Square 320, Lot M or Lots 56, 57, 2, and two undesignated lots, in the Second Municipal District, bounded by Ursulines Avenue, North Dorgenois Street, Governor Nicholls Street, and North Rocheblave Street (Municipal Addresses: 2553-2555 Ursulines Avenue); and otherwise to provide with respect thereto. (ZONING DOCKET NO. 77/22) Annotation: ELECTRONICALLY SUBMITTED. (90 Days, Cn. Deadline 2/1/23). (Cn. Deadline 1/19/23). 33969 CAL. NO. 33,973 - BY: COUNCILMEMBER GREEN Brief: An Ordinance to amend Section 162-842 of the Code of the City of New Orleans to increase the maximum airport shuttle fares; and otherwise to provide with respect thereto. Annotation: ELECTRONICALLY SUBMITTED. (Council Rule 34. Postponement Deadline 3/17/23). (Transportation Committee recommended approval). 33973 RESOLUTION - NO. R-22-523 - BY: COUNCILMEMBERS MORRELL, MORENO, GIARRUSSO, HARRIS, KING, GREEN AND THOMAS https://cityofno.granicus.com/GeneratedAgendaViewer.php?view_id=42&amp;clip_id=4369 6/22 6/23/23, 5:40 PM 14. 15. 16. cityofno.granicus.com/GeneratedAgendaViewer.php?view_id=42&amp;clip_id=4369 Brief: IN RE: 2021 TRIENNIAL INTEGRATED RESOURCE PLAN OF ENTERGY NEW ORLEANS, INC. DOCKET NO. UD-20-02 RESOLUTION AND ORDER APPROVING IMPLEMENTATION PLANS FOR ENERGY SMART PROGRAM YEARS 13 THROUGH 14 WITH RESERVED APPROVAL OF ENERGY SMART PROGRAM YEAR 15 Annotation: ELECTRONICALLY SUBMITTED. (Council Rule 34. Postponement Deadline 4/14/23). (Telecommunications, and Technology Committee and Public Works, Sanitation and Environment Committee recommended approval). R-22-523 MOTION - NO. M-22-524 - BY: COUNCILMEMBERS MORRELL, MORENO, GIARRUSSO, HARRIS, KING, GREEN AND THOMAS Brief: Authorizing the President of the Council to sign contracts with Jeffrey Gulin and Calvin Johnson for a one-year period beginning January 1, 2023, with maximum compensation amounts of $35,000.00. Annotation: ELECTRONICALLY SUBMITTED. (Council Rule 34. Postponement Deadline 4/14/23). (Telecommunications, and Technology Committee and Public Works, Sanitation and Environment Committee recommended approval). M-22-524 RESOLUTION - NO. R-22-525 - BY: COUNCILMEMBERS MORENO, MORRELL, HARRIS, GREEN AND THOMAS Brief: RULEMAKING PROCEEDING TO ESTABLISH RENEWABLE PORTFOLIO STANDARDS RESOLUTION AND ORDER APPROVING ENTERGY NEW ORLEANS, LLC’S RCPS COMPLIANCE PLAN COVERING COMPLIANCE YEARS 2023 — 2025 DOCKET NO. UD-19-01 Annotation: ELECTRONICALLY SUBMITTED. (Council Rule 34. Postponement Deadline 4/14/23). (Telecommunications, and Technology Committee and Public Works, Sanitation and Environment Committee recommended approval). R-22-525 MOTION - NO. M-22-526 - BY: COUNCILMEMBERS MORRELL, MORENO, GIARRUSSO, HARRIS, KING, GREEN AND THOMAS Brief: Authorizing the President of the Council to sign a contract with Dentons US LLP to provide electric and/or natural gas regulatory consulting services to the Council in electric and gas utility regulatory matters beginning January 1, 2023, for a maximum compensation of $3,537,500.00 for said year. https://cityofno.granicus.com/GeneratedAgendaViewer.php?view_id=42&amp;clip_id=4369 7/22 6/23/23, 5:40 PM cityofno.granicus.com/GeneratedAgendaViewer.php?view_id=42&amp;clip_id=4369 Annotation: ELECTRONICALLY SUBMITTED. (Council Rule 34. Postponement Deadline 4/14/23). (Telecommunications, and Technology Committee and Public Works, Sanitation and Environment Committee recommended approval). M-22-526 17. MOTION - NO. M-22-527 - BY: COUNCILMEMBERS MORRELL, MORENO, GIARRUSSO, HARRIS, KING, GREEN AND THOMAS Brief: Authorizing the President of the Council to sign a contract with Legend Consulting Group to provide consulting services to the Council in electric and gas utility regulatory matters beginning January 1, 2023, for maximum compensation of $2,237,500 for said year. Annotation: ELECTRONICALLY SUBMITTED. (Council Rule 34. Postponement Deadline 4/14/23). (Council Rule 34. Postponement Deadline 4/14/23). (Telecommunications, and Technology Committee and Public Works, Sanitation and Environment Committee recommended approval). M-22-527 A. MOTION TO ADOPT CONSENT AGENDA AND REFER OTHER MATTERS TO THE PROPER AGENCY. B. AND THE CONSENT AGENDA WAS ADOPTED. REGULAR AGENDA 1. LEGISLATIVE GROUPING la. COMMUNICATION — FROM WINSTON FIORE, DIRECTOR OF LAND USE &amp; CONSTITUENT AFFAIRS LIAISON, COUNCILMEMBER FREDDIE KING _ IU, DISTRICT “C” Brief: Transmitting the Mayor’s Office of Economic Development’s recommendation of disapproval, and requesting the scheduling of a public hearing, for the following Restoration Tax Abatement application: * RTA Application #2020-0060, 928 St. Ann Street, Aura LLC Annotation: ELECTRONICALLY SUBMITTED. (Communication received at the meeting of 11/17/22). RTA 928 St. Ann St. Dist C 1b. RESOLUTION (LYING OVER) — NO. R-22-509 — BY: COUNCILMEMBER KING https://cityofno.granicus.com/GeneratedAgendaViewer.php?view_id=42&amp;clip_id=4369 8/22 6/23/23, 5:40 PM cityofno.granicus.com/GeneratedAgendaViewer.php?view_id=42&amp;clip_id=4369 Brief: A resolution Approving RTA Application #2020-0060, for 928 St. Ann Street. Annotation: ELECTRONICALLY SUBMITTED. (Council Rule 34. Postponement Deadline 3/31/23). R-22-509 LO 1. LEGISLATIVE GROUPING la. HDLC APPEAL - OF CARLOS S. GUILLEN Brief: Requesting to appeal the Historic District Landmarks Commission’s decision of “denial” for the retention of shutter dog hardware and orate metal handrails installed at the entry stairs without a Certificate of Appropriateness for the property located at 709 Touro Street. Annotation: ELECTRONICALLY SUBMITTED. (Cm. King, District C, Cn. Deadline 1/1/23). (Report received at the meeting of 12/1/22). HDLC Appeal - Carlos S. Guillen - 709 Touro St. 1b. MOTION - NO. M-22-531 —- BY: COUNCILMEMBER KING Brief: Granting the applicant’s request for the property located at 709 Touro Street. Annotation: ELECTRONICALLY SUBMITTED. (Council Rule 34. Postponement Deadline 4/14/23). M-22-531 2. VCC APEAL-— OF RAPLH H. LONG Brief: Requesting to appeal the Vieux Carré Commission’s decision to “defer” adding a two-story addition at the property located at 440 Bourbon Street. Annotation: (Cm. King, District C, Cn. Deadline 1/15/23). (Report received at the meeting of 12/1/22). DEFERRAL REQUESTED TO THE MEETING OF 1/5/23. "Please note: Deferral requests are purely tentative until confirmed during the meeting. A request to defer an agenda item may be withdrawn or overruled pursuant to Council Rules." Ralph H. Long - 440- Bourbon Street 3. LEGISLATIVE GROUPING https://cityofno.granicus.com/GeneratedAgendaViewer.php?view_id=42&amp;clip_id=4369 9/22 6/23/23, 5:40 PM 3a. 3b. Sa. cityofno.granicus.com/GeneratedAgendaViewer.php?view_id=42&amp;clip_id=4369 VCC APPEAL - OF ALEX D. LAMBERT AND NOLAN P. LAMBERT, LAMBERT &amp; LAMBERT, A LAW CORPORATION ON BEHALF OF MERCIER REALTY &amp; INVESTMENT CO. Brief: Requesting to appeal the Vieux Carré Commission's decision of "denial" to install new wood framing and stucco at the rear enclosure for the properties located at 532-534 N. Rampart Street. Annotation: ELECTRONICALLY SUBMITTED. (Cm. King, District C, Cn. Deadline 12/18/22). (Report received on today's Consent Agenda). ON DEADLINE. MOTION — NO. M-22-532 — BY: COUNCILMEMBER KING Brief: Granting the applicant’s request for the property located at 532-534 N. Rampart Street. Annotation: ELECTRONICALLY SUBMITTED. (Council Rule 34. Postponement Deadline 4/14/23). M-22-532 ZONING DOCKET NO. 73/22 — CITY COUNCIL MOTION M-22-313 Brief: Requesting an Amendment to the text of the Comprehensive Zoning Ordinance to amend Article 24, Section 24.14.B.2b to exempt the area between I-510 and Downman Road and to make recommendations for any other amendments necessary. The proposed text amendments would have impacts on properties located in C-2 Auto-Oriented Commercial District, C-3 Heavy Commercial District, LI Light Industrial District and HI Heavy Industrial District that are also within a design overlay district along the stretch of I-10 between I-510 and Downman Road. The recommendation of the City Planning Commission being “FOR DENIAL”. Annotation: ELECTRONICALLY SUBMITTED. (Cms. Green and Thomas, Districts D and E, Cn. Deadline 12/5/22). PAST DEADLINE. PETITION DIES. ZD NO. 73-22 LEGISLATIVE GROUPING ZONING DOCKET NO. 81/22 - HADRIAN PROPERTIES LLC Brief: Requesting a Conditional Use to permit a commercial short-term rental in a CBD-5 Urban Core Neighborhood Lower Intensity Mixed-Use District and the rescission of Ordinance No. 17,249 (Zoning Docket 061/95), on Square 257, Lot 88 or 2 or 11 and Lot 87 or 81, in the First Municipal District, bounded by Julia Street, Baronne Street, Girod Street, and O’Keefe https://cityofno.granicus.com/GeneratedAgendaViewer.php?view_id=42&amp;clip_id=4369 10/22 6/23/23, 5:40 PM 5b. 6a. 6b. 6c. cityofno.granicus.com/GeneratedAgendaViewer.php?view_id=42&amp;clip_id=4369 Avenue (Municipal Addresses: 933-939 Julia Street). The recommendation of the City Planning Commission being “FOR APPROVAL”, subject to five (5) provisos. Annotation: ELECTRONICALLY SUBMITTED. (Cm. Harris, District B, Cn. Deadline 1/2/23). ZD NO. 81-22 MOTION (LYING OVER) - NO. M-22-491 - BY: COUNCILMEMBER HARRIS Brief: Denying the applicant's Conditional Use request on ZD NO. 81/22. Annotation: ELECTRONICALLY SUBMITTED. (Council Rule 34. Postponement Deadline 3/17/23). M-22-491 LO LEGISLATIVE GROUPING ZONING DOCKET NO. 85/22 — ELITE SOUTHERN SOLUTIONS, LLC Brief: Requesting a Zoning Change from an HU-RD2 Historic Urban Two-Family Residential District to an HM-MU Historic Marigny/Tremé/Bywater Mixed-Use District Overlay zoning district(s): Small Multi-Family Affordable Short Term Rental Interim Zoning District; Residential Short Term Rental Interim Zoning District, the petitioned site is located on Square 1065, Lot A, in the Third Municipal District, bounded by Franklin Avenue, North Miro Street, Painters Street, and North Tonti Street (Municipal Addresses: 2200-2202 Franklin Avenue). The recommendation of the City Planning Commission being “FOR DENIAL”. Annotation: ELECTRONICALLY SUBMITTED. (Cm. Green, District D, Cn. Deadline 1/16/23). ZD NO. 85-22 MOTION (LYING OVER) — NO. M-22-508 — BY: COUNCILMEMBER GREEN Brief: Overruling and granting the applicant’s request for the properties located at 2200-2202 Franklin Avenue on ZD NO. 85/22. Annotation: ELECTRONICALLY SUBMITTED. (Council Rule 34. Postponement Deadline 3/31/23). WITHDRAWAL REQUESTED. M-22-508 LO MOTION — NO. M-22-535 — BY: COUNCILMEMBERS GREEN AND THOMAS https://cityofno.granicus.com/GeneratedAgendaViewer.php?view_id=42&amp;clip_id=4369 11/22 6/23/23, 5:40 PM Ta. 7b. 8a. cityofno.granicus.com/GeneratedAgendaViewer.php?view_id=42&amp;clip_id=4369 Brief: Overruling and granting the applicant’s request for the properties located at 2200-2202 Franklin Avenue on ZD NO. 85/22. Annotation: ELECTRONICALLY SUBMITTED. (Council Rule 34. Postponement Deadline 4/14/23). M-22-535 LEGISLATIVE GROUPING ZONING DOCKET NO. 88/22 - ATELIER CAMELBACK, LLC Brief: Requesting a Conditional Use to permit a neighborhood commercial establishment in an HU- RD2 Historic Urban Two-Family Residential District, on Square 101, Lot 1, in the Sixth Municipal District, bounded by Chippewa Street, Toledano Street, Annunciation Street, and Louisiana Avenue (Municipal Addresses: 3301 Chippewa Street and 700-712 Toledano Street). The recommendation of the City Planning Commission being “FOR APPROVAL”, subject to seven (7) provisos. Annotation: ELECTRONICALLY SUBMITTED. (Cm. Harris, District B, Cn. Deadline 1/30/23). ZD NO. 88-22 MOTION — NO. M-22-519 — BY: COUNCILMEMBER HARRIS Brief: Approving the applicant’s request on ZD NO. 88/22, subject to the seven (7) provisos set forth by the City Planning Commission. Annotation: ELECTRONICALLY SUBMITTED. (Council Rule 34. Postponement Deadline 4/14/23). M-22-519 LEGISLATIVE GROUPING ZONING DOCKET NO. 89/22 - SF-NOLA OPPORTUNITY FUND 2, LLC Brief: Requesting an Affordable Housing Planned Development in a C-1 General Commercial District and a Residential Short Term Rental Interim Zoning Overlay District, on Square 420, Lots 7, A or 6, B or 5, C or 4, 3, Pt. 8, and 9, in the First Municipal District, bounded by Martin Luther King, Jr. Boulevard, Willow Street, Clara Street, and Thalia Street (Municipal Addresses: 2809-2829 Martin Luther King, Jr. Boulevard and 1412-1416 Willow Street). The recommendation of the City Planning Commission being “FOR APPROVAL”, subject to four (4) exceptions and ten (10) provisos. https://cityofno.granicus.com/GeneratedAgendaViewer.php?view_id=42&amp;clip_id=4369 12/22 6/23/23, 5:40 PM 8b. 10. 10a. cityofno.granicus.com/GeneratedAgendaViewer.php?view_id=42&amp;clip_id=4369 Annotation: ELECTRONICALLY SUBMITTED. (Cm. Harris, District B, Cn. Deadline 1/30/23). ZD NO. 89-22 MOTION — NO. M-22-520 —- BY: COUNCILMEMBER HARRIS Brief: Approving the applicant’s request on ZD NO. 89/22, subject to the ten (10) provisos and four (4) exceptions set forth by the City Planning Commission. Annotation: ELECTRONICALLY SUBMITTED. (Council Rule 34. Postponement Deadline 4/14/23). M-22-520 ZONING DOCKET NO. 90/22 - OC DEVELOPMENT, LLC Brief: Requesting a Zoning Change from an HU-RD2 Historic Urban Two-Family District to an HU- MU Historic Urban Neighborhood Mixed-Use District, on Square 1345, Lots 9, 10, and W-2 or Lots W and Pt. 8, in the Third Municipal District, bounded by North Dorgenois Street, Columbus Street, Kerlerec Street, and North Rocheblave Street (Municipal Addresses: 2431- 2441 Kerlerec Street). The recommendation of the City Planning Commission being “NO RECOMMENDATION”. Annotation: ELECTRONICALLY SUBMITTED. (Cm. Green, District D, Cn. Deadline 1/30/23). DEFERRAL REQUESTED TO THE MEETING OF 1/5/23. "Please note: Deferral requests are purely tentative until confirmed during the meeting. A request to defer an agenda item may be withdrawn or overruled pursuant to Council Rules." ZD NO. 90-22 LEGISLATIVE GROUPING ZONING DOCKET NO. 91/22 - KHOOBEHI PROPERTIES, LLC Brief: Requesting a Conditional Use for a hotel over 10,000 square feet located within the HMC-2 Historic Marigny/Tremé/Bywater Commercial District, the EC Enhancement Corridor Design Overlay District, the AC-4 Arts and Culture Diversity Overlay District, the Small Multi- Family Affordable Short Term Rental Interim Zoning District, and the Residential Short Term Rental Interim Zoning District, on Square 379, Lot X, in the Third Municipal District, bounded by North Rampart Street, Kerlerec Street, Henriette Delille Street and Columbus Street (Municipal Addresses: 1441-1451 North Rampart Street, 1104 Columbus Street, and 1115 Kerlerec Street). The recommendation of the City Planning Commission being “FOR APPROVAL”, subject to five (5) provisos. Annotation: ELECTRONICALLY SUBMITTED. (Cm. King, District C, Cn. Deadline 1/30/23). https://cityofno.granicus.com/GeneratedAgendaViewer.php?view_id=42&amp;clip_id=4369 13/22 6/23/23, 5:40 PM 10b. 11. lla. 11b. cityofno.granicus.com/GeneratedAgendaViewer.php?view_id=42&amp;clip_id=4369 DEFERRAL REQUESTED TO THE MEETING OF 1/5/23. "Please note: Deferral requests are purely tentative until confirmed during the meeting. A request to defer an agenda item may be withdrawn or overruled pursuant to Council Rules." ZD NO. 91-22 MOTION — NO. M-22-533 — BY: COUNCILMEMBER KING Brief: Approving the applicant’s request on ZD NO. 91/22, subject to the five (5) provisos set forth in the City Planning Commission’s report. Annotation: ELECTRONICALLY SUBMITTED. (Council Rule 34. Postponement Deadline 4/14/23). DEFERRAL REQUESTED TO THE MEETING OF 1/5/23. "Please note: Deferral requests are purely tentative until confirmed during the meeting. A request to defer an agenda item may be withdrawn or overruled pursuant to Council Rules." M-22-533 LEGISLATIVE GROUPING ZONING DOCKET NO. 92/22 - RONALD MCDONALD HOUSE CHARITIES OF SOUTH LOUISIANA, INC. Brief: Requesting a Conditional Use to permit a commercial space over 5,000 square feet in floor area in an HU-B1 Historic Urban Neighborhood Business District, on Square 580, Lots 1 and 2, in the Second Municipal District, bounded by Canal Street, North Alexander Street, Iberville Street, and North Murat Street (Municipal Address: 4403 Canal Street). The recommendation of the City Planning Commission being “FOR APPROVAL”, subject to four (4) provisos. Annotation: ELECTRONICALLY SUBMITTED. (Cm. Giarrusso, District A, Cn. Deadline 1/30/23). DEFERRAL REQUESTED TO THE MEETING OF 1/5/23. "Please note: Deferral requests are purely tentative until confirmed during the meeting. A request to defer an agenda item may be withdrawn or overruled pursuant to Council Rules." ZD NO. 92-22 MOTION — NO. M-22-522 — BY: COUNCILMEMBER GIARRUSSO Brief: Approving the applicant’s request on ZD NO. 92/22, subject to the four (4) provisos approved by the City Planning Commission. Annotation: ELECTRONICALLY SUBMITTED. (Council Rule 34. Postponement Deadline 4/14/23). M-22-522 https://cityofno.granicus.com/GeneratedAgendaViewer.php?view_id=42&amp;clip_id=4369 14/22 6/23/23, 5:40 PM 12. 13. 14. 15. cityofno.granicus.com/GeneratedAgendaViewer.php?view_id=42&amp;clip_id=4369 STREET NAME CHANGE NO. 2/22 -CARVER RAMS WAY Brief: Requesting the consideration of renaming the entirety of Higgins Boulevard between Almonaster Avenue and Alvar Street as Carver Rams Way. The City Planning Commission recommended “MODIFIED APPROVAL.” with a waiver of criteria number 1. Annotation: ELECTRONICALLY SUBMITTED. (Cm. Green, District D, Cn. Deadline N/A). WITHDRAWAL REQUESTED. SNC - 2-22 STREET NAME CHANGE 3/22 - RONEAGLE WAY Brief: Requesting the consideration of renaming Cadillac Street between Harrison Avenue and Foy Street as Roneagle Way. The recommendation of the City Planning Commission being for “DENIAL”. Annotation: ELECTRONICALLY SUBMITTED. (Cm. Green, District D, Cn. Deadline N/A). DEFERRAL REQUESTED TO THE MEETING OF 1/5/23. "Please note: Deferral requests are purely tentative until confirmed during the meeting. A request to defer an agenda item may be withdrawn or overruled pursuant to Council Rules.” SNC - 3-22 STREET NAME CHANGE 5/22 —SUNO KNIGHTS DRIVE Brief: Requesting the consideration of renaming a portion of Press Drive between Leon C. Simon Drive and Emmett W. Bashful Boulevard as SUNO Knights Drive. The recommendation of the City Planning Commission being for “APPROVAL”. Annotation: ELECTRONICALLY SUBMITTED. (Cm. Green, District D, Cn. Deadline N/A). DEFERRAL REQUESTED TO THE MEETING OF 1/5/23. "Please note: Deferral requests are purely tentative until confirmed during the meeting. A request to defer an agenda item may be withdrawn or overruled pursuant to Council Rules." SNC 5-22 CAL. NO. 33,866 - BY: COUNCILMEMBER GREEN Brief: An Ordinance to ordain Section 54-507 of the Code of the City of New Orleans to prohibit operation of all-terrain vehicles (ATVs) on public streets; and otherwise to provide with respect thereto. https://cityofno.granicus.com/GeneratedAgendaViewer.php?view_id=42&amp;clip_id=4369 15/22 6/23/23, 5:40 PM 16. 17. 18. cityofno.granicus.com/GeneratedAgendaViewer.php?view_id=42&amp;clip_id=4369 Annotation: ELECTRONICALLY SUBMITTED. (Council Rule 34. Postponement Deadline 1/13/23). DEFERRAL REQUESTED TO THE MEETING OF 1/5/23. "Please note: Deferral requests are purely tentative until confirmed during the meeting. A request to defer an agenda item may be withdrawn or overruled pursuant to Council Rules." 33866 CAL. NO. 33,885 - BY: COUNCILMEMBERS GIARRUSSO, MORENO, GREEN AND THOMAS (BY REQUEST) Brief: An Ordinance to amend Ordinance No. 28,862 M.C.S., as amended, entitled "An Ordinance Providing an Operating Budget of Revenues for the City of New Orleans for the Year 2022," to appropriate federal grant funds to the Mayor's Office of Homeland Security and Emergency Preparedness for Federal Emergency Management Agency reimbursable costs; and otherwise to provide with respect thereto. Annotation: ELECTRONICALLY SUBMITTED. (Council Rule 34. Postponement Deadline 1/13/23). (Fiscal Note received). (Referred to the Budget Committee). 33885 CAL. NO. 33,886 - BY: COUNCILMEMBERS GIARRUSSO, MORENO, GREEN AND THOMAS (BY REQUEST) Brief: An Ordinance to amend Ordinance No. 28,863 M.C.S., as amended, entitled "An Ordinance Providing an Operating Budget of Expenditures for the City of New Orleans for Year 2022," to appropriate federal grant funds to the Mayor's Office of Homeland Security and Emergency Preparedness for Federal Emergency Management Agency reimbursable costs; and otherwise to provide with respect thereto. Annotation: ELECTRONICALLY SUBMITTED. (Council Rule 34. Postponement Deadline 1/13/23). (Fiscal Note received). (Referred to the Budget Committee). 33886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(Council Rule 34. Postponement Deadline 1/13/23). DEFERRAL REQUESTED TO THE MEETING OF 1/5/23. "Please note: Deferral requests https://cityofno.granicus.com/GeneratedAgendaViewer.php?view_id=42&amp;clip_id=4369 16/22 6/23/23, 5:40 PM 19, 19a. 19b. cityofno.granicus.com/GeneratedAgendaViewer.php?view_id=42&amp;clip_id=4369 are purely tentative until confirmed during the meeting. A request to defer an agenda item may be withdrawn or overruled pursuant to Council Rules." 33893 LEGISLATIVE GROUPING CAL. NO. 33,937 - BY: COUNCILMEMBER MORRELL Brief: An Ordinance to amend and reordain Chapter 159, Sections 159-2 and 159-3, and ordain Sections 159-4 and 159-5 to establish the billing dispute and appeals procedures for the Sewerage and Water Board of New Orleans; and otherwise to provide with respect thereto. Annotation: ELECTRONICALLY SUBMITTED. (Council Rule 34. Postponement Deadline 2/3/23). (SWBNO Billing Advisory Committee recommended approval). (Referred to the Public Works Committee). 33937 AMENDMENT TO ORDINANCE CALENDAR NO. 33,937 - BY: COUNCILMEMBERS MORRELL AND GIARRUSSO Brief: 1) On page 1, Section 1, line 15, after the word "amount" and before "is" insert "for water usage" 2) On page 1, Section 1, line 16, after the word "meter" and before "for" insert "by a meter reader". 3) On page 2, Section 1 line 23, delete the word "an" and insert "a third-party" in lieu thereof. 4) On page 2, in Section 1, at the beginning of line 39, insert "A." before "SWBNO". 5) On page 2, in Section 1, line 39, after the word "monthly" and before "." insert "pursuant to established billing cycles". 6) On page 2, in Section 1, line 39, after the word "to" delete "send bills" and insert "bill customers" before the word "for". 7) On page 2, in Section 1, after line 41, insert a line break before Section 2, and insert the following: "B. Should SWBNO elect to send an estimated bill instead of an actual bill, the billed amount shall equal the average of the last three uncontested actual billed amounts. SWBNO forfeits the right to collect the amount of an estimated bill if not properly calculated." 8) On page 2, Section 2, line 9, after the word "service" and before "." insert "via phone, email, at an office location, by mail, or by fax". 9) On page 3, at the end of line 20, insert a line break and the following text, and relabel the subsections accordingly: "B. Payment during dispute process - While a bill is in dispute as described in section 159-4A, a customer shall only be required to pay the amount of the last uncontested bill." 10) On page 3, Section 2 line 25, after the word "customer" and before the word "with" insert ", including those enrolled in paperless billing,”. 11) On page 3, Section 2 line 26, after the word "file" delete "and by posting at the service location". 12) On page 3, Section 2 line 38, after the word "customer" and before the word "of" insert "7 days in advance". 13) On page 3, Section 2 line 39, after the word "assessment" and before "." insert ", and that the customer has the right to refuse the inspection". 14) On page 4, Section 2 line 50, after the word "within" delete "45" and insert "90" in lieu thereof. 15) On page 4, Section 2 line 66, after the "." insert the following: "In the event the customer requests a rehearing pursuant to Louisiana Revised Statutes Section 49:959(A), the 45-day period to appeal the hearing officer's decision to the Council shall toll until the rehearing process has concluded." 16) On page 4, line 67, replace "third party" with "third-party". 17) On page 5, Section 2 line 79, after the "." and before the closed quotation mark insert the following: "In accordance with https://cityofno.granicus.com/GeneratedAgendaViewer.php?view_id=42&amp;clip_id=4369 17/22 6/23/23, 5:40 PM 20. 21. 22. cityofno.granicus.com/GeneratedAgendaViewer.php?view_id=42&amp;clip_id=4369 Louisiana Revised Statutes Section 49:964(B), a decision by the Council shall be treated as final and the customer shall have 30 days from the transmission of the notice of the final decision to appeal that decision to district court." Annotation: ELECTRONICALLY SUBMITTED. (Council Rule 34. Postponement Deadline 4/14/23). 33937 Amendment CAL. NO.33,949 - BY: COUNCILMEMBER MORRELL Brief: An Ordinance to amend sections 26-616 and 26-617 of the Code of the City of New Orleans relative to standards for short-term rentals, to remove the residential short-term rental permit type; and otherwise to provide with respect thereto. Annotation: ELECTRONICALLY SUBMITTED. (Council Rule 34. Postponement Deadline 2/17/23). DEFERRAL REQUESTED TO THE MEETING OF 1/5/23. "Please note: Deferral requests are purely tentative until confirmed during the meeting. A request to defer an agenda item may be withdrawn or overruled pursuant to Council Rules." 33949 CAL. NO. 33,971 - BY: COUNCILMEMBER MORENO Brief: An Ordinance to amend and reordain Article 20 of the Comprehensive Zoning Ordinance (Ordinance No. 4264 M.C.S., as amended by Ordinance No. 26,413 M.C.S. and subsequent amendments) to clarify use standards with respect to Outdoor Live Entertainment-Secondary Use; and otherwise to provide with respect thereto. (ZONING DOCKET NO. 30/22) Annotation: ELECTRONICALLY SUBMITTED. (90 Days, Cn. Deadline 11/2/22). (Cn. Deadline 10/20/22). 33971 CAL. NO. 33,974 - BY: COUNCILMEMBER GREEN (BY REQUEST) Brief: An Ordinance to amend and reordain Sections 146-760, 146-761, 146-763, and 146-765 of the Code of the City of New Orleans relative to honorary street dedications to clarify that non- profit organizations can be recognized by honorary street names; to clarify the boundaries of the Vieux Carré for the purposes of the honorary street dedications; and otherwise to provide with respect thereto. Annotation: ELECTRONICALLY SUBMITTED. (Council Rule 34. Postponement Deadline 3/31/23). DEFERRAL REQUESTED TO THE MEETING OF 1/5/23. "Please note: Deferral requests are purely tentative until confirmed during the meeting. A request to defer an agenda item may be withdrawn or overruled pursuant to Council Rules." https://cityofno.granicus.com/GeneratedAgendaViewer.php?view_id=42&amp;clip_id=4369 18/22 6/23/23, 5:40 PM cityofno.granicus.com/GeneratedAgendaViewer.php?view_id=42&amp;clip_id=4369 33974 23. CAL. NO. 33,975 - BY: COUNCILMEMBER MORRELL Brief: An Ordinance to amend and reordain Sections 2-476 and 2-477 of the Code of the City of New Orleans to require the Chief Administrative Office to maintain a current organizational charter for the Executive Branch, to report appointments for positions subject to Council confirmation pursuant to Section 4-106(4) of the Home Rule Charter; and otherwise to provide with respect thereto. Annotation: ELECTRONICALLY SUBMITTED. (Council Rule 34. Postponement Deadline 3/31/23). 33975 24.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33983 25. LEGISLATIVE GROUPING 25a. MOTION (LYING OVER) - NO. M-22-507 - BY: COUNCILMEMBER MORRELL Brief: Repealing and superseding the current Rule 56 (Temporary COVID-19 Meeting Procedures) in its entity with Rule 56 (Confirmation of Executive Branch Appointments). Annotation: ELECTRONICALLY SUBMITTED. (Council Rule 34. Postponement Deadline 3/31/23). M-22-507 LO 25b. AMENDMENT TO MOTION NO. M-22-507 - BY: COUNCILMEMBERS MORENO AND MORRELL Brief: 1. On Exhibit A, delete subsection F on pages 1-2 in its entirety and insert the following in lieu thereof: F. A motion to approve or disapprove an appointment governed by this Rule, or to extend the term of an interim appointment pursuant to Section 4-106(5) of the Home Rule Charter, shall appear on the agenda of the next regular meeting of the Council following consideration by the Governmental Affairs Committee. The committee members voting in the majority with respect to a recommendation of approval or disapproval, or the extension of an https://cityofno.granicus.com/GeneratedAgendaViewer.php?view_id=42&amp;clip_id=4369 19/22 6/23/23, 5:40 PM 26. 27. 28. cityofno.granicus.com/GeneratedAgendaViewer.php?view_id=42&amp;clip_id=4369 interim appointment, shall be listed as sponsors. Motions approving an appointment or extending the term of an interim appointment shall be designated as "by request." Annotation: ELECTRONICALLY SUBMITTED. (Council Rule 34. Postponement Deadline 4/14/23). M-22-507 LO Amendment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M-22-516 LO RESOLUTION - NO. R-22-521 - BY: COUNCILMEMBER MORRELL Brief: Directing the City Attorney, Chief Administrative Officer and Director of Purchasing to review existing City contracts for compliance with City Code, CAO policy and all other applicable requirements for procurement and issuance of contracts; and that the City Attorney is directed to take appropriate steps to have any agreement that has exceeded the term of the original bid, or that is not otherwise in compliance with applicable mandates, annulled and reprocured in accordance with appropriate rules. Annotation: ELECTRONICALLY SUBMITTED. (Council Rule 34. Postponement Deadline 4/14/23). R-22-521 MOTION - NO. M-22-528 - BY: COUNCILMEMBER GIARRUSSO (BY REQUEST) Brief: Approving the Operating Budget of the Orleans Parish Communication District for the year 2023, as herein below specified: ORLEANS PARISH COMMUNICATION DISTRICT OPERATING BUDGET FOR THE YEAR 2023 ANTICIPATED REVENUES Intergovernmental Transfer $13,924,035 Dedicated Taxes 6,157,400 TOTAL REVENUES $20,081,435 ANTICIPATED EXPENDITURES Personal Services $10,944,348 Other Operating 9,137,087 TOTAL EXPENDITURES $20,081,435 Annotation: ELECTRONICALLY SUBMITTED. (Council Rule 34. Postponement Deadline 4/14/23). M-22-528 https://cityofno.granicus.com/GeneratedAgendaViewer.php?view_id=42&amp;clip_id=4369 20/22 6/23/23, 5:40 PM 29, 30. 31. 31a. 31b. 3l1c. 31d. 3le. cityofno.granicus.com/GeneratedAgendaViewer.php?view_id=42&amp;clip_id=4369 RESOLUTION - NO. R-22-529 - BY: COUNCILMEMBERS GIARRUSSO AND THOMAS (BY REQUEST) Brief: Requesting that the below organization to receive Wisner grant funds and the amount to be awarded: New Orleans Police and Justice Foundation, Inc. $1,000,000 Annotation: ELECTRONICALLY SUBMITTED. (Council Rule 34. Postponement Deadline 4/14/23). R-22-529 RESOLUTION - NO. R-22-530 - BY: COUNCILMEMBER MORRELL Brief: Directing the Department of Civil Service to submit its July 2022 Police Pay Plan to the Civil Service Commission for consideration and implementation and to report back to the City Council regarding the feasibility of the July 2022 Police Pay Plan proposal and a plan for implementation. Annotation: ELECTRONICALLY SUBMITTED. (Council Rule 34. Postponement Deadline 4/14/23). R-22-530 MOTION - NO. M-22-534 - BY: COUNCILMEMBER KING Brief: Directing the City Planning Commission to conduct a public hearing to consider a zoning change from HU-RD1 Historic Urban Two-Family Residential District to HU-B1 Historic Urban Neighborhood Business District and a conditional use to permit a Reception Facility on Square 15, Lots 14, 70, 71 and 72, in the Fifth Municipal District, bounded by Pace, Wall and Elizardi Boulevards and the Magellan Canal (Municipal Address: 1784 Pace Boulevard). Annotation: ELECTRONICALLY SUBMITTED. (Council Rule 34. Postponement Deadline 4/14/23). M-22-534 FOR CLERK’S STAFF USE ONLY M/R-22-150 M/R-22-151 M/R-22-152 M/R-22-153 https://cityofno.granicus.com/GeneratedAgendaViewer.php?view_id=42&amp;clip_id=4369 21/22 6/23/23, 5:40 PM cityofno.granicus.com/GeneratedAgendaViewer.php?view_id=42&amp;clip_id=4369 31f. M/R-22-154 32. ORDINANCES ON FIRST READING 33. MOTION TO ADJOURN 34. POINT OF PERSONAL PRIVILEGE 35. https://cityofno.granicus.com/GeneratedAgendaViewer.php?view_id=42&amp;clip_id=4369 22/22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